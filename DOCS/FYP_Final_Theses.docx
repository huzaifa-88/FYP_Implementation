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A1FF94">
      <w:pPr>
        <w:jc w:val="center"/>
        <w:rPr>
          <w:rFonts w:hint="default" w:ascii="Times New Roman" w:hAnsi="Times New Roman" w:eastAsia="Times New Roman"/>
          <w:b/>
          <w:sz w:val="46"/>
          <w:szCs w:val="46"/>
        </w:rPr>
      </w:pPr>
      <w:bookmarkStart w:id="0" w:name="_xrkxha4pt9sq" w:colFirst="0" w:colLast="0"/>
      <w:bookmarkEnd w:id="0"/>
      <w:r>
        <w:rPr>
          <w:rFonts w:hint="default" w:ascii="Times New Roman" w:hAnsi="Times New Roman" w:eastAsia="Times New Roman"/>
          <w:b/>
          <w:sz w:val="48"/>
          <w:szCs w:val="48"/>
          <w:lang w:val="en-US"/>
        </w:rPr>
        <w:t>Knowledge Based System for Unani Medicine Formulations</w:t>
      </w:r>
    </w:p>
    <w:p w14:paraId="264B135F">
      <w:pPr>
        <w:jc w:val="center"/>
        <w:rPr>
          <w:rFonts w:hint="default" w:ascii="Times New Roman" w:hAnsi="Times New Roman" w:eastAsia="Times New Roman"/>
          <w:b w:val="0"/>
          <w:bCs/>
          <w:sz w:val="22"/>
          <w:szCs w:val="22"/>
          <w:lang w:val="en-US"/>
        </w:rPr>
      </w:pPr>
      <w:r>
        <w:rPr>
          <w:b w:val="0"/>
          <w:bCs/>
          <w:sz w:val="2"/>
          <w:szCs w:val="11"/>
        </w:rPr>
        <w:drawing>
          <wp:anchor distT="0" distB="0" distL="0" distR="0" simplePos="0" relativeHeight="251659264" behindDoc="1" locked="0" layoutInCell="1" allowOverlap="1">
            <wp:simplePos x="0" y="0"/>
            <wp:positionH relativeFrom="page">
              <wp:posOffset>2921635</wp:posOffset>
            </wp:positionH>
            <wp:positionV relativeFrom="paragraph">
              <wp:posOffset>69215</wp:posOffset>
            </wp:positionV>
            <wp:extent cx="1899920" cy="1899920"/>
            <wp:effectExtent l="0" t="0" r="5080" b="508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899920" cy="1899920"/>
                    </a:xfrm>
                    <a:prstGeom prst="rect">
                      <a:avLst/>
                    </a:prstGeom>
                  </pic:spPr>
                </pic:pic>
              </a:graphicData>
            </a:graphic>
          </wp:anchor>
        </w:drawing>
      </w:r>
    </w:p>
    <w:p w14:paraId="04B86EFD">
      <w:pPr>
        <w:jc w:val="center"/>
        <w:rPr>
          <w:rFonts w:hint="default" w:ascii="Times New Roman" w:hAnsi="Times New Roman" w:eastAsia="Times New Roman"/>
          <w:b w:val="0"/>
          <w:bCs/>
          <w:sz w:val="22"/>
          <w:szCs w:val="22"/>
          <w:lang w:val="en-US"/>
        </w:rPr>
      </w:pPr>
      <w:r>
        <w:rPr>
          <w:rFonts w:hint="default" w:ascii="Times New Roman" w:hAnsi="Times New Roman" w:eastAsia="Times New Roman"/>
          <w:b w:val="0"/>
          <w:bCs/>
          <w:sz w:val="22"/>
          <w:szCs w:val="22"/>
          <w:lang w:val="en-US"/>
        </w:rPr>
        <w:t>Session: 2021 - 2025</w:t>
      </w:r>
    </w:p>
    <w:p w14:paraId="5AF03A83">
      <w:pPr>
        <w:jc w:val="center"/>
        <w:rPr>
          <w:rFonts w:hint="default" w:ascii="Times New Roman" w:hAnsi="Times New Roman" w:eastAsia="Times New Roman"/>
          <w:b w:val="0"/>
          <w:bCs/>
          <w:sz w:val="22"/>
          <w:szCs w:val="22"/>
          <w:lang w:val="en-US"/>
        </w:rPr>
      </w:pPr>
    </w:p>
    <w:p w14:paraId="456ACE31">
      <w:pPr>
        <w:spacing w:line="360" w:lineRule="auto"/>
        <w:jc w:val="center"/>
        <w:rPr>
          <w:rFonts w:hint="default" w:ascii="Times New Roman" w:hAnsi="Times New Roman" w:eastAsia="Times New Roman"/>
          <w:b/>
          <w:bCs w:val="0"/>
          <w:sz w:val="40"/>
          <w:szCs w:val="40"/>
          <w:lang w:val="en-US"/>
        </w:rPr>
      </w:pPr>
      <w:r>
        <w:rPr>
          <w:rFonts w:hint="default" w:ascii="Times New Roman" w:hAnsi="Times New Roman" w:eastAsia="Times New Roman"/>
          <w:b/>
          <w:bCs w:val="0"/>
          <w:sz w:val="40"/>
          <w:szCs w:val="40"/>
          <w:lang w:val="en-US"/>
        </w:rPr>
        <w:t>Submitted by:</w:t>
      </w:r>
    </w:p>
    <w:p w14:paraId="5B385B3A">
      <w:pPr>
        <w:spacing w:line="360" w:lineRule="auto"/>
        <w:jc w:val="center"/>
        <w:rPr>
          <w:rFonts w:hint="default" w:ascii="Times New Roman" w:hAnsi="Times New Roman" w:eastAsia="Times New Roman"/>
          <w:b w:val="0"/>
          <w:bCs/>
          <w:sz w:val="32"/>
          <w:szCs w:val="32"/>
          <w:lang w:val="en-US"/>
        </w:rPr>
      </w:pPr>
      <w:r>
        <w:rPr>
          <w:rFonts w:hint="default" w:ascii="Times New Roman" w:hAnsi="Times New Roman" w:eastAsia="Times New Roman"/>
          <w:b w:val="0"/>
          <w:bCs/>
          <w:sz w:val="32"/>
          <w:szCs w:val="32"/>
          <w:lang w:val="en-US"/>
        </w:rPr>
        <w:t>Samee ul Rehman</w:t>
      </w:r>
      <w:r>
        <w:rPr>
          <w:rFonts w:hint="default" w:ascii="Times New Roman" w:hAnsi="Times New Roman" w:eastAsia="Times New Roman"/>
          <w:b w:val="0"/>
          <w:bCs/>
          <w:sz w:val="32"/>
          <w:szCs w:val="32"/>
          <w:lang w:val="en-US"/>
        </w:rPr>
        <w:tab/>
      </w:r>
      <w:r>
        <w:rPr>
          <w:rFonts w:hint="default" w:ascii="Times New Roman" w:hAnsi="Times New Roman" w:eastAsia="Times New Roman"/>
          <w:b w:val="0"/>
          <w:bCs/>
          <w:sz w:val="32"/>
          <w:szCs w:val="32"/>
          <w:lang w:val="en-US"/>
        </w:rPr>
        <w:t>2021-CS-116</w:t>
      </w:r>
    </w:p>
    <w:p w14:paraId="40C6A480">
      <w:pPr>
        <w:spacing w:line="360" w:lineRule="auto"/>
        <w:jc w:val="center"/>
        <w:rPr>
          <w:rFonts w:hint="default" w:ascii="Times New Roman" w:hAnsi="Times New Roman" w:eastAsia="Times New Roman"/>
          <w:b w:val="0"/>
          <w:bCs/>
          <w:sz w:val="32"/>
          <w:szCs w:val="32"/>
          <w:lang w:val="en-US"/>
        </w:rPr>
      </w:pPr>
      <w:r>
        <w:rPr>
          <w:rFonts w:hint="default" w:ascii="Times New Roman" w:hAnsi="Times New Roman" w:eastAsia="Times New Roman"/>
          <w:b w:val="0"/>
          <w:bCs/>
          <w:sz w:val="32"/>
          <w:szCs w:val="32"/>
          <w:lang w:val="en-US"/>
        </w:rPr>
        <w:t>Ali Hassan</w:t>
      </w:r>
      <w:r>
        <w:rPr>
          <w:rFonts w:hint="default" w:ascii="Times New Roman" w:hAnsi="Times New Roman" w:eastAsia="Times New Roman"/>
          <w:b w:val="0"/>
          <w:bCs/>
          <w:sz w:val="32"/>
          <w:szCs w:val="32"/>
          <w:lang w:val="en-US"/>
        </w:rPr>
        <w:tab/>
      </w:r>
      <w:r>
        <w:rPr>
          <w:rFonts w:hint="default" w:ascii="Times New Roman" w:hAnsi="Times New Roman" w:eastAsia="Times New Roman"/>
          <w:b w:val="0"/>
          <w:bCs/>
          <w:sz w:val="32"/>
          <w:szCs w:val="32"/>
          <w:lang w:val="en-US"/>
        </w:rPr>
        <w:t xml:space="preserve">                  2021-CS-148</w:t>
      </w:r>
    </w:p>
    <w:p w14:paraId="364AB7E8">
      <w:pPr>
        <w:spacing w:line="360" w:lineRule="auto"/>
        <w:jc w:val="center"/>
        <w:rPr>
          <w:rFonts w:hint="default" w:ascii="Times New Roman" w:hAnsi="Times New Roman" w:eastAsia="Times New Roman"/>
          <w:b w:val="0"/>
          <w:bCs/>
          <w:sz w:val="32"/>
          <w:szCs w:val="32"/>
          <w:lang w:val="en-US"/>
        </w:rPr>
      </w:pPr>
      <w:r>
        <w:rPr>
          <w:rFonts w:hint="default" w:ascii="Times New Roman" w:hAnsi="Times New Roman" w:eastAsia="Times New Roman"/>
          <w:b w:val="0"/>
          <w:bCs/>
          <w:sz w:val="32"/>
          <w:szCs w:val="32"/>
          <w:lang w:val="en-US"/>
        </w:rPr>
        <w:t xml:space="preserve">Huzaifa Mumtaz </w:t>
      </w:r>
      <w:r>
        <w:rPr>
          <w:rFonts w:hint="default" w:ascii="Times New Roman" w:hAnsi="Times New Roman" w:eastAsia="Times New Roman"/>
          <w:b w:val="0"/>
          <w:bCs/>
          <w:sz w:val="32"/>
          <w:szCs w:val="32"/>
          <w:lang w:val="en-US"/>
        </w:rPr>
        <w:tab/>
      </w:r>
      <w:r>
        <w:rPr>
          <w:rFonts w:hint="default" w:ascii="Times New Roman" w:hAnsi="Times New Roman" w:eastAsia="Times New Roman"/>
          <w:b w:val="0"/>
          <w:bCs/>
          <w:sz w:val="32"/>
          <w:szCs w:val="32"/>
          <w:lang w:val="en-US"/>
        </w:rPr>
        <w:t>2021-CS-164</w:t>
      </w:r>
    </w:p>
    <w:p w14:paraId="27797050">
      <w:pPr>
        <w:spacing w:line="360" w:lineRule="auto"/>
        <w:jc w:val="center"/>
        <w:rPr>
          <w:rFonts w:hint="default" w:ascii="Times New Roman" w:hAnsi="Times New Roman" w:eastAsia="Times New Roman"/>
          <w:b w:val="0"/>
          <w:bCs/>
          <w:sz w:val="32"/>
          <w:szCs w:val="32"/>
          <w:lang w:val="en-US"/>
        </w:rPr>
      </w:pPr>
      <w:bookmarkStart w:id="321" w:name="_GoBack"/>
      <w:bookmarkEnd w:id="321"/>
    </w:p>
    <w:p w14:paraId="623E7A18">
      <w:pPr>
        <w:spacing w:line="360" w:lineRule="auto"/>
        <w:jc w:val="center"/>
        <w:rPr>
          <w:rFonts w:hint="default" w:ascii="Times New Roman" w:hAnsi="Times New Roman" w:eastAsia="Times New Roman"/>
          <w:b/>
          <w:sz w:val="40"/>
          <w:szCs w:val="40"/>
          <w:lang w:val="en-US"/>
        </w:rPr>
      </w:pPr>
      <w:r>
        <w:rPr>
          <w:rFonts w:hint="default" w:ascii="Times New Roman" w:hAnsi="Times New Roman" w:eastAsia="Times New Roman"/>
          <w:b/>
          <w:sz w:val="40"/>
          <w:szCs w:val="40"/>
          <w:lang w:val="en-US"/>
        </w:rPr>
        <w:t>Supervised by:</w:t>
      </w:r>
    </w:p>
    <w:p w14:paraId="27DD08AB">
      <w:pPr>
        <w:spacing w:line="360" w:lineRule="auto"/>
        <w:jc w:val="center"/>
        <w:rPr>
          <w:rFonts w:hint="default" w:ascii="Times New Roman" w:hAnsi="Times New Roman" w:eastAsia="Times New Roman"/>
          <w:b w:val="0"/>
          <w:bCs/>
          <w:sz w:val="32"/>
          <w:szCs w:val="32"/>
          <w:lang w:val="en-US"/>
        </w:rPr>
      </w:pPr>
      <w:r>
        <w:rPr>
          <w:rFonts w:hint="default" w:ascii="Times New Roman" w:hAnsi="Times New Roman" w:eastAsia="Times New Roman"/>
          <w:b w:val="0"/>
          <w:bCs/>
          <w:sz w:val="32"/>
          <w:szCs w:val="32"/>
          <w:lang w:val="en-US"/>
        </w:rPr>
        <w:t>Dr. Talha Waheed</w:t>
      </w:r>
    </w:p>
    <w:p w14:paraId="4B2A92DB">
      <w:pPr>
        <w:spacing w:line="360" w:lineRule="auto"/>
        <w:jc w:val="center"/>
        <w:rPr>
          <w:rFonts w:hint="default" w:ascii="Times New Roman" w:hAnsi="Times New Roman" w:eastAsia="Times New Roman"/>
          <w:b/>
          <w:bCs w:val="0"/>
          <w:sz w:val="36"/>
          <w:szCs w:val="36"/>
          <w:lang w:val="en-US"/>
        </w:rPr>
      </w:pPr>
      <w:r>
        <w:rPr>
          <w:rFonts w:hint="default" w:ascii="Times New Roman" w:hAnsi="Times New Roman" w:eastAsia="Times New Roman"/>
          <w:b/>
          <w:bCs w:val="0"/>
          <w:sz w:val="36"/>
          <w:szCs w:val="36"/>
          <w:lang w:val="en-US"/>
        </w:rPr>
        <w:t>Co-Superviser:</w:t>
      </w:r>
    </w:p>
    <w:p w14:paraId="122EF3A2">
      <w:pPr>
        <w:spacing w:line="360" w:lineRule="auto"/>
        <w:jc w:val="center"/>
        <w:rPr>
          <w:rFonts w:hint="default" w:ascii="Times New Roman" w:hAnsi="Times New Roman" w:eastAsia="Times New Roman"/>
          <w:b w:val="0"/>
          <w:bCs/>
          <w:sz w:val="32"/>
          <w:szCs w:val="32"/>
          <w:lang w:val="en-US"/>
        </w:rPr>
      </w:pPr>
      <w:r>
        <w:rPr>
          <w:rFonts w:hint="default" w:ascii="Times New Roman" w:hAnsi="Times New Roman" w:eastAsia="Times New Roman"/>
          <w:b w:val="0"/>
          <w:bCs/>
          <w:sz w:val="32"/>
          <w:szCs w:val="32"/>
          <w:lang w:val="en-US"/>
        </w:rPr>
        <w:t>Dr. Samyaan Wahla</w:t>
      </w:r>
    </w:p>
    <w:p w14:paraId="3C21DD56">
      <w:pPr>
        <w:spacing w:line="360" w:lineRule="auto"/>
        <w:jc w:val="both"/>
        <w:rPr>
          <w:rFonts w:hint="default" w:ascii="Times New Roman" w:hAnsi="Times New Roman" w:eastAsia="Times New Roman"/>
          <w:b w:val="0"/>
          <w:bCs/>
          <w:sz w:val="32"/>
          <w:szCs w:val="32"/>
          <w:lang w:val="en-US"/>
        </w:rPr>
      </w:pPr>
    </w:p>
    <w:p w14:paraId="34D5CCF5">
      <w:pPr>
        <w:spacing w:line="360" w:lineRule="auto"/>
        <w:jc w:val="center"/>
        <w:rPr>
          <w:rFonts w:hint="default" w:ascii="Times New Roman" w:hAnsi="Times New Roman" w:eastAsia="Times New Roman"/>
          <w:b w:val="0"/>
          <w:bCs/>
          <w:sz w:val="32"/>
          <w:szCs w:val="32"/>
          <w:lang w:val="en-US"/>
        </w:rPr>
      </w:pPr>
      <w:r>
        <w:rPr>
          <w:rFonts w:hint="default" w:ascii="Times New Roman" w:hAnsi="Times New Roman" w:eastAsia="Times New Roman"/>
          <w:b w:val="0"/>
          <w:bCs/>
          <w:sz w:val="32"/>
          <w:szCs w:val="32"/>
          <w:lang w:val="en-US"/>
        </w:rPr>
        <w:t>Department of Computer Science</w:t>
      </w:r>
    </w:p>
    <w:p w14:paraId="3F615D3A">
      <w:pPr>
        <w:spacing w:line="360" w:lineRule="auto"/>
        <w:jc w:val="center"/>
        <w:rPr>
          <w:rFonts w:hint="default" w:ascii="Times New Roman" w:hAnsi="Times New Roman" w:eastAsia="Times New Roman"/>
          <w:b/>
          <w:sz w:val="32"/>
          <w:szCs w:val="32"/>
          <w:lang w:val="en-US"/>
        </w:rPr>
      </w:pPr>
      <w:r>
        <w:rPr>
          <w:rFonts w:hint="default" w:ascii="Times New Roman" w:hAnsi="Times New Roman" w:eastAsia="Times New Roman"/>
          <w:b/>
          <w:sz w:val="32"/>
          <w:szCs w:val="32"/>
          <w:lang w:val="en-US"/>
        </w:rPr>
        <w:t>University of Engineering and Technology</w:t>
      </w:r>
    </w:p>
    <w:p w14:paraId="2461C05D">
      <w:pPr>
        <w:spacing w:line="360" w:lineRule="auto"/>
        <w:jc w:val="center"/>
        <w:rPr>
          <w:rFonts w:hint="default" w:ascii="Times New Roman" w:hAnsi="Times New Roman" w:eastAsia="Times New Roman"/>
          <w:b/>
          <w:sz w:val="46"/>
          <w:szCs w:val="46"/>
        </w:rPr>
      </w:pPr>
      <w:r>
        <w:rPr>
          <w:rFonts w:hint="default" w:ascii="Times New Roman" w:hAnsi="Times New Roman" w:eastAsia="Times New Roman"/>
          <w:b/>
          <w:sz w:val="32"/>
          <w:szCs w:val="32"/>
          <w:lang w:val="en-US"/>
        </w:rPr>
        <w:t>Lahore Pakistan</w:t>
      </w:r>
      <w:r>
        <w:rPr>
          <w:rFonts w:hint="default" w:ascii="Times New Roman" w:hAnsi="Times New Roman" w:eastAsia="Times New Roman"/>
          <w:b/>
          <w:sz w:val="40"/>
          <w:szCs w:val="40"/>
        </w:rPr>
        <w:br w:type="page"/>
      </w:r>
    </w:p>
    <w:p w14:paraId="143835E6">
      <w:pPr>
        <w:spacing w:line="360" w:lineRule="auto"/>
        <w:jc w:val="center"/>
        <w:rPr>
          <w:rFonts w:hint="default" w:ascii="Times New Roman" w:hAnsi="Times New Roman" w:eastAsia="Times New Roman"/>
          <w:b/>
          <w:sz w:val="46"/>
          <w:szCs w:val="46"/>
        </w:rPr>
      </w:pPr>
      <w:r>
        <w:rPr>
          <w:rFonts w:hint="default" w:ascii="Times New Roman" w:hAnsi="Times New Roman" w:eastAsia="Times New Roman"/>
          <w:b/>
          <w:sz w:val="46"/>
          <w:szCs w:val="46"/>
        </w:rPr>
        <w:t>Acknowledgments</w:t>
      </w:r>
    </w:p>
    <w:p w14:paraId="50223E4C">
      <w:pPr>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First and foremost, I express my gratitude to Allah almighty who give us strength</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and patience to work on this project and to do our research on Unani medicine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and its formulations process.</w:t>
      </w:r>
    </w:p>
    <w:p w14:paraId="2108DAF2">
      <w:pPr>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After that, I would like to extend my appreciation our Supervisor Dr. Talha Waheed who helped us a lot and guide us properly which enhanced our knowledge and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help out in completing this research. I also thank them for their proper guidance,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valuable feedback and continuous</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encouragement which played a significant role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throughout this journey. Their insight on Unani medicines and their formulation</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process help us to know that how the product prepared from natural ingredients</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and resources heal the bode of human being.</w:t>
      </w:r>
    </w:p>
    <w:p w14:paraId="06EDBD3C">
      <w:pPr>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My sincere thanks go to the Chairman and Committee of the FYP, the Faculty and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staff of Computer Science, and the respected Chairman Dr. Usman Ghani wh</w:t>
      </w:r>
      <w:r>
        <w:rPr>
          <w:rFonts w:hint="default" w:ascii="Times New Roman" w:hAnsi="Times New Roman" w:eastAsia="Times New Roman"/>
          <w:b w:val="0"/>
          <w:bCs/>
          <w:sz w:val="24"/>
          <w:szCs w:val="24"/>
          <w:lang w:val="en-US"/>
        </w:rPr>
        <w:t xml:space="preserve">o </w:t>
      </w:r>
      <w:r>
        <w:rPr>
          <w:rFonts w:hint="default" w:ascii="Times New Roman" w:hAnsi="Times New Roman" w:eastAsia="Times New Roman"/>
          <w:b w:val="0"/>
          <w:bCs/>
          <w:sz w:val="24"/>
          <w:szCs w:val="24"/>
        </w:rPr>
        <w:t>always encouraged us</w:t>
      </w:r>
      <w:r>
        <w:rPr>
          <w:rFonts w:hint="default" w:ascii="Times New Roman" w:hAnsi="Times New Roman" w:eastAsia="Times New Roman"/>
          <w:b w:val="0"/>
          <w:bCs/>
          <w:sz w:val="24"/>
          <w:szCs w:val="24"/>
          <w:lang w:val="en-US"/>
        </w:rPr>
        <w:t xml:space="preserve"> a</w:t>
      </w:r>
      <w:r>
        <w:rPr>
          <w:rFonts w:hint="default" w:ascii="Times New Roman" w:hAnsi="Times New Roman" w:eastAsia="Times New Roman"/>
          <w:b w:val="0"/>
          <w:bCs/>
          <w:sz w:val="24"/>
          <w:szCs w:val="24"/>
        </w:rPr>
        <w:t>nd provided relevant resources and guidance throughout</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our FYP and degree journey, allowing us to grow academically and professionally.</w:t>
      </w:r>
    </w:p>
    <w:p w14:paraId="6A4D0069">
      <w:pPr>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Special thanks to my family and friends for their unwavering moral support, patience, and motivation throughout the course of my research.</w:t>
      </w:r>
    </w:p>
    <w:p w14:paraId="3794921B">
      <w:pPr>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Lastly, I acknowledge the use of scholarly literature, research databases, and digital libraries that contributed significantly to the formulation and validation of the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knowledge-based system proposed in this thesis.</w:t>
      </w:r>
    </w:p>
    <w:p w14:paraId="2A0BA0EA">
      <w:pPr>
        <w:spacing w:line="360" w:lineRule="auto"/>
        <w:rPr>
          <w:rFonts w:ascii="Times New Roman" w:hAnsi="Times New Roman" w:eastAsia="Times New Roman" w:cs="Times New Roman"/>
          <w:b/>
          <w:sz w:val="46"/>
          <w:szCs w:val="46"/>
        </w:rPr>
      </w:pPr>
      <w:r>
        <w:rPr>
          <w:rFonts w:hint="default" w:ascii="Times New Roman" w:hAnsi="Times New Roman" w:eastAsia="Times New Roman"/>
          <w:b w:val="0"/>
          <w:bCs/>
          <w:sz w:val="24"/>
          <w:szCs w:val="24"/>
        </w:rPr>
        <w:t>This research would not have been possible without the contributions and support</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of all the aforementioned individuals and institutions</w:t>
      </w:r>
      <w:r>
        <w:rPr>
          <w:rFonts w:hint="default" w:ascii="Times New Roman" w:hAnsi="Times New Roman" w:eastAsia="Times New Roman"/>
          <w:b w:val="0"/>
          <w:bCs/>
          <w:sz w:val="24"/>
          <w:szCs w:val="24"/>
          <w:lang w:val="en-US"/>
        </w:rPr>
        <w:t>.</w:t>
      </w:r>
      <w:r>
        <w:rPr>
          <w:rFonts w:ascii="Times New Roman" w:hAnsi="Times New Roman" w:eastAsia="Times New Roman" w:cs="Times New Roman"/>
          <w:b/>
          <w:sz w:val="46"/>
          <w:szCs w:val="46"/>
        </w:rPr>
        <w:br w:type="page"/>
      </w:r>
    </w:p>
    <w:p w14:paraId="01EC52BD">
      <w:pPr>
        <w:jc w:val="center"/>
        <w:rPr>
          <w:rFonts w:hint="default" w:ascii="Times New Roman" w:hAnsi="Times New Roman" w:eastAsia="Times New Roman"/>
          <w:b/>
          <w:sz w:val="46"/>
          <w:szCs w:val="46"/>
        </w:rPr>
      </w:pPr>
      <w:r>
        <w:rPr>
          <w:rFonts w:hint="default" w:ascii="Times New Roman" w:hAnsi="Times New Roman" w:eastAsia="Times New Roman"/>
          <w:b/>
          <w:sz w:val="46"/>
          <w:szCs w:val="46"/>
        </w:rPr>
        <w:t>Declaration</w:t>
      </w:r>
    </w:p>
    <w:p w14:paraId="3A3443C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rPr>
        <w:t>Declaration We certify that the thesis is unique and original, apart from the explicitly cited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sources, and that neither the entire thesis nor any individual chapter</w:t>
      </w:r>
      <w:r>
        <w:rPr>
          <w:rFonts w:hint="default" w:ascii="Times New Roman" w:hAnsi="Times New Roman" w:eastAsia="Times New Roman"/>
          <w:b w:val="0"/>
          <w:bCs/>
          <w:sz w:val="24"/>
          <w:szCs w:val="24"/>
          <w:lang w:val="en-US"/>
        </w:rPr>
        <w:t xml:space="preserve">s </w:t>
      </w:r>
      <w:r>
        <w:rPr>
          <w:rFonts w:hint="default" w:ascii="Times New Roman" w:hAnsi="Times New Roman" w:eastAsia="Times New Roman"/>
          <w:b w:val="0"/>
          <w:bCs/>
          <w:sz w:val="24"/>
          <w:szCs w:val="24"/>
        </w:rPr>
        <w:t>have been submitted previously for either the same bachelor’s degree or a different</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bachelor, or master’s degree. We also recognize and acknowledge that we have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read and comprehended The University of Engineering and Technology, Lahore’s</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rules on dealing with academic dishonesty by students as well as its rules on student discipline</w:t>
      </w:r>
      <w:r>
        <w:rPr>
          <w:rFonts w:hint="default" w:ascii="Times New Roman" w:hAnsi="Times New Roman" w:eastAsia="Times New Roman"/>
          <w:b w:val="0"/>
          <w:bCs/>
          <w:sz w:val="24"/>
          <w:szCs w:val="24"/>
          <w:lang w:val="en-US"/>
        </w:rPr>
        <w:t>.</w:t>
      </w:r>
    </w:p>
    <w:p w14:paraId="43251A7F">
      <w:pPr>
        <w:rPr>
          <w:rFonts w:hint="default" w:ascii="Times New Roman" w:hAnsi="Times New Roman" w:eastAsia="Times New Roman"/>
          <w:b w:val="0"/>
          <w:bCs/>
          <w:sz w:val="24"/>
          <w:szCs w:val="24"/>
          <w:lang w:val="en-US"/>
        </w:rPr>
      </w:pPr>
    </w:p>
    <w:p w14:paraId="7242AAFA">
      <w:pPr>
        <w:rPr>
          <w:rFonts w:hint="default" w:ascii="Times New Roman" w:hAnsi="Times New Roman" w:eastAsia="Times New Roman"/>
          <w:b w:val="0"/>
          <w:bCs/>
          <w:sz w:val="24"/>
          <w:szCs w:val="24"/>
          <w:u w:val="single"/>
          <w:lang w:val="en-US"/>
        </w:rPr>
      </w:pPr>
      <w:r>
        <w:rPr>
          <w:rFonts w:hint="default" w:ascii="Times New Roman" w:hAnsi="Times New Roman" w:eastAsia="Times New Roman"/>
          <w:b w:val="0"/>
          <w:bCs/>
          <w:sz w:val="24"/>
          <w:szCs w:val="24"/>
          <w:u w:val="single"/>
          <w:lang w:val="en-US"/>
        </w:rPr>
        <w:t>Samee ul Rehman</w:t>
      </w:r>
    </w:p>
    <w:p w14:paraId="5096558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Signed:</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Date:</w:t>
      </w:r>
    </w:p>
    <w:p w14:paraId="63E0EB4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773F7ED7">
      <w:pPr>
        <w:rPr>
          <w:rFonts w:hint="default" w:ascii="Times New Roman" w:hAnsi="Times New Roman" w:eastAsia="Times New Roman"/>
          <w:b w:val="0"/>
          <w:bCs/>
          <w:sz w:val="24"/>
          <w:szCs w:val="24"/>
          <w:lang w:val="en-US"/>
        </w:rPr>
      </w:pPr>
    </w:p>
    <w:p w14:paraId="15483801">
      <w:pPr>
        <w:rPr>
          <w:rFonts w:hint="default" w:ascii="Times New Roman" w:hAnsi="Times New Roman" w:eastAsia="Times New Roman"/>
          <w:b w:val="0"/>
          <w:bCs/>
          <w:sz w:val="24"/>
          <w:szCs w:val="24"/>
          <w:u w:val="single"/>
          <w:lang w:val="en-US"/>
        </w:rPr>
      </w:pPr>
      <w:r>
        <w:rPr>
          <w:rFonts w:hint="default" w:ascii="Times New Roman" w:hAnsi="Times New Roman" w:eastAsia="Times New Roman"/>
          <w:b w:val="0"/>
          <w:bCs/>
          <w:sz w:val="24"/>
          <w:szCs w:val="24"/>
          <w:u w:val="single"/>
          <w:lang w:val="en-US"/>
        </w:rPr>
        <w:t>Ali Hassan</w:t>
      </w:r>
    </w:p>
    <w:p w14:paraId="7B5DAE1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Signed:</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Date:</w:t>
      </w:r>
    </w:p>
    <w:p w14:paraId="7703D776">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482AA89F">
      <w:pPr>
        <w:rPr>
          <w:rFonts w:hint="default" w:ascii="Times New Roman" w:hAnsi="Times New Roman" w:eastAsia="Times New Roman"/>
          <w:b w:val="0"/>
          <w:bCs/>
          <w:sz w:val="24"/>
          <w:szCs w:val="24"/>
          <w:u w:val="single"/>
          <w:lang w:val="en-US"/>
        </w:rPr>
      </w:pPr>
    </w:p>
    <w:p w14:paraId="6BD65A69">
      <w:pPr>
        <w:rPr>
          <w:rFonts w:hint="default" w:ascii="Times New Roman" w:hAnsi="Times New Roman" w:eastAsia="Times New Roman"/>
          <w:b w:val="0"/>
          <w:bCs/>
          <w:sz w:val="24"/>
          <w:szCs w:val="24"/>
          <w:u w:val="single"/>
          <w:lang w:val="en-US"/>
        </w:rPr>
      </w:pPr>
      <w:r>
        <w:rPr>
          <w:rFonts w:hint="default" w:ascii="Times New Roman" w:hAnsi="Times New Roman" w:eastAsia="Times New Roman"/>
          <w:b w:val="0"/>
          <w:bCs/>
          <w:sz w:val="24"/>
          <w:szCs w:val="24"/>
          <w:u w:val="single"/>
          <w:lang w:val="en-US"/>
        </w:rPr>
        <w:t>Huzaifa Mumtaz</w:t>
      </w:r>
    </w:p>
    <w:p w14:paraId="5238F1F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Signed:</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Date:</w:t>
      </w:r>
    </w:p>
    <w:p w14:paraId="6ED8398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73E3345D">
      <w:pPr>
        <w:rPr>
          <w:rFonts w:hint="default" w:ascii="Times New Roman" w:hAnsi="Times New Roman" w:eastAsia="Times New Roman"/>
          <w:b w:val="0"/>
          <w:bCs/>
          <w:sz w:val="24"/>
          <w:szCs w:val="24"/>
          <w:lang w:val="en-US"/>
        </w:rPr>
      </w:pPr>
    </w:p>
    <w:p w14:paraId="51AC761B">
      <w:pPr>
        <w:rPr>
          <w:rFonts w:hint="default" w:ascii="Times New Roman" w:hAnsi="Times New Roman" w:eastAsia="Times New Roman"/>
          <w:b w:val="0"/>
          <w:bCs/>
          <w:sz w:val="24"/>
          <w:szCs w:val="24"/>
          <w:lang w:val="en-US"/>
        </w:rPr>
      </w:pPr>
    </w:p>
    <w:p w14:paraId="1995F440">
      <w:pPr>
        <w:rPr>
          <w:rFonts w:hint="default" w:ascii="Times New Roman" w:hAnsi="Times New Roman" w:eastAsia="Times New Roman"/>
          <w:b w:val="0"/>
          <w:bCs/>
          <w:sz w:val="24"/>
          <w:szCs w:val="24"/>
          <w:lang w:val="en-US"/>
        </w:rPr>
      </w:pPr>
    </w:p>
    <w:p w14:paraId="1D303513">
      <w:pPr>
        <w:rPr>
          <w:rFonts w:hint="default" w:ascii="Times New Roman" w:hAnsi="Times New Roman" w:eastAsia="Times New Roman"/>
          <w:b w:val="0"/>
          <w:bCs/>
          <w:sz w:val="24"/>
          <w:szCs w:val="24"/>
          <w:lang w:val="en-US"/>
        </w:rPr>
      </w:pPr>
    </w:p>
    <w:p w14:paraId="36F75931">
      <w:pPr>
        <w:rPr>
          <w:rFonts w:hint="default" w:ascii="Times New Roman" w:hAnsi="Times New Roman" w:eastAsia="Times New Roman"/>
          <w:b w:val="0"/>
          <w:bCs/>
          <w:sz w:val="24"/>
          <w:szCs w:val="24"/>
          <w:lang w:val="en-US"/>
        </w:rPr>
      </w:pPr>
    </w:p>
    <w:p w14:paraId="1E9D75CC">
      <w:pPr>
        <w:rPr>
          <w:rFonts w:hint="default" w:ascii="Times New Roman" w:hAnsi="Times New Roman" w:eastAsia="Times New Roman"/>
          <w:b w:val="0"/>
          <w:bCs/>
          <w:sz w:val="24"/>
          <w:szCs w:val="24"/>
          <w:lang w:val="en-US"/>
        </w:rPr>
      </w:pPr>
    </w:p>
    <w:p w14:paraId="02BCC255">
      <w:pPr>
        <w:rPr>
          <w:rFonts w:hint="default" w:ascii="Times New Roman" w:hAnsi="Times New Roman" w:eastAsia="Times New Roman"/>
          <w:b w:val="0"/>
          <w:bCs/>
          <w:sz w:val="24"/>
          <w:szCs w:val="24"/>
          <w:lang w:val="en-US"/>
        </w:rPr>
      </w:pPr>
    </w:p>
    <w:p w14:paraId="36B89684">
      <w:pPr>
        <w:rPr>
          <w:rFonts w:hint="default" w:ascii="Times New Roman" w:hAnsi="Times New Roman" w:eastAsia="Times New Roman"/>
          <w:b w:val="0"/>
          <w:bCs/>
          <w:sz w:val="24"/>
          <w:szCs w:val="24"/>
          <w:lang w:val="en-US"/>
        </w:rPr>
      </w:pPr>
    </w:p>
    <w:p w14:paraId="0C6893E4">
      <w:pPr>
        <w:rPr>
          <w:rFonts w:hint="default" w:ascii="Times New Roman" w:hAnsi="Times New Roman" w:eastAsia="Times New Roman"/>
          <w:b w:val="0"/>
          <w:bCs/>
          <w:sz w:val="24"/>
          <w:szCs w:val="24"/>
          <w:lang w:val="en-US"/>
        </w:rPr>
      </w:pPr>
    </w:p>
    <w:p w14:paraId="1EBB4AA0">
      <w:pPr>
        <w:rPr>
          <w:rFonts w:hint="default" w:ascii="Times New Roman" w:hAnsi="Times New Roman" w:eastAsia="Times New Roman"/>
          <w:b w:val="0"/>
          <w:bCs/>
          <w:sz w:val="24"/>
          <w:szCs w:val="24"/>
          <w:lang w:val="en-US"/>
        </w:rPr>
      </w:pPr>
    </w:p>
    <w:p w14:paraId="41564F7C">
      <w:pPr>
        <w:rPr>
          <w:rFonts w:hint="default" w:ascii="Times New Roman" w:hAnsi="Times New Roman" w:eastAsia="Times New Roman"/>
          <w:b w:val="0"/>
          <w:bCs/>
          <w:sz w:val="24"/>
          <w:szCs w:val="24"/>
          <w:lang w:val="en-US"/>
        </w:rPr>
      </w:pPr>
    </w:p>
    <w:p w14:paraId="46CA6AFE">
      <w:pPr>
        <w:rPr>
          <w:rFonts w:hint="default" w:ascii="Times New Roman" w:hAnsi="Times New Roman" w:eastAsia="Times New Roman"/>
          <w:b w:val="0"/>
          <w:bCs/>
          <w:sz w:val="24"/>
          <w:szCs w:val="24"/>
          <w:lang w:val="en-US"/>
        </w:rPr>
      </w:pPr>
    </w:p>
    <w:p w14:paraId="4E784B22">
      <w:pPr>
        <w:rPr>
          <w:rFonts w:hint="default" w:ascii="Times New Roman" w:hAnsi="Times New Roman" w:eastAsia="Times New Roman"/>
          <w:b w:val="0"/>
          <w:bCs/>
          <w:sz w:val="24"/>
          <w:szCs w:val="24"/>
          <w:lang w:val="en-US"/>
        </w:rPr>
      </w:pPr>
    </w:p>
    <w:p w14:paraId="4F435E92">
      <w:pPr>
        <w:rPr>
          <w:rFonts w:hint="default" w:ascii="Times New Roman" w:hAnsi="Times New Roman" w:eastAsia="Times New Roman"/>
          <w:b w:val="0"/>
          <w:bCs/>
          <w:sz w:val="24"/>
          <w:szCs w:val="24"/>
          <w:lang w:val="en-US"/>
        </w:rPr>
      </w:pPr>
    </w:p>
    <w:p w14:paraId="350DB5F5">
      <w:pPr>
        <w:spacing w:line="360" w:lineRule="auto"/>
        <w:jc w:val="center"/>
        <w:rPr>
          <w:rFonts w:hint="default" w:ascii="Times New Roman" w:hAnsi="Times New Roman" w:eastAsia="Times New Roman"/>
          <w:b w:val="0"/>
          <w:bCs/>
          <w:sz w:val="40"/>
          <w:szCs w:val="40"/>
          <w:lang w:val="en-US"/>
        </w:rPr>
      </w:pPr>
      <w:r>
        <w:rPr>
          <w:rFonts w:hint="default" w:ascii="Times New Roman" w:hAnsi="Times New Roman" w:eastAsia="Times New Roman"/>
          <w:b w:val="0"/>
          <w:bCs/>
          <w:sz w:val="40"/>
          <w:szCs w:val="40"/>
          <w:lang w:val="en-US"/>
        </w:rPr>
        <w:t>Department of Computer Science</w:t>
      </w:r>
    </w:p>
    <w:p w14:paraId="1FE41AE5">
      <w:pPr>
        <w:spacing w:line="360" w:lineRule="auto"/>
        <w:jc w:val="center"/>
        <w:rPr>
          <w:rFonts w:hint="default" w:ascii="Times New Roman" w:hAnsi="Times New Roman" w:eastAsia="Times New Roman"/>
          <w:b/>
          <w:sz w:val="40"/>
          <w:szCs w:val="40"/>
          <w:lang w:val="en-US"/>
        </w:rPr>
      </w:pPr>
      <w:r>
        <w:rPr>
          <w:rFonts w:hint="default" w:ascii="Times New Roman" w:hAnsi="Times New Roman" w:eastAsia="Times New Roman"/>
          <w:b/>
          <w:sz w:val="40"/>
          <w:szCs w:val="40"/>
          <w:lang w:val="en-US"/>
        </w:rPr>
        <w:t>University of Engineering and Technology</w:t>
      </w:r>
    </w:p>
    <w:p w14:paraId="2CDB7042">
      <w:pPr>
        <w:jc w:val="center"/>
        <w:rPr>
          <w:rFonts w:hint="default" w:ascii="Times New Roman" w:hAnsi="Times New Roman" w:eastAsia="Times New Roman"/>
          <w:b w:val="0"/>
          <w:bCs/>
          <w:sz w:val="24"/>
          <w:szCs w:val="24"/>
          <w:lang w:val="en-US"/>
        </w:rPr>
      </w:pPr>
      <w:r>
        <w:rPr>
          <w:rFonts w:hint="default" w:ascii="Times New Roman" w:hAnsi="Times New Roman" w:eastAsia="Times New Roman"/>
          <w:b/>
          <w:sz w:val="40"/>
          <w:szCs w:val="40"/>
          <w:lang w:val="en-US"/>
        </w:rPr>
        <w:t>Lahore Pakistan</w:t>
      </w:r>
    </w:p>
    <w:p w14:paraId="098C6CA8">
      <w:pPr>
        <w:rPr>
          <w:rFonts w:hint="default" w:ascii="Times New Roman" w:hAnsi="Times New Roman" w:eastAsia="Times New Roman"/>
          <w:b w:val="0"/>
          <w:bCs/>
          <w:sz w:val="24"/>
          <w:szCs w:val="24"/>
          <w:lang w:val="en-US"/>
        </w:rPr>
      </w:pPr>
    </w:p>
    <w:p w14:paraId="55A42D2C">
      <w:pPr>
        <w:jc w:val="center"/>
        <w:rPr>
          <w:rFonts w:hint="default" w:ascii="Times New Roman" w:hAnsi="Times New Roman" w:eastAsia="Times New Roman"/>
          <w:b/>
          <w:bCs w:val="0"/>
          <w:sz w:val="44"/>
          <w:szCs w:val="44"/>
          <w:lang w:val="en-US"/>
        </w:rPr>
      </w:pPr>
      <w:r>
        <w:rPr>
          <w:rFonts w:hint="default" w:ascii="Times New Roman" w:hAnsi="Times New Roman" w:eastAsia="Times New Roman"/>
          <w:b/>
          <w:bCs w:val="0"/>
          <w:sz w:val="44"/>
          <w:szCs w:val="44"/>
          <w:lang w:val="en-US"/>
        </w:rPr>
        <w:t>Knowledge Based System of Unani Medicine Formulations</w:t>
      </w:r>
    </w:p>
    <w:p w14:paraId="00F8ED1B">
      <w:pPr>
        <w:rPr>
          <w:rFonts w:hint="default" w:ascii="Times New Roman" w:hAnsi="Times New Roman" w:eastAsia="Times New Roman"/>
          <w:b w:val="0"/>
          <w:bCs/>
          <w:sz w:val="24"/>
          <w:szCs w:val="24"/>
          <w:lang w:val="en-US"/>
        </w:rPr>
      </w:pPr>
    </w:p>
    <w:p w14:paraId="34D291D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Submitted to the faculty of the Computer Science Department of the University of Engineering and Technology Lahore in partial fulfillment of the requirements for the Degree of Bachelor of Science in Computer  Science.</w:t>
      </w:r>
    </w:p>
    <w:p w14:paraId="3F1FBEE9">
      <w:pPr>
        <w:rPr>
          <w:rFonts w:hint="default" w:ascii="Times New Roman" w:hAnsi="Times New Roman" w:eastAsia="Times New Roman"/>
          <w:b w:val="0"/>
          <w:bCs/>
          <w:sz w:val="24"/>
          <w:szCs w:val="24"/>
          <w:lang w:val="en-US"/>
        </w:rPr>
      </w:pPr>
    </w:p>
    <w:p w14:paraId="6CF7D301">
      <w:pPr>
        <w:rPr>
          <w:rFonts w:hint="default" w:ascii="Times New Roman" w:hAnsi="Times New Roman" w:eastAsia="Times New Roman"/>
          <w:b w:val="0"/>
          <w:bCs/>
          <w:sz w:val="24"/>
          <w:szCs w:val="24"/>
          <w:lang w:val="en-US"/>
        </w:rPr>
      </w:pPr>
    </w:p>
    <w:p w14:paraId="755026EC">
      <w:pPr>
        <w:rPr>
          <w:rFonts w:hint="default" w:ascii="Times New Roman" w:hAnsi="Times New Roman" w:eastAsia="Times New Roman"/>
          <w:b w:val="0"/>
          <w:bCs/>
          <w:sz w:val="24"/>
          <w:szCs w:val="24"/>
          <w:lang w:val="en-US"/>
        </w:rPr>
      </w:pPr>
      <w:r>
        <w:rPr>
          <w:rFonts w:hint="default" w:ascii="Times New Roman" w:hAnsi="Times New Roman" w:eastAsia="Times New Roman"/>
          <w:b/>
          <w:bCs w:val="0"/>
          <w:sz w:val="24"/>
          <w:szCs w:val="24"/>
          <w:u w:val="single"/>
          <w:lang w:val="en-US"/>
        </w:rPr>
        <w:t>Internal Examiner</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bCs w:val="0"/>
          <w:sz w:val="24"/>
          <w:szCs w:val="24"/>
          <w:u w:val="single"/>
          <w:lang w:val="en-US"/>
        </w:rPr>
        <w:t>External Examiner</w:t>
      </w:r>
    </w:p>
    <w:p w14:paraId="097C85E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Signature: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Signature:</w:t>
      </w:r>
    </w:p>
    <w:p w14:paraId="6CDE287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08650DC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Name: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Name:</w:t>
      </w:r>
    </w:p>
    <w:p w14:paraId="3C69E29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3B0A1C8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Designation:</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Designation:</w:t>
      </w:r>
    </w:p>
    <w:p w14:paraId="7676986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63967E29">
      <w:pPr>
        <w:rPr>
          <w:rFonts w:hint="default" w:ascii="Times New Roman" w:hAnsi="Times New Roman" w:eastAsia="Times New Roman"/>
          <w:b w:val="0"/>
          <w:bCs/>
          <w:sz w:val="24"/>
          <w:szCs w:val="24"/>
          <w:lang w:val="en-US"/>
        </w:rPr>
      </w:pPr>
    </w:p>
    <w:p w14:paraId="1EBBF54B">
      <w:pPr>
        <w:rPr>
          <w:rFonts w:hint="default" w:ascii="Times New Roman" w:hAnsi="Times New Roman" w:eastAsia="Times New Roman"/>
          <w:b w:val="0"/>
          <w:bCs/>
          <w:sz w:val="24"/>
          <w:szCs w:val="24"/>
          <w:lang w:val="en-US"/>
        </w:rPr>
      </w:pPr>
      <w:r>
        <w:rPr>
          <w:rFonts w:hint="default" w:ascii="Times New Roman" w:hAnsi="Times New Roman" w:eastAsia="Times New Roman"/>
          <w:b/>
          <w:bCs w:val="0"/>
          <w:sz w:val="24"/>
          <w:szCs w:val="24"/>
          <w:u w:val="single"/>
          <w:lang w:val="en-US"/>
        </w:rPr>
        <w:t>Chairman</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bCs w:val="0"/>
          <w:sz w:val="24"/>
          <w:szCs w:val="24"/>
          <w:u w:val="single"/>
          <w:lang w:val="en-US"/>
        </w:rPr>
        <w:t>Dean</w:t>
      </w:r>
    </w:p>
    <w:p w14:paraId="1687924D">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Signature: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Signature:</w:t>
      </w:r>
    </w:p>
    <w:p w14:paraId="5769695D">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__________________________</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__________________________</w:t>
      </w:r>
    </w:p>
    <w:p w14:paraId="108531A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Prof. Dr. M. Usman Ghani Khan</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Prof. Dr. M. Shoaib</w:t>
      </w:r>
    </w:p>
    <w:p w14:paraId="3A2F293A">
      <w:pPr>
        <w:rPr>
          <w:rFonts w:hint="default" w:ascii="Times New Roman" w:hAnsi="Times New Roman" w:eastAsia="Times New Roman"/>
          <w:b w:val="0"/>
          <w:bCs/>
          <w:sz w:val="24"/>
          <w:szCs w:val="24"/>
          <w:lang w:val="en-US"/>
        </w:rPr>
      </w:pPr>
    </w:p>
    <w:p w14:paraId="07E955C2">
      <w:pPr>
        <w:rPr>
          <w:rFonts w:hint="default" w:ascii="Times New Roman" w:hAnsi="Times New Roman" w:eastAsia="Times New Roman"/>
          <w:b w:val="0"/>
          <w:bCs/>
          <w:sz w:val="24"/>
          <w:szCs w:val="24"/>
          <w:lang w:val="en-US"/>
        </w:rPr>
      </w:pPr>
    </w:p>
    <w:p w14:paraId="328A1603">
      <w:pPr>
        <w:rPr>
          <w:rFonts w:hint="default" w:ascii="Times New Roman" w:hAnsi="Times New Roman" w:eastAsia="Times New Roman"/>
          <w:b w:val="0"/>
          <w:bCs/>
          <w:sz w:val="24"/>
          <w:szCs w:val="24"/>
          <w:lang w:val="en-US"/>
        </w:rPr>
      </w:pPr>
    </w:p>
    <w:p w14:paraId="5C549BE1">
      <w:pPr>
        <w:rPr>
          <w:rFonts w:hint="default" w:ascii="Times New Roman" w:hAnsi="Times New Roman" w:eastAsia="Times New Roman"/>
          <w:b w:val="0"/>
          <w:bCs/>
          <w:sz w:val="24"/>
          <w:szCs w:val="24"/>
          <w:lang w:val="en-US"/>
        </w:rPr>
      </w:pPr>
    </w:p>
    <w:p w14:paraId="6BEC1F51">
      <w:pPr>
        <w:rPr>
          <w:rFonts w:hint="default" w:ascii="Times New Roman" w:hAnsi="Times New Roman" w:eastAsia="Times New Roman"/>
          <w:b w:val="0"/>
          <w:bCs/>
          <w:sz w:val="24"/>
          <w:szCs w:val="24"/>
          <w:lang w:val="en-US"/>
        </w:rPr>
      </w:pPr>
    </w:p>
    <w:p w14:paraId="3C687D0F">
      <w:pPr>
        <w:rPr>
          <w:rFonts w:hint="default" w:ascii="Times New Roman" w:hAnsi="Times New Roman" w:eastAsia="Times New Roman"/>
          <w:b w:val="0"/>
          <w:bCs/>
          <w:sz w:val="24"/>
          <w:szCs w:val="24"/>
          <w:lang w:val="en-US"/>
        </w:rPr>
      </w:pPr>
    </w:p>
    <w:p w14:paraId="6232CDCB">
      <w:pPr>
        <w:rPr>
          <w:rFonts w:hint="default" w:ascii="Times New Roman" w:hAnsi="Times New Roman" w:eastAsia="Times New Roman"/>
          <w:b w:val="0"/>
          <w:bCs/>
          <w:sz w:val="24"/>
          <w:szCs w:val="24"/>
          <w:lang w:val="en-US"/>
        </w:rPr>
      </w:pPr>
    </w:p>
    <w:p w14:paraId="43D393E3">
      <w:pPr>
        <w:rPr>
          <w:rFonts w:hint="default" w:ascii="Times New Roman" w:hAnsi="Times New Roman" w:eastAsia="Times New Roman"/>
          <w:b w:val="0"/>
          <w:bCs/>
          <w:sz w:val="24"/>
          <w:szCs w:val="24"/>
          <w:lang w:val="en-US"/>
        </w:rPr>
      </w:pPr>
    </w:p>
    <w:p w14:paraId="29E1A743">
      <w:pPr>
        <w:rPr>
          <w:rFonts w:hint="default" w:ascii="Times New Roman" w:hAnsi="Times New Roman" w:eastAsia="Times New Roman"/>
          <w:b w:val="0"/>
          <w:bCs/>
          <w:sz w:val="24"/>
          <w:szCs w:val="24"/>
          <w:lang w:val="en-US"/>
        </w:rPr>
      </w:pPr>
    </w:p>
    <w:p w14:paraId="3CD26AC3">
      <w:pPr>
        <w:rPr>
          <w:rFonts w:hint="default" w:ascii="Times New Roman" w:hAnsi="Times New Roman" w:eastAsia="Times New Roman"/>
          <w:b w:val="0"/>
          <w:bCs/>
          <w:sz w:val="24"/>
          <w:szCs w:val="24"/>
          <w:lang w:val="en-US"/>
        </w:rPr>
      </w:pPr>
    </w:p>
    <w:p w14:paraId="3FC9D3E5">
      <w:pPr>
        <w:spacing w:line="360" w:lineRule="auto"/>
        <w:jc w:val="center"/>
        <w:rPr>
          <w:rFonts w:hint="default" w:ascii="Times New Roman" w:hAnsi="Times New Roman" w:eastAsia="Times New Roman"/>
          <w:b w:val="0"/>
          <w:bCs/>
          <w:sz w:val="40"/>
          <w:szCs w:val="40"/>
          <w:lang w:val="en-US"/>
        </w:rPr>
      </w:pPr>
    </w:p>
    <w:p w14:paraId="6BBF3E55">
      <w:pPr>
        <w:spacing w:line="360" w:lineRule="auto"/>
        <w:jc w:val="center"/>
        <w:rPr>
          <w:rFonts w:hint="default" w:ascii="Times New Roman" w:hAnsi="Times New Roman" w:eastAsia="Times New Roman"/>
          <w:b w:val="0"/>
          <w:bCs/>
          <w:sz w:val="40"/>
          <w:szCs w:val="40"/>
          <w:lang w:val="en-US"/>
        </w:rPr>
      </w:pPr>
      <w:r>
        <w:rPr>
          <w:rFonts w:hint="default" w:ascii="Times New Roman" w:hAnsi="Times New Roman" w:eastAsia="Times New Roman"/>
          <w:b w:val="0"/>
          <w:bCs/>
          <w:sz w:val="40"/>
          <w:szCs w:val="40"/>
          <w:lang w:val="en-US"/>
        </w:rPr>
        <w:t>Department of Computer Science</w:t>
      </w:r>
    </w:p>
    <w:p w14:paraId="6668CFC5">
      <w:pPr>
        <w:spacing w:line="360" w:lineRule="auto"/>
        <w:jc w:val="center"/>
        <w:rPr>
          <w:rFonts w:hint="default" w:ascii="Times New Roman" w:hAnsi="Times New Roman" w:eastAsia="Times New Roman"/>
          <w:b/>
          <w:sz w:val="40"/>
          <w:szCs w:val="40"/>
          <w:lang w:val="en-US"/>
        </w:rPr>
      </w:pPr>
      <w:r>
        <w:rPr>
          <w:rFonts w:hint="default" w:ascii="Times New Roman" w:hAnsi="Times New Roman" w:eastAsia="Times New Roman"/>
          <w:b/>
          <w:sz w:val="40"/>
          <w:szCs w:val="40"/>
          <w:lang w:val="en-US"/>
        </w:rPr>
        <w:t>University of Engineering and Technology</w:t>
      </w:r>
    </w:p>
    <w:p w14:paraId="7AE76C34">
      <w:pPr>
        <w:jc w:val="center"/>
        <w:rPr>
          <w:rFonts w:hint="default" w:ascii="Times New Roman" w:hAnsi="Times New Roman" w:eastAsia="Times New Roman"/>
          <w:b w:val="0"/>
          <w:bCs/>
          <w:sz w:val="24"/>
          <w:szCs w:val="24"/>
          <w:lang w:val="en-US"/>
        </w:rPr>
      </w:pPr>
      <w:r>
        <w:rPr>
          <w:rFonts w:hint="default" w:ascii="Times New Roman" w:hAnsi="Times New Roman" w:eastAsia="Times New Roman"/>
          <w:b/>
          <w:sz w:val="40"/>
          <w:szCs w:val="40"/>
          <w:lang w:val="en-US"/>
        </w:rPr>
        <w:t>Lahore Pakistan</w:t>
      </w:r>
    </w:p>
    <w:p w14:paraId="597B486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br w:type="page"/>
      </w:r>
    </w:p>
    <w:p w14:paraId="3B0509C8">
      <w:pPr>
        <w:pStyle w:val="17"/>
        <w:tabs>
          <w:tab w:val="right" w:leader="dot" w:pos="9360"/>
        </w:tabs>
        <w:jc w:val="center"/>
        <w:outlineLvl w:val="9"/>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Table of Contents</w:t>
      </w:r>
    </w:p>
    <w:p w14:paraId="0240D67B"/>
    <w:p w14:paraId="48AAF195">
      <w:pPr>
        <w:pStyle w:val="17"/>
        <w:tabs>
          <w:tab w:val="right" w:leader="dot" w:pos="9360"/>
        </w:tabs>
        <w:outlineLvl w:val="9"/>
      </w:pPr>
      <w:r>
        <w:fldChar w:fldCharType="begin"/>
      </w:r>
      <w:r>
        <w:instrText xml:space="preserve">TOC \o "1-4" \h \u </w:instrText>
      </w:r>
      <w:r>
        <w:fldChar w:fldCharType="separate"/>
      </w:r>
      <w:r>
        <w:fldChar w:fldCharType="begin"/>
      </w:r>
      <w:r>
        <w:instrText xml:space="preserve"> HYPERLINK \l _Toc9973 </w:instrText>
      </w:r>
      <w:r>
        <w:fldChar w:fldCharType="separate"/>
      </w:r>
      <w:r>
        <w:rPr>
          <w:rFonts w:ascii="Times New Roman" w:hAnsi="Times New Roman" w:eastAsia="Times New Roman" w:cs="Times New Roman"/>
          <w:szCs w:val="46"/>
        </w:rPr>
        <w:t>Chapter 1: Introduction</w:t>
      </w:r>
      <w:r>
        <w:tab/>
      </w:r>
      <w:r>
        <w:fldChar w:fldCharType="begin"/>
      </w:r>
      <w:r>
        <w:instrText xml:space="preserve"> PAGEREF _Toc9973 \h </w:instrText>
      </w:r>
      <w:r>
        <w:fldChar w:fldCharType="separate"/>
      </w:r>
      <w:r>
        <w:t>8</w:t>
      </w:r>
      <w:r>
        <w:fldChar w:fldCharType="end"/>
      </w:r>
      <w:r>
        <w:fldChar w:fldCharType="end"/>
      </w:r>
    </w:p>
    <w:p w14:paraId="40BCA329">
      <w:pPr>
        <w:pStyle w:val="18"/>
        <w:tabs>
          <w:tab w:val="right" w:leader="dot" w:pos="9360"/>
        </w:tabs>
        <w:outlineLvl w:val="9"/>
      </w:pPr>
      <w:r>
        <w:fldChar w:fldCharType="begin"/>
      </w:r>
      <w:r>
        <w:instrText xml:space="preserve"> HYPERLINK \l _Toc31785 </w:instrText>
      </w:r>
      <w:r>
        <w:fldChar w:fldCharType="separate"/>
      </w:r>
      <w:r>
        <w:rPr>
          <w:rFonts w:ascii="Times New Roman" w:hAnsi="Times New Roman" w:eastAsia="Times New Roman" w:cs="Times New Roman"/>
          <w:szCs w:val="34"/>
        </w:rPr>
        <w:t>1.1 Project Background</w:t>
      </w:r>
      <w:r>
        <w:tab/>
      </w:r>
      <w:r>
        <w:fldChar w:fldCharType="begin"/>
      </w:r>
      <w:r>
        <w:instrText xml:space="preserve"> PAGEREF _Toc31785 \h </w:instrText>
      </w:r>
      <w:r>
        <w:fldChar w:fldCharType="separate"/>
      </w:r>
      <w:r>
        <w:t>8</w:t>
      </w:r>
      <w:r>
        <w:fldChar w:fldCharType="end"/>
      </w:r>
      <w:r>
        <w:fldChar w:fldCharType="end"/>
      </w:r>
    </w:p>
    <w:p w14:paraId="1B22F05C">
      <w:pPr>
        <w:pStyle w:val="18"/>
        <w:tabs>
          <w:tab w:val="right" w:leader="dot" w:pos="9360"/>
        </w:tabs>
        <w:outlineLvl w:val="9"/>
      </w:pPr>
      <w:r>
        <w:fldChar w:fldCharType="begin"/>
      </w:r>
      <w:r>
        <w:instrText xml:space="preserve"> HYPERLINK \l _Toc8407 </w:instrText>
      </w:r>
      <w:r>
        <w:fldChar w:fldCharType="separate"/>
      </w:r>
      <w:r>
        <w:rPr>
          <w:rFonts w:ascii="Times New Roman" w:hAnsi="Times New Roman" w:eastAsia="Times New Roman" w:cs="Times New Roman"/>
          <w:szCs w:val="34"/>
        </w:rPr>
        <w:t>1.2 Problem Statement</w:t>
      </w:r>
      <w:r>
        <w:tab/>
      </w:r>
      <w:r>
        <w:fldChar w:fldCharType="begin"/>
      </w:r>
      <w:r>
        <w:instrText xml:space="preserve"> PAGEREF _Toc8407 \h </w:instrText>
      </w:r>
      <w:r>
        <w:fldChar w:fldCharType="separate"/>
      </w:r>
      <w:r>
        <w:t>9</w:t>
      </w:r>
      <w:r>
        <w:fldChar w:fldCharType="end"/>
      </w:r>
      <w:r>
        <w:fldChar w:fldCharType="end"/>
      </w:r>
    </w:p>
    <w:p w14:paraId="037D4D32">
      <w:pPr>
        <w:pStyle w:val="18"/>
        <w:tabs>
          <w:tab w:val="right" w:leader="dot" w:pos="9360"/>
        </w:tabs>
        <w:outlineLvl w:val="9"/>
      </w:pPr>
      <w:r>
        <w:fldChar w:fldCharType="begin"/>
      </w:r>
      <w:r>
        <w:instrText xml:space="preserve"> HYPERLINK \l _Toc2720 </w:instrText>
      </w:r>
      <w:r>
        <w:fldChar w:fldCharType="separate"/>
      </w:r>
      <w:r>
        <w:rPr>
          <w:rFonts w:ascii="Times New Roman" w:hAnsi="Times New Roman" w:eastAsia="Times New Roman" w:cs="Times New Roman"/>
          <w:szCs w:val="34"/>
        </w:rPr>
        <w:t>1.3 Objectives</w:t>
      </w:r>
      <w:r>
        <w:tab/>
      </w:r>
      <w:r>
        <w:fldChar w:fldCharType="begin"/>
      </w:r>
      <w:r>
        <w:instrText xml:space="preserve"> PAGEREF _Toc2720 \h </w:instrText>
      </w:r>
      <w:r>
        <w:fldChar w:fldCharType="separate"/>
      </w:r>
      <w:r>
        <w:t>10</w:t>
      </w:r>
      <w:r>
        <w:fldChar w:fldCharType="end"/>
      </w:r>
      <w:r>
        <w:fldChar w:fldCharType="end"/>
      </w:r>
    </w:p>
    <w:p w14:paraId="26510DDA">
      <w:pPr>
        <w:pStyle w:val="18"/>
        <w:tabs>
          <w:tab w:val="right" w:leader="dot" w:pos="9360"/>
        </w:tabs>
        <w:outlineLvl w:val="9"/>
      </w:pPr>
      <w:r>
        <w:fldChar w:fldCharType="begin"/>
      </w:r>
      <w:r>
        <w:instrText xml:space="preserve"> HYPERLINK \l _Toc14264 </w:instrText>
      </w:r>
      <w:r>
        <w:fldChar w:fldCharType="separate"/>
      </w:r>
      <w:r>
        <w:rPr>
          <w:rFonts w:ascii="Times New Roman" w:hAnsi="Times New Roman" w:eastAsia="Times New Roman" w:cs="Times New Roman"/>
          <w:szCs w:val="34"/>
        </w:rPr>
        <w:t>1.4 Scope and Limitations</w:t>
      </w:r>
      <w:r>
        <w:rPr>
          <w:rFonts w:ascii="Times New Roman" w:hAnsi="Times New Roman" w:eastAsia="Times New Roman" w:cs="Times New Roman"/>
          <w:szCs w:val="24"/>
        </w:rPr>
        <w:t xml:space="preserve"> The project required an absolute definition of its scope and boundaries for planning reasonable milestones and managing user expectations.</w:t>
      </w:r>
      <w:r>
        <w:tab/>
      </w:r>
      <w:r>
        <w:fldChar w:fldCharType="begin"/>
      </w:r>
      <w:r>
        <w:instrText xml:space="preserve"> PAGEREF _Toc14264 \h </w:instrText>
      </w:r>
      <w:r>
        <w:fldChar w:fldCharType="separate"/>
      </w:r>
      <w:r>
        <w:t>11</w:t>
      </w:r>
      <w:r>
        <w:fldChar w:fldCharType="end"/>
      </w:r>
      <w:r>
        <w:fldChar w:fldCharType="end"/>
      </w:r>
    </w:p>
    <w:p w14:paraId="4EF92B0A">
      <w:pPr>
        <w:pStyle w:val="19"/>
        <w:tabs>
          <w:tab w:val="right" w:leader="dot" w:pos="9360"/>
        </w:tabs>
        <w:outlineLvl w:val="9"/>
      </w:pPr>
      <w:r>
        <w:fldChar w:fldCharType="begin"/>
      </w:r>
      <w:r>
        <w:instrText xml:space="preserve"> HYPERLINK \l _Toc23362 </w:instrText>
      </w:r>
      <w:r>
        <w:fldChar w:fldCharType="separate"/>
      </w:r>
      <w:r>
        <w:rPr>
          <w:rFonts w:ascii="Times New Roman" w:hAnsi="Times New Roman" w:eastAsia="Times New Roman" w:cs="Times New Roman"/>
          <w:szCs w:val="26"/>
        </w:rPr>
        <w:t>Scope</w:t>
      </w:r>
      <w:r>
        <w:tab/>
      </w:r>
      <w:r>
        <w:fldChar w:fldCharType="begin"/>
      </w:r>
      <w:r>
        <w:instrText xml:space="preserve"> PAGEREF _Toc23362 \h </w:instrText>
      </w:r>
      <w:r>
        <w:fldChar w:fldCharType="separate"/>
      </w:r>
      <w:r>
        <w:t>11</w:t>
      </w:r>
      <w:r>
        <w:fldChar w:fldCharType="end"/>
      </w:r>
      <w:r>
        <w:fldChar w:fldCharType="end"/>
      </w:r>
    </w:p>
    <w:p w14:paraId="48E1E00B">
      <w:pPr>
        <w:pStyle w:val="19"/>
        <w:tabs>
          <w:tab w:val="right" w:leader="dot" w:pos="9360"/>
        </w:tabs>
        <w:outlineLvl w:val="9"/>
      </w:pPr>
      <w:r>
        <w:fldChar w:fldCharType="begin"/>
      </w:r>
      <w:r>
        <w:instrText xml:space="preserve"> HYPERLINK \l _Toc29088 </w:instrText>
      </w:r>
      <w:r>
        <w:fldChar w:fldCharType="separate"/>
      </w:r>
      <w:r>
        <w:rPr>
          <w:rFonts w:ascii="Times New Roman" w:hAnsi="Times New Roman" w:eastAsia="Times New Roman" w:cs="Times New Roman"/>
          <w:szCs w:val="26"/>
        </w:rPr>
        <w:t>Limitations</w:t>
      </w:r>
      <w:r>
        <w:tab/>
      </w:r>
      <w:r>
        <w:fldChar w:fldCharType="begin"/>
      </w:r>
      <w:r>
        <w:instrText xml:space="preserve"> PAGEREF _Toc29088 \h </w:instrText>
      </w:r>
      <w:r>
        <w:fldChar w:fldCharType="separate"/>
      </w:r>
      <w:r>
        <w:t>12</w:t>
      </w:r>
      <w:r>
        <w:fldChar w:fldCharType="end"/>
      </w:r>
      <w:r>
        <w:fldChar w:fldCharType="end"/>
      </w:r>
    </w:p>
    <w:p w14:paraId="153E8012">
      <w:pPr>
        <w:pStyle w:val="18"/>
        <w:tabs>
          <w:tab w:val="right" w:leader="dot" w:pos="9360"/>
        </w:tabs>
        <w:outlineLvl w:val="9"/>
      </w:pPr>
      <w:r>
        <w:fldChar w:fldCharType="begin"/>
      </w:r>
      <w:r>
        <w:instrText xml:space="preserve"> HYPERLINK \l _Toc26437 </w:instrText>
      </w:r>
      <w:r>
        <w:fldChar w:fldCharType="separate"/>
      </w:r>
      <w:r>
        <w:rPr>
          <w:rFonts w:ascii="Times New Roman" w:hAnsi="Times New Roman" w:eastAsia="Times New Roman" w:cs="Times New Roman"/>
          <w:szCs w:val="34"/>
        </w:rPr>
        <w:t>1.5 Methodology Overview</w:t>
      </w:r>
      <w:r>
        <w:tab/>
      </w:r>
      <w:r>
        <w:fldChar w:fldCharType="begin"/>
      </w:r>
      <w:r>
        <w:instrText xml:space="preserve"> PAGEREF _Toc26437 \h </w:instrText>
      </w:r>
      <w:r>
        <w:fldChar w:fldCharType="separate"/>
      </w:r>
      <w:r>
        <w:t>13</w:t>
      </w:r>
      <w:r>
        <w:fldChar w:fldCharType="end"/>
      </w:r>
      <w:r>
        <w:fldChar w:fldCharType="end"/>
      </w:r>
    </w:p>
    <w:p w14:paraId="09E88877">
      <w:pPr>
        <w:pStyle w:val="18"/>
        <w:tabs>
          <w:tab w:val="right" w:leader="dot" w:pos="9360"/>
        </w:tabs>
        <w:outlineLvl w:val="9"/>
      </w:pPr>
      <w:r>
        <w:fldChar w:fldCharType="begin"/>
      </w:r>
      <w:r>
        <w:instrText xml:space="preserve"> HYPERLINK \l _Toc26890 </w:instrText>
      </w:r>
      <w:r>
        <w:fldChar w:fldCharType="separate"/>
      </w:r>
      <w:r>
        <w:rPr>
          <w:rFonts w:ascii="Times New Roman" w:hAnsi="Times New Roman" w:eastAsia="Times New Roman" w:cs="Times New Roman"/>
          <w:szCs w:val="34"/>
        </w:rPr>
        <w:t>1.6 Report Organization</w:t>
      </w:r>
      <w:r>
        <w:tab/>
      </w:r>
      <w:r>
        <w:fldChar w:fldCharType="begin"/>
      </w:r>
      <w:r>
        <w:instrText xml:space="preserve"> PAGEREF _Toc26890 \h </w:instrText>
      </w:r>
      <w:r>
        <w:fldChar w:fldCharType="separate"/>
      </w:r>
      <w:r>
        <w:t>13</w:t>
      </w:r>
      <w:r>
        <w:fldChar w:fldCharType="end"/>
      </w:r>
      <w:r>
        <w:fldChar w:fldCharType="end"/>
      </w:r>
    </w:p>
    <w:p w14:paraId="0D4D9199">
      <w:pPr>
        <w:pStyle w:val="18"/>
        <w:tabs>
          <w:tab w:val="right" w:leader="dot" w:pos="9360"/>
        </w:tabs>
        <w:outlineLvl w:val="9"/>
      </w:pPr>
      <w:r>
        <w:fldChar w:fldCharType="begin"/>
      </w:r>
      <w:r>
        <w:instrText xml:space="preserve"> HYPERLINK \l _Toc21709 </w:instrText>
      </w:r>
      <w:r>
        <w:fldChar w:fldCharType="separate"/>
      </w:r>
      <w:r>
        <w:rPr>
          <w:rFonts w:ascii="Times New Roman" w:hAnsi="Times New Roman" w:eastAsia="Times New Roman" w:cs="Times New Roman"/>
          <w:szCs w:val="34"/>
        </w:rPr>
        <w:t>1.7 Final Reflections</w:t>
      </w:r>
      <w:r>
        <w:tab/>
      </w:r>
      <w:r>
        <w:fldChar w:fldCharType="begin"/>
      </w:r>
      <w:r>
        <w:instrText xml:space="preserve"> PAGEREF _Toc21709 \h </w:instrText>
      </w:r>
      <w:r>
        <w:fldChar w:fldCharType="separate"/>
      </w:r>
      <w:r>
        <w:t>14</w:t>
      </w:r>
      <w:r>
        <w:fldChar w:fldCharType="end"/>
      </w:r>
      <w:r>
        <w:fldChar w:fldCharType="end"/>
      </w:r>
    </w:p>
    <w:p w14:paraId="1DD98FBF">
      <w:pPr>
        <w:pStyle w:val="17"/>
        <w:tabs>
          <w:tab w:val="right" w:leader="dot" w:pos="9360"/>
        </w:tabs>
        <w:outlineLvl w:val="9"/>
      </w:pPr>
      <w:r>
        <w:fldChar w:fldCharType="begin"/>
      </w:r>
      <w:r>
        <w:instrText xml:space="preserve"> HYPERLINK \l _Toc12988 </w:instrText>
      </w:r>
      <w:r>
        <w:fldChar w:fldCharType="separate"/>
      </w:r>
      <w:r>
        <w:rPr>
          <w:rFonts w:ascii="Times New Roman" w:hAnsi="Times New Roman" w:eastAsia="Times New Roman" w:cs="Times New Roman"/>
          <w:szCs w:val="46"/>
        </w:rPr>
        <w:t>Chapter 2: Software Requirements Specification (SRS)</w:t>
      </w:r>
      <w:r>
        <w:tab/>
      </w:r>
      <w:r>
        <w:fldChar w:fldCharType="begin"/>
      </w:r>
      <w:r>
        <w:instrText xml:space="preserve"> PAGEREF _Toc12988 \h </w:instrText>
      </w:r>
      <w:r>
        <w:fldChar w:fldCharType="separate"/>
      </w:r>
      <w:r>
        <w:t>15</w:t>
      </w:r>
      <w:r>
        <w:fldChar w:fldCharType="end"/>
      </w:r>
      <w:r>
        <w:fldChar w:fldCharType="end"/>
      </w:r>
    </w:p>
    <w:p w14:paraId="18139B31">
      <w:pPr>
        <w:pStyle w:val="18"/>
        <w:tabs>
          <w:tab w:val="right" w:leader="dot" w:pos="9360"/>
        </w:tabs>
        <w:outlineLvl w:val="9"/>
      </w:pPr>
      <w:r>
        <w:fldChar w:fldCharType="begin"/>
      </w:r>
      <w:r>
        <w:instrText xml:space="preserve"> HYPERLINK \l _Toc6132 </w:instrText>
      </w:r>
      <w:r>
        <w:fldChar w:fldCharType="separate"/>
      </w:r>
      <w:r>
        <w:rPr>
          <w:rFonts w:ascii="Times New Roman" w:hAnsi="Times New Roman" w:eastAsia="Times New Roman" w:cs="Times New Roman"/>
          <w:szCs w:val="34"/>
        </w:rPr>
        <w:t>2.1 Introduction</w:t>
      </w:r>
      <w:r>
        <w:tab/>
      </w:r>
      <w:r>
        <w:fldChar w:fldCharType="begin"/>
      </w:r>
      <w:r>
        <w:instrText xml:space="preserve"> PAGEREF _Toc6132 \h </w:instrText>
      </w:r>
      <w:r>
        <w:fldChar w:fldCharType="separate"/>
      </w:r>
      <w:r>
        <w:t>15</w:t>
      </w:r>
      <w:r>
        <w:fldChar w:fldCharType="end"/>
      </w:r>
      <w:r>
        <w:fldChar w:fldCharType="end"/>
      </w:r>
    </w:p>
    <w:p w14:paraId="6209B137">
      <w:pPr>
        <w:pStyle w:val="18"/>
        <w:tabs>
          <w:tab w:val="right" w:leader="dot" w:pos="9360"/>
        </w:tabs>
        <w:outlineLvl w:val="9"/>
      </w:pPr>
      <w:r>
        <w:fldChar w:fldCharType="begin"/>
      </w:r>
      <w:r>
        <w:instrText xml:space="preserve"> HYPERLINK \l _Toc813 </w:instrText>
      </w:r>
      <w:r>
        <w:fldChar w:fldCharType="separate"/>
      </w:r>
      <w:r>
        <w:rPr>
          <w:rFonts w:ascii="Times New Roman" w:hAnsi="Times New Roman" w:eastAsia="Times New Roman" w:cs="Times New Roman"/>
          <w:szCs w:val="34"/>
        </w:rPr>
        <w:t>2.1.1 Purpose</w:t>
      </w:r>
      <w:r>
        <w:tab/>
      </w:r>
      <w:r>
        <w:fldChar w:fldCharType="begin"/>
      </w:r>
      <w:r>
        <w:instrText xml:space="preserve"> PAGEREF _Toc813 \h </w:instrText>
      </w:r>
      <w:r>
        <w:fldChar w:fldCharType="separate"/>
      </w:r>
      <w:r>
        <w:t>15</w:t>
      </w:r>
      <w:r>
        <w:fldChar w:fldCharType="end"/>
      </w:r>
      <w:r>
        <w:fldChar w:fldCharType="end"/>
      </w:r>
    </w:p>
    <w:p w14:paraId="02F2949C">
      <w:pPr>
        <w:pStyle w:val="18"/>
        <w:tabs>
          <w:tab w:val="right" w:leader="dot" w:pos="9360"/>
        </w:tabs>
        <w:outlineLvl w:val="9"/>
      </w:pPr>
      <w:r>
        <w:fldChar w:fldCharType="begin"/>
      </w:r>
      <w:r>
        <w:instrText xml:space="preserve"> HYPERLINK \l _Toc26897 </w:instrText>
      </w:r>
      <w:r>
        <w:fldChar w:fldCharType="separate"/>
      </w:r>
      <w:r>
        <w:rPr>
          <w:rFonts w:ascii="Times New Roman" w:hAnsi="Times New Roman" w:eastAsia="Times New Roman" w:cs="Times New Roman"/>
          <w:szCs w:val="34"/>
        </w:rPr>
        <w:t>2.1.2 Intended Audience</w:t>
      </w:r>
      <w:r>
        <w:tab/>
      </w:r>
      <w:r>
        <w:fldChar w:fldCharType="begin"/>
      </w:r>
      <w:r>
        <w:instrText xml:space="preserve"> PAGEREF _Toc26897 \h </w:instrText>
      </w:r>
      <w:r>
        <w:fldChar w:fldCharType="separate"/>
      </w:r>
      <w:r>
        <w:t>16</w:t>
      </w:r>
      <w:r>
        <w:fldChar w:fldCharType="end"/>
      </w:r>
      <w:r>
        <w:fldChar w:fldCharType="end"/>
      </w:r>
    </w:p>
    <w:p w14:paraId="7F98B70C">
      <w:pPr>
        <w:pStyle w:val="18"/>
        <w:tabs>
          <w:tab w:val="right" w:leader="dot" w:pos="9360"/>
        </w:tabs>
        <w:outlineLvl w:val="9"/>
      </w:pPr>
      <w:r>
        <w:fldChar w:fldCharType="begin"/>
      </w:r>
      <w:r>
        <w:instrText xml:space="preserve"> HYPERLINK \l _Toc6184 </w:instrText>
      </w:r>
      <w:r>
        <w:fldChar w:fldCharType="separate"/>
      </w:r>
      <w:r>
        <w:rPr>
          <w:rFonts w:ascii="Times New Roman" w:hAnsi="Times New Roman" w:eastAsia="Times New Roman" w:cs="Times New Roman"/>
          <w:szCs w:val="34"/>
        </w:rPr>
        <w:t>2.1.3 Definitions, Acronyms, and Abbreviations</w:t>
      </w:r>
      <w:r>
        <w:tab/>
      </w:r>
      <w:r>
        <w:fldChar w:fldCharType="begin"/>
      </w:r>
      <w:r>
        <w:instrText xml:space="preserve"> PAGEREF _Toc6184 \h </w:instrText>
      </w:r>
      <w:r>
        <w:fldChar w:fldCharType="separate"/>
      </w:r>
      <w:r>
        <w:t>16</w:t>
      </w:r>
      <w:r>
        <w:fldChar w:fldCharType="end"/>
      </w:r>
      <w:r>
        <w:fldChar w:fldCharType="end"/>
      </w:r>
    </w:p>
    <w:p w14:paraId="21071033">
      <w:pPr>
        <w:pStyle w:val="17"/>
        <w:tabs>
          <w:tab w:val="right" w:leader="dot" w:pos="9360"/>
        </w:tabs>
        <w:outlineLvl w:val="9"/>
      </w:pPr>
      <w:r>
        <w:fldChar w:fldCharType="begin"/>
      </w:r>
      <w:r>
        <w:instrText xml:space="preserve"> HYPERLINK \l _Toc8781 </w:instrText>
      </w:r>
      <w:r>
        <w:fldChar w:fldCharType="separate"/>
      </w:r>
      <w:r>
        <w:rPr>
          <w:rFonts w:ascii="Times New Roman" w:hAnsi="Times New Roman" w:eastAsia="Times New Roman" w:cs="Times New Roman"/>
          <w:szCs w:val="46"/>
        </w:rPr>
        <w:t>2.2 Overall Description</w:t>
      </w:r>
      <w:r>
        <w:tab/>
      </w:r>
      <w:r>
        <w:fldChar w:fldCharType="begin"/>
      </w:r>
      <w:r>
        <w:instrText xml:space="preserve"> PAGEREF _Toc8781 \h </w:instrText>
      </w:r>
      <w:r>
        <w:fldChar w:fldCharType="separate"/>
      </w:r>
      <w:r>
        <w:t>17</w:t>
      </w:r>
      <w:r>
        <w:fldChar w:fldCharType="end"/>
      </w:r>
      <w:r>
        <w:fldChar w:fldCharType="end"/>
      </w:r>
    </w:p>
    <w:p w14:paraId="0F62F519">
      <w:pPr>
        <w:pStyle w:val="18"/>
        <w:tabs>
          <w:tab w:val="right" w:leader="dot" w:pos="9360"/>
        </w:tabs>
        <w:outlineLvl w:val="9"/>
      </w:pPr>
      <w:r>
        <w:fldChar w:fldCharType="begin"/>
      </w:r>
      <w:r>
        <w:instrText xml:space="preserve"> HYPERLINK \l _Toc20630 </w:instrText>
      </w:r>
      <w:r>
        <w:fldChar w:fldCharType="separate"/>
      </w:r>
      <w:r>
        <w:rPr>
          <w:rFonts w:ascii="Times New Roman" w:hAnsi="Times New Roman" w:eastAsia="Times New Roman" w:cs="Times New Roman"/>
          <w:szCs w:val="34"/>
        </w:rPr>
        <w:t>2.2.1 Product Perspective</w:t>
      </w:r>
      <w:r>
        <w:tab/>
      </w:r>
      <w:r>
        <w:fldChar w:fldCharType="begin"/>
      </w:r>
      <w:r>
        <w:instrText xml:space="preserve"> PAGEREF _Toc20630 \h </w:instrText>
      </w:r>
      <w:r>
        <w:fldChar w:fldCharType="separate"/>
      </w:r>
      <w:r>
        <w:t>17</w:t>
      </w:r>
      <w:r>
        <w:fldChar w:fldCharType="end"/>
      </w:r>
      <w:r>
        <w:fldChar w:fldCharType="end"/>
      </w:r>
    </w:p>
    <w:p w14:paraId="0B4EBFA0">
      <w:pPr>
        <w:pStyle w:val="18"/>
        <w:tabs>
          <w:tab w:val="right" w:leader="dot" w:pos="9360"/>
        </w:tabs>
        <w:outlineLvl w:val="9"/>
      </w:pPr>
      <w:r>
        <w:fldChar w:fldCharType="begin"/>
      </w:r>
      <w:r>
        <w:instrText xml:space="preserve"> HYPERLINK \l _Toc26305 </w:instrText>
      </w:r>
      <w:r>
        <w:fldChar w:fldCharType="separate"/>
      </w:r>
      <w:r>
        <w:rPr>
          <w:rFonts w:ascii="Times New Roman" w:hAnsi="Times New Roman" w:eastAsia="Times New Roman" w:cs="Times New Roman"/>
          <w:szCs w:val="34"/>
        </w:rPr>
        <w:t>2.2.2 User Characteristics</w:t>
      </w:r>
      <w:r>
        <w:tab/>
      </w:r>
      <w:r>
        <w:fldChar w:fldCharType="begin"/>
      </w:r>
      <w:r>
        <w:instrText xml:space="preserve"> PAGEREF _Toc26305 \h </w:instrText>
      </w:r>
      <w:r>
        <w:fldChar w:fldCharType="separate"/>
      </w:r>
      <w:r>
        <w:t>17</w:t>
      </w:r>
      <w:r>
        <w:fldChar w:fldCharType="end"/>
      </w:r>
      <w:r>
        <w:fldChar w:fldCharType="end"/>
      </w:r>
    </w:p>
    <w:p w14:paraId="6ADAB107">
      <w:pPr>
        <w:pStyle w:val="18"/>
        <w:tabs>
          <w:tab w:val="right" w:leader="dot" w:pos="9360"/>
        </w:tabs>
        <w:outlineLvl w:val="9"/>
      </w:pPr>
      <w:r>
        <w:fldChar w:fldCharType="begin"/>
      </w:r>
      <w:r>
        <w:instrText xml:space="preserve"> HYPERLINK \l _Toc27544 </w:instrText>
      </w:r>
      <w:r>
        <w:fldChar w:fldCharType="separate"/>
      </w:r>
      <w:r>
        <w:rPr>
          <w:rFonts w:ascii="Times New Roman" w:hAnsi="Times New Roman" w:eastAsia="Times New Roman" w:cs="Times New Roman"/>
          <w:szCs w:val="34"/>
        </w:rPr>
        <w:t>2.2.3 Assumptions and Dependencies</w:t>
      </w:r>
      <w:r>
        <w:tab/>
      </w:r>
      <w:r>
        <w:fldChar w:fldCharType="begin"/>
      </w:r>
      <w:r>
        <w:instrText xml:space="preserve"> PAGEREF _Toc27544 \h </w:instrText>
      </w:r>
      <w:r>
        <w:fldChar w:fldCharType="separate"/>
      </w:r>
      <w:r>
        <w:t>18</w:t>
      </w:r>
      <w:r>
        <w:fldChar w:fldCharType="end"/>
      </w:r>
      <w:r>
        <w:fldChar w:fldCharType="end"/>
      </w:r>
    </w:p>
    <w:p w14:paraId="2E2A2EAE">
      <w:pPr>
        <w:pStyle w:val="19"/>
        <w:tabs>
          <w:tab w:val="right" w:leader="dot" w:pos="9360"/>
        </w:tabs>
        <w:outlineLvl w:val="9"/>
      </w:pPr>
      <w:r>
        <w:fldChar w:fldCharType="begin"/>
      </w:r>
      <w:r>
        <w:instrText xml:space="preserve"> HYPERLINK \l _Toc18363 </w:instrText>
      </w:r>
      <w:r>
        <w:fldChar w:fldCharType="separate"/>
      </w:r>
      <w:r>
        <w:rPr>
          <w:rFonts w:ascii="Times New Roman" w:hAnsi="Times New Roman" w:eastAsia="Times New Roman" w:cs="Times New Roman"/>
          <w:szCs w:val="26"/>
        </w:rPr>
        <w:t>Assumptions</w:t>
      </w:r>
      <w:r>
        <w:tab/>
      </w:r>
      <w:r>
        <w:fldChar w:fldCharType="begin"/>
      </w:r>
      <w:r>
        <w:instrText xml:space="preserve"> PAGEREF _Toc18363 \h </w:instrText>
      </w:r>
      <w:r>
        <w:fldChar w:fldCharType="separate"/>
      </w:r>
      <w:r>
        <w:t>18</w:t>
      </w:r>
      <w:r>
        <w:fldChar w:fldCharType="end"/>
      </w:r>
      <w:r>
        <w:fldChar w:fldCharType="end"/>
      </w:r>
    </w:p>
    <w:p w14:paraId="59379B5C">
      <w:pPr>
        <w:pStyle w:val="19"/>
        <w:tabs>
          <w:tab w:val="right" w:leader="dot" w:pos="9360"/>
        </w:tabs>
        <w:outlineLvl w:val="9"/>
      </w:pPr>
      <w:r>
        <w:fldChar w:fldCharType="begin"/>
      </w:r>
      <w:r>
        <w:instrText xml:space="preserve"> HYPERLINK \l _Toc29006 </w:instrText>
      </w:r>
      <w:r>
        <w:fldChar w:fldCharType="separate"/>
      </w:r>
      <w:r>
        <w:rPr>
          <w:rFonts w:ascii="Times New Roman" w:hAnsi="Times New Roman" w:eastAsia="Times New Roman" w:cs="Times New Roman"/>
          <w:szCs w:val="26"/>
        </w:rPr>
        <w:t>Dependencies</w:t>
      </w:r>
      <w:r>
        <w:tab/>
      </w:r>
      <w:r>
        <w:fldChar w:fldCharType="begin"/>
      </w:r>
      <w:r>
        <w:instrText xml:space="preserve"> PAGEREF _Toc29006 \h </w:instrText>
      </w:r>
      <w:r>
        <w:fldChar w:fldCharType="separate"/>
      </w:r>
      <w:r>
        <w:t>18</w:t>
      </w:r>
      <w:r>
        <w:fldChar w:fldCharType="end"/>
      </w:r>
      <w:r>
        <w:fldChar w:fldCharType="end"/>
      </w:r>
    </w:p>
    <w:p w14:paraId="0AA2C10D">
      <w:pPr>
        <w:pStyle w:val="17"/>
        <w:tabs>
          <w:tab w:val="right" w:leader="dot" w:pos="9360"/>
        </w:tabs>
        <w:outlineLvl w:val="9"/>
      </w:pPr>
      <w:r>
        <w:fldChar w:fldCharType="begin"/>
      </w:r>
      <w:r>
        <w:instrText xml:space="preserve"> HYPERLINK \l _Toc209 </w:instrText>
      </w:r>
      <w:r>
        <w:fldChar w:fldCharType="separate"/>
      </w:r>
      <w:r>
        <w:rPr>
          <w:rFonts w:ascii="Times New Roman" w:hAnsi="Times New Roman" w:eastAsia="Times New Roman" w:cs="Times New Roman"/>
          <w:szCs w:val="46"/>
        </w:rPr>
        <w:t>2.3 Specific Requirements</w:t>
      </w:r>
      <w:r>
        <w:tab/>
      </w:r>
      <w:r>
        <w:fldChar w:fldCharType="begin"/>
      </w:r>
      <w:r>
        <w:instrText xml:space="preserve"> PAGEREF _Toc209 \h </w:instrText>
      </w:r>
      <w:r>
        <w:fldChar w:fldCharType="separate"/>
      </w:r>
      <w:r>
        <w:t>19</w:t>
      </w:r>
      <w:r>
        <w:fldChar w:fldCharType="end"/>
      </w:r>
      <w:r>
        <w:fldChar w:fldCharType="end"/>
      </w:r>
    </w:p>
    <w:p w14:paraId="3388B241">
      <w:pPr>
        <w:pStyle w:val="17"/>
        <w:tabs>
          <w:tab w:val="right" w:leader="dot" w:pos="9360"/>
        </w:tabs>
        <w:outlineLvl w:val="9"/>
      </w:pPr>
      <w:r>
        <w:fldChar w:fldCharType="begin"/>
      </w:r>
      <w:r>
        <w:instrText xml:space="preserve"> HYPERLINK \l _Toc6915 </w:instrText>
      </w:r>
      <w:r>
        <w:fldChar w:fldCharType="separate"/>
      </w:r>
      <w:r>
        <w:rPr>
          <w:rFonts w:ascii="Times New Roman" w:hAnsi="Times New Roman" w:eastAsia="Times New Roman" w:cs="Times New Roman"/>
          <w:szCs w:val="34"/>
        </w:rPr>
        <w:t>2.3.1 Functional Requirements</w:t>
      </w:r>
      <w:r>
        <w:tab/>
      </w:r>
      <w:r>
        <w:fldChar w:fldCharType="begin"/>
      </w:r>
      <w:r>
        <w:instrText xml:space="preserve"> PAGEREF _Toc6915 \h </w:instrText>
      </w:r>
      <w:r>
        <w:fldChar w:fldCharType="separate"/>
      </w:r>
      <w:r>
        <w:t>19</w:t>
      </w:r>
      <w:r>
        <w:fldChar w:fldCharType="end"/>
      </w:r>
      <w:r>
        <w:fldChar w:fldCharType="end"/>
      </w:r>
    </w:p>
    <w:p w14:paraId="6433F3D8">
      <w:pPr>
        <w:pStyle w:val="19"/>
        <w:tabs>
          <w:tab w:val="right" w:leader="dot" w:pos="9360"/>
        </w:tabs>
        <w:outlineLvl w:val="9"/>
      </w:pPr>
      <w:r>
        <w:fldChar w:fldCharType="begin"/>
      </w:r>
      <w:r>
        <w:instrText xml:space="preserve"> HYPERLINK \l _Toc27118 </w:instrText>
      </w:r>
      <w:r>
        <w:fldChar w:fldCharType="separate"/>
      </w:r>
      <w:r>
        <w:rPr>
          <w:rFonts w:ascii="Times New Roman" w:hAnsi="Times New Roman" w:eastAsia="Times New Roman" w:cs="Times New Roman"/>
          <w:szCs w:val="26"/>
        </w:rPr>
        <w:t>User Authentication and Registration</w:t>
      </w:r>
      <w:r>
        <w:tab/>
      </w:r>
      <w:r>
        <w:fldChar w:fldCharType="begin"/>
      </w:r>
      <w:r>
        <w:instrText xml:space="preserve"> PAGEREF _Toc27118 \h </w:instrText>
      </w:r>
      <w:r>
        <w:fldChar w:fldCharType="separate"/>
      </w:r>
      <w:r>
        <w:t>19</w:t>
      </w:r>
      <w:r>
        <w:fldChar w:fldCharType="end"/>
      </w:r>
      <w:r>
        <w:fldChar w:fldCharType="end"/>
      </w:r>
    </w:p>
    <w:p w14:paraId="05B637B2">
      <w:pPr>
        <w:pStyle w:val="19"/>
        <w:tabs>
          <w:tab w:val="right" w:leader="dot" w:pos="9360"/>
        </w:tabs>
        <w:outlineLvl w:val="9"/>
      </w:pPr>
      <w:r>
        <w:fldChar w:fldCharType="begin"/>
      </w:r>
      <w:r>
        <w:instrText xml:space="preserve"> HYPERLINK \l _Toc32152 </w:instrText>
      </w:r>
      <w:r>
        <w:fldChar w:fldCharType="separate"/>
      </w:r>
      <w:r>
        <w:rPr>
          <w:rFonts w:ascii="Times New Roman" w:hAnsi="Times New Roman" w:eastAsia="Times New Roman" w:cs="Times New Roman"/>
          <w:szCs w:val="26"/>
        </w:rPr>
        <w:t>Search and Consultation</w:t>
      </w:r>
      <w:r>
        <w:tab/>
      </w:r>
      <w:r>
        <w:fldChar w:fldCharType="begin"/>
      </w:r>
      <w:r>
        <w:instrText xml:space="preserve"> PAGEREF _Toc32152 \h </w:instrText>
      </w:r>
      <w:r>
        <w:fldChar w:fldCharType="separate"/>
      </w:r>
      <w:r>
        <w:t>19</w:t>
      </w:r>
      <w:r>
        <w:fldChar w:fldCharType="end"/>
      </w:r>
      <w:r>
        <w:fldChar w:fldCharType="end"/>
      </w:r>
    </w:p>
    <w:p w14:paraId="576AFF25">
      <w:pPr>
        <w:pStyle w:val="19"/>
        <w:tabs>
          <w:tab w:val="right" w:leader="dot" w:pos="9360"/>
        </w:tabs>
        <w:outlineLvl w:val="9"/>
      </w:pPr>
      <w:r>
        <w:fldChar w:fldCharType="begin"/>
      </w:r>
      <w:r>
        <w:instrText xml:space="preserve"> HYPERLINK \l _Toc30343 </w:instrText>
      </w:r>
      <w:r>
        <w:fldChar w:fldCharType="separate"/>
      </w:r>
      <w:r>
        <w:rPr>
          <w:rFonts w:ascii="Times New Roman" w:hAnsi="Times New Roman" w:eastAsia="Times New Roman" w:cs="Times New Roman"/>
          <w:szCs w:val="26"/>
        </w:rPr>
        <w:t>Admin Panel</w:t>
      </w:r>
      <w:r>
        <w:tab/>
      </w:r>
      <w:r>
        <w:fldChar w:fldCharType="begin"/>
      </w:r>
      <w:r>
        <w:instrText xml:space="preserve"> PAGEREF _Toc30343 \h </w:instrText>
      </w:r>
      <w:r>
        <w:fldChar w:fldCharType="separate"/>
      </w:r>
      <w:r>
        <w:t>19</w:t>
      </w:r>
      <w:r>
        <w:fldChar w:fldCharType="end"/>
      </w:r>
      <w:r>
        <w:fldChar w:fldCharType="end"/>
      </w:r>
    </w:p>
    <w:p w14:paraId="30F03EB6">
      <w:pPr>
        <w:pStyle w:val="19"/>
        <w:tabs>
          <w:tab w:val="right" w:leader="dot" w:pos="9360"/>
        </w:tabs>
        <w:outlineLvl w:val="9"/>
      </w:pPr>
      <w:r>
        <w:fldChar w:fldCharType="begin"/>
      </w:r>
      <w:r>
        <w:instrText xml:space="preserve"> HYPERLINK \l _Toc4193 </w:instrText>
      </w:r>
      <w:r>
        <w:fldChar w:fldCharType="separate"/>
      </w:r>
      <w:r>
        <w:rPr>
          <w:rFonts w:ascii="Times New Roman" w:hAnsi="Times New Roman" w:eastAsia="Times New Roman" w:cs="Times New Roman"/>
          <w:szCs w:val="26"/>
        </w:rPr>
        <w:t>Error Handling and Validation</w:t>
      </w:r>
      <w:r>
        <w:tab/>
      </w:r>
      <w:r>
        <w:fldChar w:fldCharType="begin"/>
      </w:r>
      <w:r>
        <w:instrText xml:space="preserve"> PAGEREF _Toc4193 \h </w:instrText>
      </w:r>
      <w:r>
        <w:fldChar w:fldCharType="separate"/>
      </w:r>
      <w:r>
        <w:t>20</w:t>
      </w:r>
      <w:r>
        <w:fldChar w:fldCharType="end"/>
      </w:r>
      <w:r>
        <w:fldChar w:fldCharType="end"/>
      </w:r>
    </w:p>
    <w:p w14:paraId="4D3229A5">
      <w:pPr>
        <w:pStyle w:val="18"/>
        <w:tabs>
          <w:tab w:val="right" w:leader="dot" w:pos="9360"/>
        </w:tabs>
        <w:outlineLvl w:val="9"/>
      </w:pPr>
      <w:r>
        <w:fldChar w:fldCharType="begin"/>
      </w:r>
      <w:r>
        <w:instrText xml:space="preserve"> HYPERLINK \l _Toc5004 </w:instrText>
      </w:r>
      <w:r>
        <w:fldChar w:fldCharType="separate"/>
      </w:r>
      <w:r>
        <w:rPr>
          <w:rFonts w:ascii="Times New Roman" w:hAnsi="Times New Roman" w:eastAsia="Times New Roman" w:cs="Times New Roman"/>
          <w:szCs w:val="34"/>
        </w:rPr>
        <w:t>2.3.2 Non-Functional Requirements</w:t>
      </w:r>
      <w:r>
        <w:tab/>
      </w:r>
      <w:r>
        <w:fldChar w:fldCharType="begin"/>
      </w:r>
      <w:r>
        <w:instrText xml:space="preserve"> PAGEREF _Toc5004 \h </w:instrText>
      </w:r>
      <w:r>
        <w:fldChar w:fldCharType="separate"/>
      </w:r>
      <w:r>
        <w:t>20</w:t>
      </w:r>
      <w:r>
        <w:fldChar w:fldCharType="end"/>
      </w:r>
      <w:r>
        <w:fldChar w:fldCharType="end"/>
      </w:r>
    </w:p>
    <w:p w14:paraId="342ED5A7">
      <w:pPr>
        <w:pStyle w:val="19"/>
        <w:tabs>
          <w:tab w:val="right" w:leader="dot" w:pos="9360"/>
        </w:tabs>
        <w:outlineLvl w:val="9"/>
      </w:pPr>
      <w:r>
        <w:fldChar w:fldCharType="begin"/>
      </w:r>
      <w:r>
        <w:instrText xml:space="preserve"> HYPERLINK \l _Toc15316 </w:instrText>
      </w:r>
      <w:r>
        <w:fldChar w:fldCharType="separate"/>
      </w:r>
      <w:r>
        <w:rPr>
          <w:rFonts w:ascii="Times New Roman" w:hAnsi="Times New Roman" w:eastAsia="Times New Roman" w:cs="Times New Roman"/>
          <w:szCs w:val="26"/>
        </w:rPr>
        <w:t>Usability</w:t>
      </w:r>
      <w:r>
        <w:tab/>
      </w:r>
      <w:r>
        <w:fldChar w:fldCharType="begin"/>
      </w:r>
      <w:r>
        <w:instrText xml:space="preserve"> PAGEREF _Toc15316 \h </w:instrText>
      </w:r>
      <w:r>
        <w:fldChar w:fldCharType="separate"/>
      </w:r>
      <w:r>
        <w:t>20</w:t>
      </w:r>
      <w:r>
        <w:fldChar w:fldCharType="end"/>
      </w:r>
      <w:r>
        <w:fldChar w:fldCharType="end"/>
      </w:r>
    </w:p>
    <w:p w14:paraId="18EFF5C2">
      <w:pPr>
        <w:pStyle w:val="19"/>
        <w:tabs>
          <w:tab w:val="right" w:leader="dot" w:pos="9360"/>
        </w:tabs>
        <w:outlineLvl w:val="9"/>
      </w:pPr>
      <w:r>
        <w:fldChar w:fldCharType="begin"/>
      </w:r>
      <w:r>
        <w:instrText xml:space="preserve"> HYPERLINK \l _Toc469 </w:instrText>
      </w:r>
      <w:r>
        <w:fldChar w:fldCharType="separate"/>
      </w:r>
      <w:r>
        <w:rPr>
          <w:rFonts w:ascii="Times New Roman" w:hAnsi="Times New Roman" w:eastAsia="Times New Roman" w:cs="Times New Roman"/>
          <w:szCs w:val="26"/>
        </w:rPr>
        <w:t>Performance</w:t>
      </w:r>
      <w:r>
        <w:tab/>
      </w:r>
      <w:r>
        <w:fldChar w:fldCharType="begin"/>
      </w:r>
      <w:r>
        <w:instrText xml:space="preserve"> PAGEREF _Toc469 \h </w:instrText>
      </w:r>
      <w:r>
        <w:fldChar w:fldCharType="separate"/>
      </w:r>
      <w:r>
        <w:t>20</w:t>
      </w:r>
      <w:r>
        <w:fldChar w:fldCharType="end"/>
      </w:r>
      <w:r>
        <w:fldChar w:fldCharType="end"/>
      </w:r>
    </w:p>
    <w:p w14:paraId="5BBEBB44">
      <w:pPr>
        <w:pStyle w:val="19"/>
        <w:tabs>
          <w:tab w:val="right" w:leader="dot" w:pos="9360"/>
        </w:tabs>
        <w:outlineLvl w:val="9"/>
      </w:pPr>
      <w:r>
        <w:fldChar w:fldCharType="begin"/>
      </w:r>
      <w:r>
        <w:instrText xml:space="preserve"> HYPERLINK \l _Toc14004 </w:instrText>
      </w:r>
      <w:r>
        <w:fldChar w:fldCharType="separate"/>
      </w:r>
      <w:r>
        <w:rPr>
          <w:rFonts w:ascii="Times New Roman" w:hAnsi="Times New Roman" w:eastAsia="Times New Roman" w:cs="Times New Roman"/>
          <w:szCs w:val="26"/>
        </w:rPr>
        <w:t>Security</w:t>
      </w:r>
      <w:r>
        <w:tab/>
      </w:r>
      <w:r>
        <w:fldChar w:fldCharType="begin"/>
      </w:r>
      <w:r>
        <w:instrText xml:space="preserve"> PAGEREF _Toc14004 \h </w:instrText>
      </w:r>
      <w:r>
        <w:fldChar w:fldCharType="separate"/>
      </w:r>
      <w:r>
        <w:t>20</w:t>
      </w:r>
      <w:r>
        <w:fldChar w:fldCharType="end"/>
      </w:r>
      <w:r>
        <w:fldChar w:fldCharType="end"/>
      </w:r>
    </w:p>
    <w:p w14:paraId="14A7AF99">
      <w:pPr>
        <w:pStyle w:val="19"/>
        <w:tabs>
          <w:tab w:val="right" w:leader="dot" w:pos="9360"/>
        </w:tabs>
        <w:outlineLvl w:val="9"/>
      </w:pPr>
      <w:r>
        <w:fldChar w:fldCharType="begin"/>
      </w:r>
      <w:r>
        <w:instrText xml:space="preserve"> HYPERLINK \l _Toc31011 </w:instrText>
      </w:r>
      <w:r>
        <w:fldChar w:fldCharType="separate"/>
      </w:r>
      <w:r>
        <w:rPr>
          <w:rFonts w:ascii="Times New Roman" w:hAnsi="Times New Roman" w:eastAsia="Times New Roman" w:cs="Times New Roman"/>
          <w:szCs w:val="26"/>
        </w:rPr>
        <w:t>Maintainability</w:t>
      </w:r>
      <w:r>
        <w:tab/>
      </w:r>
      <w:r>
        <w:fldChar w:fldCharType="begin"/>
      </w:r>
      <w:r>
        <w:instrText xml:space="preserve"> PAGEREF _Toc31011 \h </w:instrText>
      </w:r>
      <w:r>
        <w:fldChar w:fldCharType="separate"/>
      </w:r>
      <w:r>
        <w:t>20</w:t>
      </w:r>
      <w:r>
        <w:fldChar w:fldCharType="end"/>
      </w:r>
      <w:r>
        <w:fldChar w:fldCharType="end"/>
      </w:r>
    </w:p>
    <w:p w14:paraId="2EA74C28">
      <w:pPr>
        <w:pStyle w:val="19"/>
        <w:tabs>
          <w:tab w:val="right" w:leader="dot" w:pos="9360"/>
        </w:tabs>
        <w:outlineLvl w:val="9"/>
      </w:pPr>
      <w:r>
        <w:fldChar w:fldCharType="begin"/>
      </w:r>
      <w:r>
        <w:instrText xml:space="preserve"> HYPERLINK \l _Toc28067 </w:instrText>
      </w:r>
      <w:r>
        <w:fldChar w:fldCharType="separate"/>
      </w:r>
      <w:r>
        <w:rPr>
          <w:rFonts w:ascii="Times New Roman" w:hAnsi="Times New Roman" w:eastAsia="Times New Roman" w:cs="Times New Roman"/>
          <w:szCs w:val="26"/>
        </w:rPr>
        <w:t>Reliability</w:t>
      </w:r>
      <w:r>
        <w:tab/>
      </w:r>
      <w:r>
        <w:fldChar w:fldCharType="begin"/>
      </w:r>
      <w:r>
        <w:instrText xml:space="preserve"> PAGEREF _Toc28067 \h </w:instrText>
      </w:r>
      <w:r>
        <w:fldChar w:fldCharType="separate"/>
      </w:r>
      <w:r>
        <w:t>21</w:t>
      </w:r>
      <w:r>
        <w:fldChar w:fldCharType="end"/>
      </w:r>
      <w:r>
        <w:fldChar w:fldCharType="end"/>
      </w:r>
    </w:p>
    <w:p w14:paraId="75619EE3">
      <w:pPr>
        <w:pStyle w:val="18"/>
        <w:tabs>
          <w:tab w:val="right" w:leader="dot" w:pos="9360"/>
        </w:tabs>
        <w:outlineLvl w:val="9"/>
      </w:pPr>
      <w:r>
        <w:fldChar w:fldCharType="begin"/>
      </w:r>
      <w:r>
        <w:instrText xml:space="preserve"> HYPERLINK \l _Toc32742 </w:instrText>
      </w:r>
      <w:r>
        <w:fldChar w:fldCharType="separate"/>
      </w:r>
      <w:r>
        <w:rPr>
          <w:rFonts w:ascii="Times New Roman" w:hAnsi="Times New Roman" w:eastAsia="Times New Roman" w:cs="Times New Roman"/>
          <w:szCs w:val="34"/>
        </w:rPr>
        <w:t>2.3.3 Interface Requirements</w:t>
      </w:r>
      <w:r>
        <w:tab/>
      </w:r>
      <w:r>
        <w:fldChar w:fldCharType="begin"/>
      </w:r>
      <w:r>
        <w:instrText xml:space="preserve"> PAGEREF _Toc32742 \h </w:instrText>
      </w:r>
      <w:r>
        <w:fldChar w:fldCharType="separate"/>
      </w:r>
      <w:r>
        <w:t>21</w:t>
      </w:r>
      <w:r>
        <w:fldChar w:fldCharType="end"/>
      </w:r>
      <w:r>
        <w:fldChar w:fldCharType="end"/>
      </w:r>
    </w:p>
    <w:p w14:paraId="2CDAAB14">
      <w:pPr>
        <w:pStyle w:val="19"/>
        <w:tabs>
          <w:tab w:val="right" w:leader="dot" w:pos="9360"/>
        </w:tabs>
        <w:outlineLvl w:val="9"/>
      </w:pPr>
      <w:r>
        <w:fldChar w:fldCharType="begin"/>
      </w:r>
      <w:r>
        <w:instrText xml:space="preserve"> HYPERLINK \l _Toc20549 </w:instrText>
      </w:r>
      <w:r>
        <w:fldChar w:fldCharType="separate"/>
      </w:r>
      <w:r>
        <w:rPr>
          <w:rFonts w:ascii="Times New Roman" w:hAnsi="Times New Roman" w:eastAsia="Times New Roman" w:cs="Times New Roman"/>
          <w:szCs w:val="26"/>
        </w:rPr>
        <w:t>User Interface (UI)</w:t>
      </w:r>
      <w:r>
        <w:tab/>
      </w:r>
      <w:r>
        <w:fldChar w:fldCharType="begin"/>
      </w:r>
      <w:r>
        <w:instrText xml:space="preserve"> PAGEREF _Toc20549 \h </w:instrText>
      </w:r>
      <w:r>
        <w:fldChar w:fldCharType="separate"/>
      </w:r>
      <w:r>
        <w:t>21</w:t>
      </w:r>
      <w:r>
        <w:fldChar w:fldCharType="end"/>
      </w:r>
      <w:r>
        <w:fldChar w:fldCharType="end"/>
      </w:r>
    </w:p>
    <w:p w14:paraId="3CA739E8">
      <w:pPr>
        <w:pStyle w:val="19"/>
        <w:tabs>
          <w:tab w:val="right" w:leader="dot" w:pos="9360"/>
        </w:tabs>
        <w:outlineLvl w:val="9"/>
      </w:pPr>
      <w:r>
        <w:fldChar w:fldCharType="begin"/>
      </w:r>
      <w:r>
        <w:instrText xml:space="preserve"> HYPERLINK \l _Toc1635 </w:instrText>
      </w:r>
      <w:r>
        <w:fldChar w:fldCharType="separate"/>
      </w:r>
      <w:r>
        <w:rPr>
          <w:rFonts w:ascii="Times New Roman" w:hAnsi="Times New Roman" w:eastAsia="Times New Roman" w:cs="Times New Roman"/>
          <w:szCs w:val="26"/>
        </w:rPr>
        <w:t>API Interface</w:t>
      </w:r>
      <w:r>
        <w:tab/>
      </w:r>
      <w:r>
        <w:fldChar w:fldCharType="begin"/>
      </w:r>
      <w:r>
        <w:instrText xml:space="preserve"> PAGEREF _Toc1635 \h </w:instrText>
      </w:r>
      <w:r>
        <w:fldChar w:fldCharType="separate"/>
      </w:r>
      <w:r>
        <w:t>21</w:t>
      </w:r>
      <w:r>
        <w:fldChar w:fldCharType="end"/>
      </w:r>
      <w:r>
        <w:fldChar w:fldCharType="end"/>
      </w:r>
    </w:p>
    <w:p w14:paraId="4964F05B">
      <w:pPr>
        <w:pStyle w:val="17"/>
        <w:tabs>
          <w:tab w:val="right" w:leader="dot" w:pos="9360"/>
        </w:tabs>
        <w:outlineLvl w:val="9"/>
      </w:pPr>
      <w:r>
        <w:fldChar w:fldCharType="begin"/>
      </w:r>
      <w:r>
        <w:instrText xml:space="preserve"> HYPERLINK \l _Toc30796 </w:instrText>
      </w:r>
      <w:r>
        <w:fldChar w:fldCharType="separate"/>
      </w:r>
      <w:r>
        <w:rPr>
          <w:rFonts w:ascii="Times New Roman" w:hAnsi="Times New Roman" w:eastAsia="Times New Roman" w:cs="Times New Roman"/>
          <w:szCs w:val="46"/>
        </w:rPr>
        <w:t>Chapter 3: System Analysis and Requirements</w:t>
      </w:r>
      <w:r>
        <w:tab/>
      </w:r>
      <w:r>
        <w:fldChar w:fldCharType="begin"/>
      </w:r>
      <w:r>
        <w:instrText xml:space="preserve"> PAGEREF _Toc30796 \h </w:instrText>
      </w:r>
      <w:r>
        <w:fldChar w:fldCharType="separate"/>
      </w:r>
      <w:r>
        <w:t>23</w:t>
      </w:r>
      <w:r>
        <w:fldChar w:fldCharType="end"/>
      </w:r>
      <w:r>
        <w:fldChar w:fldCharType="end"/>
      </w:r>
    </w:p>
    <w:p w14:paraId="20166CB8">
      <w:pPr>
        <w:pStyle w:val="18"/>
        <w:tabs>
          <w:tab w:val="right" w:leader="dot" w:pos="9360"/>
        </w:tabs>
        <w:outlineLvl w:val="9"/>
      </w:pPr>
      <w:r>
        <w:fldChar w:fldCharType="begin"/>
      </w:r>
      <w:r>
        <w:instrText xml:space="preserve"> HYPERLINK \l _Toc2039 </w:instrText>
      </w:r>
      <w:r>
        <w:fldChar w:fldCharType="separate"/>
      </w:r>
      <w:r>
        <w:rPr>
          <w:rFonts w:ascii="Times New Roman" w:hAnsi="Times New Roman" w:eastAsia="Times New Roman" w:cs="Times New Roman"/>
          <w:szCs w:val="34"/>
        </w:rPr>
        <w:t>3.1 Introduction</w:t>
      </w:r>
      <w:r>
        <w:tab/>
      </w:r>
      <w:r>
        <w:fldChar w:fldCharType="begin"/>
      </w:r>
      <w:r>
        <w:instrText xml:space="preserve"> PAGEREF _Toc2039 \h </w:instrText>
      </w:r>
      <w:r>
        <w:fldChar w:fldCharType="separate"/>
      </w:r>
      <w:r>
        <w:t>23</w:t>
      </w:r>
      <w:r>
        <w:fldChar w:fldCharType="end"/>
      </w:r>
      <w:r>
        <w:fldChar w:fldCharType="end"/>
      </w:r>
    </w:p>
    <w:p w14:paraId="6296A70E">
      <w:pPr>
        <w:pStyle w:val="18"/>
        <w:tabs>
          <w:tab w:val="right" w:leader="dot" w:pos="9360"/>
        </w:tabs>
        <w:outlineLvl w:val="9"/>
      </w:pPr>
      <w:r>
        <w:fldChar w:fldCharType="begin"/>
      </w:r>
      <w:r>
        <w:instrText xml:space="preserve"> HYPERLINK \l _Toc560 </w:instrText>
      </w:r>
      <w:r>
        <w:fldChar w:fldCharType="separate"/>
      </w:r>
      <w:r>
        <w:rPr>
          <w:rFonts w:ascii="Times New Roman" w:hAnsi="Times New Roman" w:eastAsia="Times New Roman" w:cs="Times New Roman"/>
          <w:szCs w:val="34"/>
        </w:rPr>
        <w:t>3.2 System Overview</w:t>
      </w:r>
      <w:r>
        <w:tab/>
      </w:r>
      <w:r>
        <w:fldChar w:fldCharType="begin"/>
      </w:r>
      <w:r>
        <w:instrText xml:space="preserve"> PAGEREF _Toc560 \h </w:instrText>
      </w:r>
      <w:r>
        <w:fldChar w:fldCharType="separate"/>
      </w:r>
      <w:r>
        <w:t>23</w:t>
      </w:r>
      <w:r>
        <w:fldChar w:fldCharType="end"/>
      </w:r>
      <w:r>
        <w:fldChar w:fldCharType="end"/>
      </w:r>
    </w:p>
    <w:p w14:paraId="1FDE0542">
      <w:pPr>
        <w:pStyle w:val="18"/>
        <w:tabs>
          <w:tab w:val="right" w:leader="dot" w:pos="9360"/>
        </w:tabs>
        <w:outlineLvl w:val="9"/>
      </w:pPr>
      <w:r>
        <w:fldChar w:fldCharType="begin"/>
      </w:r>
      <w:r>
        <w:instrText xml:space="preserve"> HYPERLINK \l _Toc19338 </w:instrText>
      </w:r>
      <w:r>
        <w:fldChar w:fldCharType="separate"/>
      </w:r>
      <w:r>
        <w:rPr>
          <w:rFonts w:ascii="Times New Roman" w:hAnsi="Times New Roman" w:eastAsia="Times New Roman" w:cs="Times New Roman"/>
          <w:szCs w:val="34"/>
        </w:rPr>
        <w:t>3.3 Existing Systems and Limitations</w:t>
      </w:r>
      <w:r>
        <w:tab/>
      </w:r>
      <w:r>
        <w:fldChar w:fldCharType="begin"/>
      </w:r>
      <w:r>
        <w:instrText xml:space="preserve"> PAGEREF _Toc19338 \h </w:instrText>
      </w:r>
      <w:r>
        <w:fldChar w:fldCharType="separate"/>
      </w:r>
      <w:r>
        <w:t>24</w:t>
      </w:r>
      <w:r>
        <w:fldChar w:fldCharType="end"/>
      </w:r>
      <w:r>
        <w:fldChar w:fldCharType="end"/>
      </w:r>
    </w:p>
    <w:p w14:paraId="05CECCD3">
      <w:pPr>
        <w:pStyle w:val="19"/>
        <w:tabs>
          <w:tab w:val="right" w:leader="dot" w:pos="9360"/>
        </w:tabs>
        <w:outlineLvl w:val="9"/>
      </w:pPr>
      <w:r>
        <w:fldChar w:fldCharType="begin"/>
      </w:r>
      <w:r>
        <w:instrText xml:space="preserve"> HYPERLINK \l _Toc27743 </w:instrText>
      </w:r>
      <w:r>
        <w:fldChar w:fldCharType="separate"/>
      </w:r>
      <w:r>
        <w:rPr>
          <w:rFonts w:ascii="Times New Roman" w:hAnsi="Times New Roman" w:eastAsia="Times New Roman" w:cs="Times New Roman"/>
          <w:szCs w:val="26"/>
        </w:rPr>
        <w:t>3.3.1 Scattered Resources</w:t>
      </w:r>
      <w:r>
        <w:tab/>
      </w:r>
      <w:r>
        <w:fldChar w:fldCharType="begin"/>
      </w:r>
      <w:r>
        <w:instrText xml:space="preserve"> PAGEREF _Toc27743 \h </w:instrText>
      </w:r>
      <w:r>
        <w:fldChar w:fldCharType="separate"/>
      </w:r>
      <w:r>
        <w:t>24</w:t>
      </w:r>
      <w:r>
        <w:fldChar w:fldCharType="end"/>
      </w:r>
      <w:r>
        <w:fldChar w:fldCharType="end"/>
      </w:r>
    </w:p>
    <w:p w14:paraId="751986BF">
      <w:pPr>
        <w:pStyle w:val="19"/>
        <w:tabs>
          <w:tab w:val="right" w:leader="dot" w:pos="9360"/>
        </w:tabs>
        <w:outlineLvl w:val="9"/>
      </w:pPr>
      <w:r>
        <w:fldChar w:fldCharType="begin"/>
      </w:r>
      <w:r>
        <w:instrText xml:space="preserve"> HYPERLINK \l _Toc25704 </w:instrText>
      </w:r>
      <w:r>
        <w:fldChar w:fldCharType="separate"/>
      </w:r>
      <w:r>
        <w:rPr>
          <w:rFonts w:ascii="Times New Roman" w:hAnsi="Times New Roman" w:eastAsia="Times New Roman" w:cs="Times New Roman"/>
          <w:szCs w:val="26"/>
        </w:rPr>
        <w:t>3.3.2 No Centralized Database</w:t>
      </w:r>
      <w:r>
        <w:tab/>
      </w:r>
      <w:r>
        <w:fldChar w:fldCharType="begin"/>
      </w:r>
      <w:r>
        <w:instrText xml:space="preserve"> PAGEREF _Toc25704 \h </w:instrText>
      </w:r>
      <w:r>
        <w:fldChar w:fldCharType="separate"/>
      </w:r>
      <w:r>
        <w:t>24</w:t>
      </w:r>
      <w:r>
        <w:fldChar w:fldCharType="end"/>
      </w:r>
      <w:r>
        <w:fldChar w:fldCharType="end"/>
      </w:r>
    </w:p>
    <w:p w14:paraId="64310CF7">
      <w:pPr>
        <w:pStyle w:val="19"/>
        <w:tabs>
          <w:tab w:val="right" w:leader="dot" w:pos="9360"/>
        </w:tabs>
        <w:outlineLvl w:val="9"/>
      </w:pPr>
      <w:r>
        <w:fldChar w:fldCharType="begin"/>
      </w:r>
      <w:r>
        <w:instrText xml:space="preserve"> HYPERLINK \l _Toc14626 </w:instrText>
      </w:r>
      <w:r>
        <w:fldChar w:fldCharType="separate"/>
      </w:r>
      <w:r>
        <w:rPr>
          <w:rFonts w:ascii="Times New Roman" w:hAnsi="Times New Roman" w:eastAsia="Times New Roman" w:cs="Times New Roman"/>
          <w:szCs w:val="26"/>
        </w:rPr>
        <w:t>3.3.3 Poor User Experience</w:t>
      </w:r>
      <w:r>
        <w:tab/>
      </w:r>
      <w:r>
        <w:fldChar w:fldCharType="begin"/>
      </w:r>
      <w:r>
        <w:instrText xml:space="preserve"> PAGEREF _Toc14626 \h </w:instrText>
      </w:r>
      <w:r>
        <w:fldChar w:fldCharType="separate"/>
      </w:r>
      <w:r>
        <w:t>24</w:t>
      </w:r>
      <w:r>
        <w:fldChar w:fldCharType="end"/>
      </w:r>
      <w:r>
        <w:fldChar w:fldCharType="end"/>
      </w:r>
    </w:p>
    <w:p w14:paraId="39D73785">
      <w:pPr>
        <w:pStyle w:val="19"/>
        <w:tabs>
          <w:tab w:val="right" w:leader="dot" w:pos="9360"/>
        </w:tabs>
        <w:outlineLvl w:val="9"/>
      </w:pPr>
      <w:r>
        <w:fldChar w:fldCharType="begin"/>
      </w:r>
      <w:r>
        <w:instrText xml:space="preserve"> HYPERLINK \l _Toc24351 </w:instrText>
      </w:r>
      <w:r>
        <w:fldChar w:fldCharType="separate"/>
      </w:r>
      <w:r>
        <w:rPr>
          <w:rFonts w:ascii="Times New Roman" w:hAnsi="Times New Roman" w:eastAsia="Times New Roman" w:cs="Times New Roman"/>
          <w:szCs w:val="26"/>
        </w:rPr>
        <w:t>3.3.4 Trust Deficit</w:t>
      </w:r>
      <w:r>
        <w:tab/>
      </w:r>
      <w:r>
        <w:fldChar w:fldCharType="begin"/>
      </w:r>
      <w:r>
        <w:instrText xml:space="preserve"> PAGEREF _Toc24351 \h </w:instrText>
      </w:r>
      <w:r>
        <w:fldChar w:fldCharType="separate"/>
      </w:r>
      <w:r>
        <w:t>24</w:t>
      </w:r>
      <w:r>
        <w:fldChar w:fldCharType="end"/>
      </w:r>
      <w:r>
        <w:fldChar w:fldCharType="end"/>
      </w:r>
    </w:p>
    <w:p w14:paraId="7A59D717">
      <w:pPr>
        <w:pStyle w:val="18"/>
        <w:tabs>
          <w:tab w:val="right" w:leader="dot" w:pos="9360"/>
        </w:tabs>
        <w:outlineLvl w:val="9"/>
      </w:pPr>
      <w:r>
        <w:fldChar w:fldCharType="begin"/>
      </w:r>
      <w:r>
        <w:instrText xml:space="preserve"> HYPERLINK \l _Toc12440 </w:instrText>
      </w:r>
      <w:r>
        <w:fldChar w:fldCharType="separate"/>
      </w:r>
      <w:r>
        <w:rPr>
          <w:rFonts w:ascii="Times New Roman" w:hAnsi="Times New Roman" w:eastAsia="Times New Roman" w:cs="Times New Roman"/>
          <w:szCs w:val="34"/>
        </w:rPr>
        <w:t>3.4 Proposed System</w:t>
      </w:r>
      <w:r>
        <w:tab/>
      </w:r>
      <w:r>
        <w:fldChar w:fldCharType="begin"/>
      </w:r>
      <w:r>
        <w:instrText xml:space="preserve"> PAGEREF _Toc12440 \h </w:instrText>
      </w:r>
      <w:r>
        <w:fldChar w:fldCharType="separate"/>
      </w:r>
      <w:r>
        <w:t>25</w:t>
      </w:r>
      <w:r>
        <w:fldChar w:fldCharType="end"/>
      </w:r>
      <w:r>
        <w:fldChar w:fldCharType="end"/>
      </w:r>
    </w:p>
    <w:p w14:paraId="351962C0">
      <w:pPr>
        <w:pStyle w:val="19"/>
        <w:tabs>
          <w:tab w:val="right" w:leader="dot" w:pos="9360"/>
        </w:tabs>
        <w:outlineLvl w:val="9"/>
      </w:pPr>
      <w:r>
        <w:fldChar w:fldCharType="begin"/>
      </w:r>
      <w:r>
        <w:instrText xml:space="preserve"> HYPERLINK \l _Toc8723 </w:instrText>
      </w:r>
      <w:r>
        <w:fldChar w:fldCharType="separate"/>
      </w:r>
      <w:r>
        <w:rPr>
          <w:rFonts w:ascii="Times New Roman" w:hAnsi="Times New Roman" w:eastAsia="Times New Roman" w:cs="Times New Roman"/>
          <w:szCs w:val="26"/>
        </w:rPr>
        <w:t>3.4.1 Organized Knowledge Base</w:t>
      </w:r>
      <w:r>
        <w:tab/>
      </w:r>
      <w:r>
        <w:fldChar w:fldCharType="begin"/>
      </w:r>
      <w:r>
        <w:instrText xml:space="preserve"> PAGEREF _Toc8723 \h </w:instrText>
      </w:r>
      <w:r>
        <w:fldChar w:fldCharType="separate"/>
      </w:r>
      <w:r>
        <w:t>25</w:t>
      </w:r>
      <w:r>
        <w:fldChar w:fldCharType="end"/>
      </w:r>
      <w:r>
        <w:fldChar w:fldCharType="end"/>
      </w:r>
    </w:p>
    <w:p w14:paraId="4ADBAA5D">
      <w:pPr>
        <w:pStyle w:val="19"/>
        <w:tabs>
          <w:tab w:val="right" w:leader="dot" w:pos="9360"/>
        </w:tabs>
        <w:outlineLvl w:val="9"/>
      </w:pPr>
      <w:r>
        <w:fldChar w:fldCharType="begin"/>
      </w:r>
      <w:r>
        <w:instrText xml:space="preserve"> HYPERLINK \l _Toc19298 </w:instrText>
      </w:r>
      <w:r>
        <w:fldChar w:fldCharType="separate"/>
      </w:r>
      <w:r>
        <w:rPr>
          <w:rFonts w:ascii="Times New Roman" w:hAnsi="Times New Roman" w:eastAsia="Times New Roman" w:cs="Times New Roman"/>
          <w:szCs w:val="26"/>
        </w:rPr>
        <w:t>3.4.2 Responsive, Modern Interface</w:t>
      </w:r>
      <w:r>
        <w:tab/>
      </w:r>
      <w:r>
        <w:fldChar w:fldCharType="begin"/>
      </w:r>
      <w:r>
        <w:instrText xml:space="preserve"> PAGEREF _Toc19298 \h </w:instrText>
      </w:r>
      <w:r>
        <w:fldChar w:fldCharType="separate"/>
      </w:r>
      <w:r>
        <w:t>25</w:t>
      </w:r>
      <w:r>
        <w:fldChar w:fldCharType="end"/>
      </w:r>
      <w:r>
        <w:fldChar w:fldCharType="end"/>
      </w:r>
    </w:p>
    <w:p w14:paraId="5BB54848">
      <w:pPr>
        <w:pStyle w:val="19"/>
        <w:tabs>
          <w:tab w:val="right" w:leader="dot" w:pos="9360"/>
        </w:tabs>
        <w:outlineLvl w:val="9"/>
      </w:pPr>
      <w:r>
        <w:fldChar w:fldCharType="begin"/>
      </w:r>
      <w:r>
        <w:instrText xml:space="preserve"> HYPERLINK \l _Toc2019 </w:instrText>
      </w:r>
      <w:r>
        <w:fldChar w:fldCharType="separate"/>
      </w:r>
      <w:r>
        <w:rPr>
          <w:rFonts w:ascii="Times New Roman" w:hAnsi="Times New Roman" w:eastAsia="Times New Roman" w:cs="Times New Roman"/>
          <w:szCs w:val="26"/>
        </w:rPr>
        <w:t>3.4.3 Secure Access</w:t>
      </w:r>
      <w:r>
        <w:tab/>
      </w:r>
      <w:r>
        <w:fldChar w:fldCharType="begin"/>
      </w:r>
      <w:r>
        <w:instrText xml:space="preserve"> PAGEREF _Toc2019 \h </w:instrText>
      </w:r>
      <w:r>
        <w:fldChar w:fldCharType="separate"/>
      </w:r>
      <w:r>
        <w:t>25</w:t>
      </w:r>
      <w:r>
        <w:fldChar w:fldCharType="end"/>
      </w:r>
      <w:r>
        <w:fldChar w:fldCharType="end"/>
      </w:r>
    </w:p>
    <w:p w14:paraId="68A3186D">
      <w:pPr>
        <w:pStyle w:val="19"/>
        <w:tabs>
          <w:tab w:val="right" w:leader="dot" w:pos="9360"/>
        </w:tabs>
        <w:outlineLvl w:val="9"/>
      </w:pPr>
      <w:r>
        <w:fldChar w:fldCharType="begin"/>
      </w:r>
      <w:r>
        <w:instrText xml:space="preserve"> HYPERLINK \l _Toc21509 </w:instrText>
      </w:r>
      <w:r>
        <w:fldChar w:fldCharType="separate"/>
      </w:r>
      <w:r>
        <w:rPr>
          <w:rFonts w:ascii="Times New Roman" w:hAnsi="Times New Roman" w:eastAsia="Times New Roman" w:cs="Times New Roman"/>
          <w:szCs w:val="26"/>
        </w:rPr>
        <w:t>3.4.4 Fast Search and Retrieval</w:t>
      </w:r>
      <w:r>
        <w:tab/>
      </w:r>
      <w:r>
        <w:fldChar w:fldCharType="begin"/>
      </w:r>
      <w:r>
        <w:instrText xml:space="preserve"> PAGEREF _Toc21509 \h </w:instrText>
      </w:r>
      <w:r>
        <w:fldChar w:fldCharType="separate"/>
      </w:r>
      <w:r>
        <w:t>25</w:t>
      </w:r>
      <w:r>
        <w:fldChar w:fldCharType="end"/>
      </w:r>
      <w:r>
        <w:fldChar w:fldCharType="end"/>
      </w:r>
    </w:p>
    <w:p w14:paraId="5302CE83">
      <w:pPr>
        <w:pStyle w:val="19"/>
        <w:tabs>
          <w:tab w:val="right" w:leader="dot" w:pos="9360"/>
        </w:tabs>
        <w:outlineLvl w:val="9"/>
      </w:pPr>
      <w:r>
        <w:fldChar w:fldCharType="begin"/>
      </w:r>
      <w:r>
        <w:instrText xml:space="preserve"> HYPERLINK \l _Toc10716 </w:instrText>
      </w:r>
      <w:r>
        <w:fldChar w:fldCharType="separate"/>
      </w:r>
      <w:r>
        <w:rPr>
          <w:rFonts w:ascii="Times New Roman" w:hAnsi="Times New Roman" w:eastAsia="Times New Roman" w:cs="Times New Roman"/>
          <w:szCs w:val="26"/>
        </w:rPr>
        <w:t>3.4.5 Admin Management</w:t>
      </w:r>
      <w:r>
        <w:tab/>
      </w:r>
      <w:r>
        <w:fldChar w:fldCharType="begin"/>
      </w:r>
      <w:r>
        <w:instrText xml:space="preserve"> PAGEREF _Toc10716 \h </w:instrText>
      </w:r>
      <w:r>
        <w:fldChar w:fldCharType="separate"/>
      </w:r>
      <w:r>
        <w:t>25</w:t>
      </w:r>
      <w:r>
        <w:fldChar w:fldCharType="end"/>
      </w:r>
      <w:r>
        <w:fldChar w:fldCharType="end"/>
      </w:r>
    </w:p>
    <w:p w14:paraId="210A52E9">
      <w:pPr>
        <w:pStyle w:val="18"/>
        <w:tabs>
          <w:tab w:val="right" w:leader="dot" w:pos="9360"/>
        </w:tabs>
        <w:outlineLvl w:val="9"/>
      </w:pPr>
      <w:r>
        <w:fldChar w:fldCharType="begin"/>
      </w:r>
      <w:r>
        <w:instrText xml:space="preserve"> HYPERLINK \l _Toc31758 </w:instrText>
      </w:r>
      <w:r>
        <w:fldChar w:fldCharType="separate"/>
      </w:r>
      <w:r>
        <w:rPr>
          <w:rFonts w:ascii="Times New Roman" w:hAnsi="Times New Roman" w:eastAsia="Times New Roman" w:cs="Times New Roman"/>
          <w:szCs w:val="34"/>
        </w:rPr>
        <w:t>3.5 System Requirements</w:t>
      </w:r>
      <w:r>
        <w:tab/>
      </w:r>
      <w:r>
        <w:fldChar w:fldCharType="begin"/>
      </w:r>
      <w:r>
        <w:instrText xml:space="preserve"> PAGEREF _Toc31758 \h </w:instrText>
      </w:r>
      <w:r>
        <w:fldChar w:fldCharType="separate"/>
      </w:r>
      <w:r>
        <w:t>25</w:t>
      </w:r>
      <w:r>
        <w:fldChar w:fldCharType="end"/>
      </w:r>
      <w:r>
        <w:fldChar w:fldCharType="end"/>
      </w:r>
    </w:p>
    <w:p w14:paraId="70BB6CBD">
      <w:pPr>
        <w:pStyle w:val="19"/>
        <w:tabs>
          <w:tab w:val="right" w:leader="dot" w:pos="9360"/>
        </w:tabs>
        <w:outlineLvl w:val="9"/>
      </w:pPr>
      <w:r>
        <w:fldChar w:fldCharType="begin"/>
      </w:r>
      <w:r>
        <w:instrText xml:space="preserve"> HYPERLINK \l _Toc17157 </w:instrText>
      </w:r>
      <w:r>
        <w:fldChar w:fldCharType="separate"/>
      </w:r>
      <w:r>
        <w:rPr>
          <w:rFonts w:ascii="Times New Roman" w:hAnsi="Times New Roman" w:eastAsia="Times New Roman" w:cs="Times New Roman"/>
          <w:szCs w:val="26"/>
        </w:rPr>
        <w:t>3.5.1 Functional Requirements</w:t>
      </w:r>
      <w:r>
        <w:tab/>
      </w:r>
      <w:r>
        <w:fldChar w:fldCharType="begin"/>
      </w:r>
      <w:r>
        <w:instrText xml:space="preserve"> PAGEREF _Toc17157 \h </w:instrText>
      </w:r>
      <w:r>
        <w:fldChar w:fldCharType="separate"/>
      </w:r>
      <w:r>
        <w:t>25</w:t>
      </w:r>
      <w:r>
        <w:fldChar w:fldCharType="end"/>
      </w:r>
      <w:r>
        <w:fldChar w:fldCharType="end"/>
      </w:r>
    </w:p>
    <w:p w14:paraId="7594A07A">
      <w:pPr>
        <w:pStyle w:val="19"/>
        <w:tabs>
          <w:tab w:val="right" w:leader="dot" w:pos="9360"/>
        </w:tabs>
        <w:outlineLvl w:val="9"/>
      </w:pPr>
      <w:r>
        <w:fldChar w:fldCharType="begin"/>
      </w:r>
      <w:r>
        <w:instrText xml:space="preserve"> HYPERLINK \l _Toc19307 </w:instrText>
      </w:r>
      <w:r>
        <w:fldChar w:fldCharType="separate"/>
      </w:r>
      <w:r>
        <w:rPr>
          <w:rFonts w:ascii="Times New Roman" w:hAnsi="Times New Roman" w:eastAsia="Times New Roman" w:cs="Times New Roman"/>
          <w:szCs w:val="26"/>
        </w:rPr>
        <w:t>3.5.2 Non-Functional Requirements</w:t>
      </w:r>
      <w:r>
        <w:tab/>
      </w:r>
      <w:r>
        <w:fldChar w:fldCharType="begin"/>
      </w:r>
      <w:r>
        <w:instrText xml:space="preserve"> PAGEREF _Toc19307 \h </w:instrText>
      </w:r>
      <w:r>
        <w:fldChar w:fldCharType="separate"/>
      </w:r>
      <w:r>
        <w:t>26</w:t>
      </w:r>
      <w:r>
        <w:fldChar w:fldCharType="end"/>
      </w:r>
      <w:r>
        <w:fldChar w:fldCharType="end"/>
      </w:r>
    </w:p>
    <w:p w14:paraId="391F2590">
      <w:pPr>
        <w:pStyle w:val="18"/>
        <w:tabs>
          <w:tab w:val="right" w:leader="dot" w:pos="9360"/>
        </w:tabs>
        <w:outlineLvl w:val="9"/>
      </w:pPr>
      <w:r>
        <w:fldChar w:fldCharType="begin"/>
      </w:r>
      <w:r>
        <w:instrText xml:space="preserve"> HYPERLINK \l _Toc6281 </w:instrText>
      </w:r>
      <w:r>
        <w:fldChar w:fldCharType="separate"/>
      </w:r>
      <w:r>
        <w:rPr>
          <w:rFonts w:ascii="Times New Roman" w:hAnsi="Times New Roman" w:eastAsia="Times New Roman" w:cs="Times New Roman"/>
          <w:szCs w:val="34"/>
        </w:rPr>
        <w:t>3.6 System Models</w:t>
      </w:r>
      <w:r>
        <w:tab/>
      </w:r>
      <w:r>
        <w:fldChar w:fldCharType="begin"/>
      </w:r>
      <w:r>
        <w:instrText xml:space="preserve"> PAGEREF _Toc6281 \h </w:instrText>
      </w:r>
      <w:r>
        <w:fldChar w:fldCharType="separate"/>
      </w:r>
      <w:r>
        <w:t>27</w:t>
      </w:r>
      <w:r>
        <w:fldChar w:fldCharType="end"/>
      </w:r>
      <w:r>
        <w:fldChar w:fldCharType="end"/>
      </w:r>
    </w:p>
    <w:p w14:paraId="225731A3">
      <w:pPr>
        <w:pStyle w:val="19"/>
        <w:tabs>
          <w:tab w:val="right" w:leader="dot" w:pos="9360"/>
        </w:tabs>
        <w:outlineLvl w:val="9"/>
      </w:pPr>
      <w:r>
        <w:fldChar w:fldCharType="begin"/>
      </w:r>
      <w:r>
        <w:instrText xml:space="preserve"> HYPERLINK \l _Toc17320 </w:instrText>
      </w:r>
      <w:r>
        <w:fldChar w:fldCharType="separate"/>
      </w:r>
      <w:r>
        <w:rPr>
          <w:rFonts w:ascii="Times New Roman" w:hAnsi="Times New Roman" w:eastAsia="Times New Roman" w:cs="Times New Roman"/>
          <w:szCs w:val="26"/>
        </w:rPr>
        <w:t>3.6.1 Use Case Diagram</w:t>
      </w:r>
      <w:r>
        <w:tab/>
      </w:r>
      <w:r>
        <w:fldChar w:fldCharType="begin"/>
      </w:r>
      <w:r>
        <w:instrText xml:space="preserve"> PAGEREF _Toc17320 \h </w:instrText>
      </w:r>
      <w:r>
        <w:fldChar w:fldCharType="separate"/>
      </w:r>
      <w:r>
        <w:t>28</w:t>
      </w:r>
      <w:r>
        <w:fldChar w:fldCharType="end"/>
      </w:r>
      <w:r>
        <w:fldChar w:fldCharType="end"/>
      </w:r>
    </w:p>
    <w:p w14:paraId="25A9C04F">
      <w:pPr>
        <w:pStyle w:val="19"/>
        <w:tabs>
          <w:tab w:val="right" w:leader="dot" w:pos="9360"/>
        </w:tabs>
        <w:outlineLvl w:val="9"/>
      </w:pPr>
      <w:r>
        <w:fldChar w:fldCharType="begin"/>
      </w:r>
      <w:r>
        <w:instrText xml:space="preserve"> HYPERLINK \l _Toc31381 </w:instrText>
      </w:r>
      <w:r>
        <w:fldChar w:fldCharType="separate"/>
      </w:r>
      <w:r>
        <w:rPr>
          <w:rFonts w:ascii="Times New Roman" w:hAnsi="Times New Roman" w:eastAsia="Times New Roman" w:cs="Times New Roman"/>
          <w:szCs w:val="26"/>
        </w:rPr>
        <w:t>3.6.2 Sequence Diagram</w:t>
      </w:r>
      <w:r>
        <w:tab/>
      </w:r>
      <w:r>
        <w:fldChar w:fldCharType="begin"/>
      </w:r>
      <w:r>
        <w:instrText xml:space="preserve"> PAGEREF _Toc31381 \h </w:instrText>
      </w:r>
      <w:r>
        <w:fldChar w:fldCharType="separate"/>
      </w:r>
      <w:r>
        <w:t>28</w:t>
      </w:r>
      <w:r>
        <w:fldChar w:fldCharType="end"/>
      </w:r>
      <w:r>
        <w:fldChar w:fldCharType="end"/>
      </w:r>
    </w:p>
    <w:p w14:paraId="25381EEE">
      <w:pPr>
        <w:pStyle w:val="19"/>
        <w:tabs>
          <w:tab w:val="right" w:leader="dot" w:pos="9360"/>
        </w:tabs>
        <w:outlineLvl w:val="9"/>
      </w:pPr>
      <w:r>
        <w:fldChar w:fldCharType="begin"/>
      </w:r>
      <w:r>
        <w:instrText xml:space="preserve"> HYPERLINK \l _Toc7655 </w:instrText>
      </w:r>
      <w:r>
        <w:fldChar w:fldCharType="separate"/>
      </w:r>
      <w:r>
        <w:rPr>
          <w:rFonts w:ascii="Times New Roman" w:hAnsi="Times New Roman" w:eastAsia="Times New Roman" w:cs="Times New Roman"/>
          <w:szCs w:val="26"/>
        </w:rPr>
        <w:t xml:space="preserve">3.6.3 </w:t>
      </w:r>
      <w:r>
        <w:rPr>
          <w:rFonts w:hint="default" w:ascii="Times New Roman" w:hAnsi="Times New Roman" w:eastAsia="Times New Roman" w:cs="Times New Roman"/>
          <w:szCs w:val="26"/>
          <w:lang w:val="en-US"/>
        </w:rPr>
        <w:t>System Architecture Diagram</w:t>
      </w:r>
      <w:r>
        <w:tab/>
      </w:r>
      <w:r>
        <w:fldChar w:fldCharType="begin"/>
      </w:r>
      <w:r>
        <w:instrText xml:space="preserve"> PAGEREF _Toc7655 \h </w:instrText>
      </w:r>
      <w:r>
        <w:fldChar w:fldCharType="separate"/>
      </w:r>
      <w:r>
        <w:t>30</w:t>
      </w:r>
      <w:r>
        <w:fldChar w:fldCharType="end"/>
      </w:r>
      <w:r>
        <w:fldChar w:fldCharType="end"/>
      </w:r>
    </w:p>
    <w:p w14:paraId="4B54632B">
      <w:pPr>
        <w:pStyle w:val="18"/>
        <w:tabs>
          <w:tab w:val="right" w:leader="dot" w:pos="9360"/>
        </w:tabs>
        <w:outlineLvl w:val="9"/>
      </w:pPr>
      <w:r>
        <w:fldChar w:fldCharType="begin"/>
      </w:r>
      <w:r>
        <w:instrText xml:space="preserve"> HYPERLINK \l _Toc18645 </w:instrText>
      </w:r>
      <w:r>
        <w:fldChar w:fldCharType="separate"/>
      </w:r>
      <w:r>
        <w:rPr>
          <w:rFonts w:ascii="Times New Roman" w:hAnsi="Times New Roman" w:eastAsia="Times New Roman" w:cs="Times New Roman"/>
          <w:szCs w:val="34"/>
        </w:rPr>
        <w:t>3.7 Database Design</w:t>
      </w:r>
      <w:r>
        <w:tab/>
      </w:r>
      <w:r>
        <w:fldChar w:fldCharType="begin"/>
      </w:r>
      <w:r>
        <w:instrText xml:space="preserve"> PAGEREF _Toc18645 \h </w:instrText>
      </w:r>
      <w:r>
        <w:fldChar w:fldCharType="separate"/>
      </w:r>
      <w:r>
        <w:t>31</w:t>
      </w:r>
      <w:r>
        <w:fldChar w:fldCharType="end"/>
      </w:r>
      <w:r>
        <w:fldChar w:fldCharType="end"/>
      </w:r>
    </w:p>
    <w:p w14:paraId="36602660">
      <w:pPr>
        <w:pStyle w:val="19"/>
        <w:tabs>
          <w:tab w:val="right" w:leader="dot" w:pos="9360"/>
        </w:tabs>
        <w:outlineLvl w:val="9"/>
      </w:pPr>
      <w:r>
        <w:fldChar w:fldCharType="begin"/>
      </w:r>
      <w:r>
        <w:instrText xml:space="preserve"> HYPERLINK \l _Toc465 </w:instrText>
      </w:r>
      <w:r>
        <w:fldChar w:fldCharType="separate"/>
      </w:r>
      <w:r>
        <w:rPr>
          <w:rFonts w:ascii="Times New Roman" w:hAnsi="Times New Roman" w:eastAsia="Times New Roman" w:cs="Times New Roman"/>
          <w:szCs w:val="26"/>
        </w:rPr>
        <w:t>3.7.1 Entity-Relationship (ER) Diagram</w:t>
      </w:r>
      <w:r>
        <w:tab/>
      </w:r>
      <w:r>
        <w:fldChar w:fldCharType="begin"/>
      </w:r>
      <w:r>
        <w:instrText xml:space="preserve"> PAGEREF _Toc465 \h </w:instrText>
      </w:r>
      <w:r>
        <w:fldChar w:fldCharType="separate"/>
      </w:r>
      <w:r>
        <w:t>31</w:t>
      </w:r>
      <w:r>
        <w:fldChar w:fldCharType="end"/>
      </w:r>
      <w:r>
        <w:fldChar w:fldCharType="end"/>
      </w:r>
    </w:p>
    <w:p w14:paraId="1B0421B3">
      <w:pPr>
        <w:pStyle w:val="19"/>
        <w:tabs>
          <w:tab w:val="right" w:leader="dot" w:pos="9360"/>
        </w:tabs>
        <w:outlineLvl w:val="9"/>
      </w:pPr>
      <w:r>
        <w:fldChar w:fldCharType="begin"/>
      </w:r>
      <w:r>
        <w:instrText xml:space="preserve"> HYPERLINK \l _Toc59 </w:instrText>
      </w:r>
      <w:r>
        <w:fldChar w:fldCharType="separate"/>
      </w:r>
      <w:r>
        <w:rPr>
          <w:rFonts w:ascii="Times New Roman" w:hAnsi="Times New Roman" w:eastAsia="Times New Roman" w:cs="Times New Roman"/>
          <w:szCs w:val="26"/>
        </w:rPr>
        <w:t>3.7.2 Table Structures</w:t>
      </w:r>
      <w:r>
        <w:tab/>
      </w:r>
      <w:r>
        <w:fldChar w:fldCharType="begin"/>
      </w:r>
      <w:r>
        <w:instrText xml:space="preserve"> PAGEREF _Toc59 \h </w:instrText>
      </w:r>
      <w:r>
        <w:fldChar w:fldCharType="separate"/>
      </w:r>
      <w:r>
        <w:t>32</w:t>
      </w:r>
      <w:r>
        <w:fldChar w:fldCharType="end"/>
      </w:r>
      <w:r>
        <w:fldChar w:fldCharType="end"/>
      </w:r>
    </w:p>
    <w:p w14:paraId="016BAD80">
      <w:pPr>
        <w:pStyle w:val="18"/>
        <w:tabs>
          <w:tab w:val="right" w:leader="dot" w:pos="9360"/>
        </w:tabs>
        <w:outlineLvl w:val="9"/>
      </w:pPr>
      <w:r>
        <w:fldChar w:fldCharType="begin"/>
      </w:r>
      <w:r>
        <w:instrText xml:space="preserve"> HYPERLINK \l _Toc17617 </w:instrText>
      </w:r>
      <w:r>
        <w:fldChar w:fldCharType="separate"/>
      </w:r>
      <w:r>
        <w:rPr>
          <w:rFonts w:ascii="Times New Roman" w:hAnsi="Times New Roman" w:eastAsia="Times New Roman" w:cs="Times New Roman"/>
          <w:szCs w:val="34"/>
        </w:rPr>
        <w:t>3.8 Risk Analysis</w:t>
      </w:r>
      <w:r>
        <w:tab/>
      </w:r>
      <w:r>
        <w:fldChar w:fldCharType="begin"/>
      </w:r>
      <w:r>
        <w:instrText xml:space="preserve"> PAGEREF _Toc17617 \h </w:instrText>
      </w:r>
      <w:r>
        <w:fldChar w:fldCharType="separate"/>
      </w:r>
      <w:r>
        <w:t>33</w:t>
      </w:r>
      <w:r>
        <w:fldChar w:fldCharType="end"/>
      </w:r>
      <w:r>
        <w:fldChar w:fldCharType="end"/>
      </w:r>
    </w:p>
    <w:p w14:paraId="6FCEA3D4">
      <w:pPr>
        <w:pStyle w:val="18"/>
        <w:tabs>
          <w:tab w:val="right" w:leader="dot" w:pos="9360"/>
        </w:tabs>
        <w:outlineLvl w:val="9"/>
      </w:pPr>
      <w:r>
        <w:fldChar w:fldCharType="begin"/>
      </w:r>
      <w:r>
        <w:instrText xml:space="preserve"> HYPERLINK \l _Toc17343 </w:instrText>
      </w:r>
      <w:r>
        <w:fldChar w:fldCharType="separate"/>
      </w:r>
      <w:r>
        <w:rPr>
          <w:rFonts w:ascii="Times New Roman" w:hAnsi="Times New Roman" w:eastAsia="Times New Roman" w:cs="Times New Roman"/>
          <w:szCs w:val="34"/>
        </w:rPr>
        <w:t>3.9 Summary</w:t>
      </w:r>
      <w:r>
        <w:tab/>
      </w:r>
      <w:r>
        <w:fldChar w:fldCharType="begin"/>
      </w:r>
      <w:r>
        <w:instrText xml:space="preserve"> PAGEREF _Toc17343 \h </w:instrText>
      </w:r>
      <w:r>
        <w:fldChar w:fldCharType="separate"/>
      </w:r>
      <w:r>
        <w:t>34</w:t>
      </w:r>
      <w:r>
        <w:fldChar w:fldCharType="end"/>
      </w:r>
      <w:r>
        <w:fldChar w:fldCharType="end"/>
      </w:r>
    </w:p>
    <w:p w14:paraId="0E08C988">
      <w:pPr>
        <w:pStyle w:val="17"/>
        <w:tabs>
          <w:tab w:val="right" w:leader="dot" w:pos="9360"/>
        </w:tabs>
        <w:outlineLvl w:val="9"/>
      </w:pPr>
      <w:r>
        <w:fldChar w:fldCharType="begin"/>
      </w:r>
      <w:r>
        <w:instrText xml:space="preserve"> HYPERLINK \l _Toc31827 </w:instrText>
      </w:r>
      <w:r>
        <w:fldChar w:fldCharType="separate"/>
      </w:r>
      <w:r>
        <w:rPr>
          <w:rFonts w:ascii="Times New Roman" w:hAnsi="Times New Roman" w:eastAsia="Times New Roman" w:cs="Times New Roman"/>
          <w:szCs w:val="46"/>
        </w:rPr>
        <w:t>Chapter 4: Implementation</w:t>
      </w:r>
      <w:r>
        <w:tab/>
      </w:r>
      <w:r>
        <w:fldChar w:fldCharType="begin"/>
      </w:r>
      <w:r>
        <w:instrText xml:space="preserve"> PAGEREF _Toc31827 \h </w:instrText>
      </w:r>
      <w:r>
        <w:fldChar w:fldCharType="separate"/>
      </w:r>
      <w:r>
        <w:t>35</w:t>
      </w:r>
      <w:r>
        <w:fldChar w:fldCharType="end"/>
      </w:r>
      <w:r>
        <w:fldChar w:fldCharType="end"/>
      </w:r>
    </w:p>
    <w:p w14:paraId="3284996E">
      <w:pPr>
        <w:pStyle w:val="18"/>
        <w:tabs>
          <w:tab w:val="right" w:leader="dot" w:pos="9360"/>
        </w:tabs>
        <w:outlineLvl w:val="9"/>
      </w:pPr>
      <w:r>
        <w:fldChar w:fldCharType="begin"/>
      </w:r>
      <w:r>
        <w:instrText xml:space="preserve"> HYPERLINK \l _Toc8233 </w:instrText>
      </w:r>
      <w:r>
        <w:fldChar w:fldCharType="separate"/>
      </w:r>
      <w:r>
        <w:rPr>
          <w:rFonts w:ascii="Times New Roman" w:hAnsi="Times New Roman" w:eastAsia="Times New Roman" w:cs="Times New Roman"/>
          <w:szCs w:val="34"/>
        </w:rPr>
        <w:t>4.1 Introduction</w:t>
      </w:r>
      <w:r>
        <w:tab/>
      </w:r>
      <w:r>
        <w:fldChar w:fldCharType="begin"/>
      </w:r>
      <w:r>
        <w:instrText xml:space="preserve"> PAGEREF _Toc8233 \h </w:instrText>
      </w:r>
      <w:r>
        <w:fldChar w:fldCharType="separate"/>
      </w:r>
      <w:r>
        <w:t>35</w:t>
      </w:r>
      <w:r>
        <w:fldChar w:fldCharType="end"/>
      </w:r>
      <w:r>
        <w:fldChar w:fldCharType="end"/>
      </w:r>
    </w:p>
    <w:p w14:paraId="19FE71A9">
      <w:pPr>
        <w:pStyle w:val="18"/>
        <w:tabs>
          <w:tab w:val="right" w:leader="dot" w:pos="9360"/>
        </w:tabs>
        <w:outlineLvl w:val="9"/>
      </w:pPr>
      <w:r>
        <w:fldChar w:fldCharType="begin"/>
      </w:r>
      <w:r>
        <w:instrText xml:space="preserve"> HYPERLINK \l _Toc17125 </w:instrText>
      </w:r>
      <w:r>
        <w:fldChar w:fldCharType="separate"/>
      </w:r>
      <w:r>
        <w:rPr>
          <w:rFonts w:ascii="Times New Roman" w:hAnsi="Times New Roman" w:eastAsia="Times New Roman" w:cs="Times New Roman"/>
          <w:szCs w:val="34"/>
        </w:rPr>
        <w:t>4.2 Development Tools and Technologies</w:t>
      </w:r>
      <w:r>
        <w:tab/>
      </w:r>
      <w:r>
        <w:fldChar w:fldCharType="begin"/>
      </w:r>
      <w:r>
        <w:instrText xml:space="preserve"> PAGEREF _Toc17125 \h </w:instrText>
      </w:r>
      <w:r>
        <w:fldChar w:fldCharType="separate"/>
      </w:r>
      <w:r>
        <w:t>35</w:t>
      </w:r>
      <w:r>
        <w:fldChar w:fldCharType="end"/>
      </w:r>
      <w:r>
        <w:fldChar w:fldCharType="end"/>
      </w:r>
    </w:p>
    <w:p w14:paraId="20757A08">
      <w:pPr>
        <w:pStyle w:val="19"/>
        <w:tabs>
          <w:tab w:val="right" w:leader="dot" w:pos="9360"/>
        </w:tabs>
        <w:outlineLvl w:val="9"/>
      </w:pPr>
      <w:r>
        <w:fldChar w:fldCharType="begin"/>
      </w:r>
      <w:r>
        <w:instrText xml:space="preserve"> HYPERLINK \l _Toc2856 </w:instrText>
      </w:r>
      <w:r>
        <w:fldChar w:fldCharType="separate"/>
      </w:r>
      <w:r>
        <w:rPr>
          <w:rFonts w:ascii="Times New Roman" w:hAnsi="Times New Roman" w:eastAsia="Times New Roman" w:cs="Times New Roman"/>
          <w:szCs w:val="26"/>
        </w:rPr>
        <w:t>4.2.1 Visual Studio Code (VS Code)</w:t>
      </w:r>
      <w:r>
        <w:tab/>
      </w:r>
      <w:r>
        <w:fldChar w:fldCharType="begin"/>
      </w:r>
      <w:r>
        <w:instrText xml:space="preserve"> PAGEREF _Toc2856 \h </w:instrText>
      </w:r>
      <w:r>
        <w:fldChar w:fldCharType="separate"/>
      </w:r>
      <w:r>
        <w:t>35</w:t>
      </w:r>
      <w:r>
        <w:fldChar w:fldCharType="end"/>
      </w:r>
      <w:r>
        <w:fldChar w:fldCharType="end"/>
      </w:r>
    </w:p>
    <w:p w14:paraId="3F33431A">
      <w:pPr>
        <w:pStyle w:val="19"/>
        <w:tabs>
          <w:tab w:val="right" w:leader="dot" w:pos="9360"/>
        </w:tabs>
        <w:outlineLvl w:val="9"/>
      </w:pPr>
      <w:r>
        <w:fldChar w:fldCharType="begin"/>
      </w:r>
      <w:r>
        <w:instrText xml:space="preserve"> HYPERLINK \l _Toc20325 </w:instrText>
      </w:r>
      <w:r>
        <w:fldChar w:fldCharType="separate"/>
      </w:r>
      <w:r>
        <w:rPr>
          <w:rFonts w:ascii="Times New Roman" w:hAnsi="Times New Roman" w:eastAsia="Times New Roman" w:cs="Times New Roman"/>
          <w:szCs w:val="26"/>
        </w:rPr>
        <w:t>4.2.2 Vue.js (Frontend)</w:t>
      </w:r>
      <w:r>
        <w:tab/>
      </w:r>
      <w:r>
        <w:fldChar w:fldCharType="begin"/>
      </w:r>
      <w:r>
        <w:instrText xml:space="preserve"> PAGEREF _Toc20325 \h </w:instrText>
      </w:r>
      <w:r>
        <w:fldChar w:fldCharType="separate"/>
      </w:r>
      <w:r>
        <w:t>36</w:t>
      </w:r>
      <w:r>
        <w:fldChar w:fldCharType="end"/>
      </w:r>
      <w:r>
        <w:fldChar w:fldCharType="end"/>
      </w:r>
    </w:p>
    <w:p w14:paraId="06554D83">
      <w:pPr>
        <w:pStyle w:val="19"/>
        <w:tabs>
          <w:tab w:val="right" w:leader="dot" w:pos="9360"/>
        </w:tabs>
        <w:outlineLvl w:val="9"/>
      </w:pPr>
      <w:r>
        <w:fldChar w:fldCharType="begin"/>
      </w:r>
      <w:r>
        <w:instrText xml:space="preserve"> HYPERLINK \l _Toc24654 </w:instrText>
      </w:r>
      <w:r>
        <w:fldChar w:fldCharType="separate"/>
      </w:r>
      <w:r>
        <w:rPr>
          <w:rFonts w:ascii="Times New Roman" w:hAnsi="Times New Roman" w:eastAsia="Times New Roman" w:cs="Times New Roman"/>
          <w:szCs w:val="26"/>
        </w:rPr>
        <w:t>4.2.3 Node.js and Express.js (Backend)</w:t>
      </w:r>
      <w:r>
        <w:tab/>
      </w:r>
      <w:r>
        <w:fldChar w:fldCharType="begin"/>
      </w:r>
      <w:r>
        <w:instrText xml:space="preserve"> PAGEREF _Toc24654 \h </w:instrText>
      </w:r>
      <w:r>
        <w:fldChar w:fldCharType="separate"/>
      </w:r>
      <w:r>
        <w:t>37</w:t>
      </w:r>
      <w:r>
        <w:fldChar w:fldCharType="end"/>
      </w:r>
      <w:r>
        <w:fldChar w:fldCharType="end"/>
      </w:r>
    </w:p>
    <w:p w14:paraId="20D5CFAA">
      <w:pPr>
        <w:pStyle w:val="19"/>
        <w:tabs>
          <w:tab w:val="right" w:leader="dot" w:pos="9360"/>
        </w:tabs>
        <w:outlineLvl w:val="9"/>
      </w:pPr>
      <w:r>
        <w:fldChar w:fldCharType="begin"/>
      </w:r>
      <w:r>
        <w:instrText xml:space="preserve"> HYPERLINK \l _Toc13989 </w:instrText>
      </w:r>
      <w:r>
        <w:fldChar w:fldCharType="separate"/>
      </w:r>
      <w:r>
        <w:rPr>
          <w:rFonts w:ascii="Times New Roman" w:hAnsi="Times New Roman" w:eastAsia="Times New Roman" w:cs="Times New Roman"/>
          <w:szCs w:val="26"/>
        </w:rPr>
        <w:t>4.2.4 SQL Server (Database)</w:t>
      </w:r>
      <w:r>
        <w:tab/>
      </w:r>
      <w:r>
        <w:fldChar w:fldCharType="begin"/>
      </w:r>
      <w:r>
        <w:instrText xml:space="preserve"> PAGEREF _Toc13989 \h </w:instrText>
      </w:r>
      <w:r>
        <w:fldChar w:fldCharType="separate"/>
      </w:r>
      <w:r>
        <w:t>37</w:t>
      </w:r>
      <w:r>
        <w:fldChar w:fldCharType="end"/>
      </w:r>
      <w:r>
        <w:fldChar w:fldCharType="end"/>
      </w:r>
    </w:p>
    <w:p w14:paraId="1B4FA2FA">
      <w:pPr>
        <w:pStyle w:val="19"/>
        <w:tabs>
          <w:tab w:val="right" w:leader="dot" w:pos="9360"/>
        </w:tabs>
        <w:outlineLvl w:val="9"/>
      </w:pPr>
      <w:r>
        <w:fldChar w:fldCharType="begin"/>
      </w:r>
      <w:r>
        <w:instrText xml:space="preserve"> HYPERLINK \l _Toc29341 </w:instrText>
      </w:r>
      <w:r>
        <w:fldChar w:fldCharType="separate"/>
      </w:r>
      <w:r>
        <w:rPr>
          <w:rFonts w:ascii="Times New Roman" w:hAnsi="Times New Roman" w:eastAsia="Times New Roman" w:cs="Times New Roman"/>
          <w:szCs w:val="26"/>
        </w:rPr>
        <w:t>4.2.5 Postman (API Testing)</w:t>
      </w:r>
      <w:r>
        <w:tab/>
      </w:r>
      <w:r>
        <w:fldChar w:fldCharType="begin"/>
      </w:r>
      <w:r>
        <w:instrText xml:space="preserve"> PAGEREF _Toc29341 \h </w:instrText>
      </w:r>
      <w:r>
        <w:fldChar w:fldCharType="separate"/>
      </w:r>
      <w:r>
        <w:t>38</w:t>
      </w:r>
      <w:r>
        <w:fldChar w:fldCharType="end"/>
      </w:r>
      <w:r>
        <w:fldChar w:fldCharType="end"/>
      </w:r>
    </w:p>
    <w:p w14:paraId="5D202771">
      <w:pPr>
        <w:pStyle w:val="18"/>
        <w:tabs>
          <w:tab w:val="right" w:leader="dot" w:pos="9360"/>
        </w:tabs>
        <w:outlineLvl w:val="9"/>
      </w:pPr>
      <w:r>
        <w:fldChar w:fldCharType="begin"/>
      </w:r>
      <w:r>
        <w:instrText xml:space="preserve"> HYPERLINK \l _Toc13099 </w:instrText>
      </w:r>
      <w:r>
        <w:fldChar w:fldCharType="separate"/>
      </w:r>
      <w:r>
        <w:rPr>
          <w:rFonts w:ascii="Times New Roman" w:hAnsi="Times New Roman" w:eastAsia="Times New Roman" w:cs="Times New Roman"/>
          <w:szCs w:val="34"/>
        </w:rPr>
        <w:t>4.3 System Modules</w:t>
      </w:r>
      <w:r>
        <w:tab/>
      </w:r>
      <w:r>
        <w:fldChar w:fldCharType="begin"/>
      </w:r>
      <w:r>
        <w:instrText xml:space="preserve"> PAGEREF _Toc13099 \h </w:instrText>
      </w:r>
      <w:r>
        <w:fldChar w:fldCharType="separate"/>
      </w:r>
      <w:r>
        <w:t>38</w:t>
      </w:r>
      <w:r>
        <w:fldChar w:fldCharType="end"/>
      </w:r>
      <w:r>
        <w:fldChar w:fldCharType="end"/>
      </w:r>
    </w:p>
    <w:p w14:paraId="442042EC">
      <w:pPr>
        <w:pStyle w:val="19"/>
        <w:tabs>
          <w:tab w:val="right" w:leader="dot" w:pos="9360"/>
        </w:tabs>
        <w:outlineLvl w:val="9"/>
      </w:pPr>
      <w:r>
        <w:fldChar w:fldCharType="begin"/>
      </w:r>
      <w:r>
        <w:instrText xml:space="preserve"> HYPERLINK \l _Toc16332 </w:instrText>
      </w:r>
      <w:r>
        <w:fldChar w:fldCharType="separate"/>
      </w:r>
      <w:r>
        <w:rPr>
          <w:rFonts w:ascii="Times New Roman" w:hAnsi="Times New Roman" w:eastAsia="Times New Roman" w:cs="Times New Roman"/>
          <w:szCs w:val="26"/>
        </w:rPr>
        <w:t>4.3.1 Authentication Module</w:t>
      </w:r>
      <w:r>
        <w:tab/>
      </w:r>
      <w:r>
        <w:fldChar w:fldCharType="begin"/>
      </w:r>
      <w:r>
        <w:instrText xml:space="preserve"> PAGEREF _Toc16332 \h </w:instrText>
      </w:r>
      <w:r>
        <w:fldChar w:fldCharType="separate"/>
      </w:r>
      <w:r>
        <w:t>39</w:t>
      </w:r>
      <w:r>
        <w:fldChar w:fldCharType="end"/>
      </w:r>
      <w:r>
        <w:fldChar w:fldCharType="end"/>
      </w:r>
    </w:p>
    <w:p w14:paraId="721B1F88">
      <w:pPr>
        <w:pStyle w:val="19"/>
        <w:tabs>
          <w:tab w:val="right" w:leader="dot" w:pos="9360"/>
        </w:tabs>
        <w:outlineLvl w:val="9"/>
      </w:pPr>
      <w:r>
        <w:fldChar w:fldCharType="begin"/>
      </w:r>
      <w:r>
        <w:instrText xml:space="preserve"> HYPERLINK \l _Toc27641 </w:instrText>
      </w:r>
      <w:r>
        <w:fldChar w:fldCharType="separate"/>
      </w:r>
      <w:r>
        <w:rPr>
          <w:rFonts w:ascii="Times New Roman" w:hAnsi="Times New Roman" w:eastAsia="Times New Roman" w:cs="Times New Roman"/>
          <w:szCs w:val="26"/>
        </w:rPr>
        <w:t>4.3.2 Search Module</w:t>
      </w:r>
      <w:r>
        <w:tab/>
      </w:r>
      <w:r>
        <w:fldChar w:fldCharType="begin"/>
      </w:r>
      <w:r>
        <w:instrText xml:space="preserve"> PAGEREF _Toc27641 \h </w:instrText>
      </w:r>
      <w:r>
        <w:fldChar w:fldCharType="separate"/>
      </w:r>
      <w:r>
        <w:t>39</w:t>
      </w:r>
      <w:r>
        <w:fldChar w:fldCharType="end"/>
      </w:r>
      <w:r>
        <w:fldChar w:fldCharType="end"/>
      </w:r>
    </w:p>
    <w:p w14:paraId="33568C5D">
      <w:pPr>
        <w:pStyle w:val="19"/>
        <w:tabs>
          <w:tab w:val="right" w:leader="dot" w:pos="9360"/>
        </w:tabs>
        <w:outlineLvl w:val="9"/>
      </w:pPr>
      <w:r>
        <w:fldChar w:fldCharType="begin"/>
      </w:r>
      <w:r>
        <w:instrText xml:space="preserve"> HYPERLINK \l _Toc31346 </w:instrText>
      </w:r>
      <w:r>
        <w:fldChar w:fldCharType="separate"/>
      </w:r>
      <w:r>
        <w:rPr>
          <w:rFonts w:ascii="Times New Roman" w:hAnsi="Times New Roman" w:eastAsia="Times New Roman" w:cs="Times New Roman"/>
          <w:szCs w:val="26"/>
        </w:rPr>
        <w:t>4.3.3 Symptom Consultation Module</w:t>
      </w:r>
      <w:r>
        <w:tab/>
      </w:r>
      <w:r>
        <w:fldChar w:fldCharType="begin"/>
      </w:r>
      <w:r>
        <w:instrText xml:space="preserve"> PAGEREF _Toc31346 \h </w:instrText>
      </w:r>
      <w:r>
        <w:fldChar w:fldCharType="separate"/>
      </w:r>
      <w:r>
        <w:t>40</w:t>
      </w:r>
      <w:r>
        <w:fldChar w:fldCharType="end"/>
      </w:r>
      <w:r>
        <w:fldChar w:fldCharType="end"/>
      </w:r>
    </w:p>
    <w:p w14:paraId="64F1B041">
      <w:pPr>
        <w:pStyle w:val="19"/>
        <w:tabs>
          <w:tab w:val="right" w:leader="dot" w:pos="9360"/>
        </w:tabs>
        <w:outlineLvl w:val="9"/>
      </w:pPr>
      <w:r>
        <w:fldChar w:fldCharType="begin"/>
      </w:r>
      <w:r>
        <w:instrText xml:space="preserve"> HYPERLINK \l _Toc14973 </w:instrText>
      </w:r>
      <w:r>
        <w:fldChar w:fldCharType="separate"/>
      </w:r>
      <w:r>
        <w:rPr>
          <w:rFonts w:ascii="Times New Roman" w:hAnsi="Times New Roman" w:eastAsia="Times New Roman" w:cs="Times New Roman"/>
          <w:szCs w:val="26"/>
        </w:rPr>
        <w:t>4.3.4 Admin Panel Module</w:t>
      </w:r>
      <w:r>
        <w:tab/>
      </w:r>
      <w:r>
        <w:fldChar w:fldCharType="begin"/>
      </w:r>
      <w:r>
        <w:instrText xml:space="preserve"> PAGEREF _Toc14973 \h </w:instrText>
      </w:r>
      <w:r>
        <w:fldChar w:fldCharType="separate"/>
      </w:r>
      <w:r>
        <w:t>40</w:t>
      </w:r>
      <w:r>
        <w:fldChar w:fldCharType="end"/>
      </w:r>
      <w:r>
        <w:fldChar w:fldCharType="end"/>
      </w:r>
    </w:p>
    <w:p w14:paraId="6BB7E42B">
      <w:pPr>
        <w:pStyle w:val="19"/>
        <w:tabs>
          <w:tab w:val="right" w:leader="dot" w:pos="9360"/>
        </w:tabs>
        <w:outlineLvl w:val="9"/>
      </w:pPr>
      <w:r>
        <w:fldChar w:fldCharType="begin"/>
      </w:r>
      <w:r>
        <w:instrText xml:space="preserve"> HYPERLINK \l _Toc2733 </w:instrText>
      </w:r>
      <w:r>
        <w:fldChar w:fldCharType="separate"/>
      </w:r>
      <w:r>
        <w:rPr>
          <w:rFonts w:ascii="Times New Roman" w:hAnsi="Times New Roman" w:eastAsia="Times New Roman" w:cs="Times New Roman"/>
          <w:szCs w:val="26"/>
        </w:rPr>
        <w:t>4.3.5 API Communication Module</w:t>
      </w:r>
      <w:r>
        <w:tab/>
      </w:r>
      <w:r>
        <w:fldChar w:fldCharType="begin"/>
      </w:r>
      <w:r>
        <w:instrText xml:space="preserve"> PAGEREF _Toc2733 \h </w:instrText>
      </w:r>
      <w:r>
        <w:fldChar w:fldCharType="separate"/>
      </w:r>
      <w:r>
        <w:t>41</w:t>
      </w:r>
      <w:r>
        <w:fldChar w:fldCharType="end"/>
      </w:r>
      <w:r>
        <w:fldChar w:fldCharType="end"/>
      </w:r>
    </w:p>
    <w:p w14:paraId="780DBF5D">
      <w:pPr>
        <w:pStyle w:val="18"/>
        <w:tabs>
          <w:tab w:val="right" w:leader="dot" w:pos="9360"/>
        </w:tabs>
        <w:outlineLvl w:val="9"/>
      </w:pPr>
      <w:r>
        <w:fldChar w:fldCharType="begin"/>
      </w:r>
      <w:r>
        <w:instrText xml:space="preserve"> HYPERLINK \l _Toc12569 </w:instrText>
      </w:r>
      <w:r>
        <w:fldChar w:fldCharType="separate"/>
      </w:r>
      <w:r>
        <w:rPr>
          <w:rFonts w:ascii="Times New Roman" w:hAnsi="Times New Roman" w:eastAsia="Times New Roman" w:cs="Times New Roman"/>
          <w:szCs w:val="34"/>
        </w:rPr>
        <w:t>4.4 Key Implementation Decisions</w:t>
      </w:r>
      <w:r>
        <w:tab/>
      </w:r>
      <w:r>
        <w:fldChar w:fldCharType="begin"/>
      </w:r>
      <w:r>
        <w:instrText xml:space="preserve"> PAGEREF _Toc12569 \h </w:instrText>
      </w:r>
      <w:r>
        <w:fldChar w:fldCharType="separate"/>
      </w:r>
      <w:r>
        <w:t>41</w:t>
      </w:r>
      <w:r>
        <w:fldChar w:fldCharType="end"/>
      </w:r>
      <w:r>
        <w:fldChar w:fldCharType="end"/>
      </w:r>
    </w:p>
    <w:p w14:paraId="3FDD42F8">
      <w:pPr>
        <w:pStyle w:val="19"/>
        <w:tabs>
          <w:tab w:val="right" w:leader="dot" w:pos="9360"/>
        </w:tabs>
        <w:outlineLvl w:val="9"/>
      </w:pPr>
      <w:r>
        <w:fldChar w:fldCharType="begin"/>
      </w:r>
      <w:r>
        <w:instrText xml:space="preserve"> HYPERLINK \l _Toc24848 </w:instrText>
      </w:r>
      <w:r>
        <w:fldChar w:fldCharType="separate"/>
      </w:r>
      <w:r>
        <w:rPr>
          <w:rFonts w:ascii="Times New Roman" w:hAnsi="Times New Roman" w:eastAsia="Times New Roman" w:cs="Times New Roman"/>
          <w:szCs w:val="26"/>
        </w:rPr>
        <w:t>4.4.1 Token Expiry for Sessions</w:t>
      </w:r>
      <w:r>
        <w:tab/>
      </w:r>
      <w:r>
        <w:fldChar w:fldCharType="begin"/>
      </w:r>
      <w:r>
        <w:instrText xml:space="preserve"> PAGEREF _Toc24848 \h </w:instrText>
      </w:r>
      <w:r>
        <w:fldChar w:fldCharType="separate"/>
      </w:r>
      <w:r>
        <w:t>41</w:t>
      </w:r>
      <w:r>
        <w:fldChar w:fldCharType="end"/>
      </w:r>
      <w:r>
        <w:fldChar w:fldCharType="end"/>
      </w:r>
    </w:p>
    <w:p w14:paraId="05531F9D">
      <w:pPr>
        <w:pStyle w:val="19"/>
        <w:tabs>
          <w:tab w:val="right" w:leader="dot" w:pos="9360"/>
        </w:tabs>
        <w:outlineLvl w:val="9"/>
      </w:pPr>
      <w:r>
        <w:fldChar w:fldCharType="begin"/>
      </w:r>
      <w:r>
        <w:instrText xml:space="preserve"> HYPERLINK \l _Toc28393 </w:instrText>
      </w:r>
      <w:r>
        <w:fldChar w:fldCharType="separate"/>
      </w:r>
      <w:r>
        <w:rPr>
          <w:rFonts w:ascii="Times New Roman" w:hAnsi="Times New Roman" w:eastAsia="Times New Roman" w:cs="Times New Roman"/>
          <w:szCs w:val="26"/>
        </w:rPr>
        <w:t>4.4.2 Input Validation at Both Frontend and Backend</w:t>
      </w:r>
      <w:r>
        <w:tab/>
      </w:r>
      <w:r>
        <w:fldChar w:fldCharType="begin"/>
      </w:r>
      <w:r>
        <w:instrText xml:space="preserve"> PAGEREF _Toc28393 \h </w:instrText>
      </w:r>
      <w:r>
        <w:fldChar w:fldCharType="separate"/>
      </w:r>
      <w:r>
        <w:t>41</w:t>
      </w:r>
      <w:r>
        <w:fldChar w:fldCharType="end"/>
      </w:r>
      <w:r>
        <w:fldChar w:fldCharType="end"/>
      </w:r>
    </w:p>
    <w:p w14:paraId="3674B670">
      <w:pPr>
        <w:pStyle w:val="19"/>
        <w:tabs>
          <w:tab w:val="right" w:leader="dot" w:pos="9360"/>
        </w:tabs>
        <w:outlineLvl w:val="9"/>
      </w:pPr>
      <w:r>
        <w:fldChar w:fldCharType="begin"/>
      </w:r>
      <w:r>
        <w:instrText xml:space="preserve"> HYPERLINK \l _Toc5585 </w:instrText>
      </w:r>
      <w:r>
        <w:fldChar w:fldCharType="separate"/>
      </w:r>
      <w:r>
        <w:rPr>
          <w:rFonts w:ascii="Times New Roman" w:hAnsi="Times New Roman" w:eastAsia="Times New Roman" w:cs="Times New Roman"/>
          <w:szCs w:val="26"/>
        </w:rPr>
        <w:t>4.4.3 Lazy Loading in Vue.js</w:t>
      </w:r>
      <w:r>
        <w:tab/>
      </w:r>
      <w:r>
        <w:fldChar w:fldCharType="begin"/>
      </w:r>
      <w:r>
        <w:instrText xml:space="preserve"> PAGEREF _Toc5585 \h </w:instrText>
      </w:r>
      <w:r>
        <w:fldChar w:fldCharType="separate"/>
      </w:r>
      <w:r>
        <w:t>42</w:t>
      </w:r>
      <w:r>
        <w:fldChar w:fldCharType="end"/>
      </w:r>
      <w:r>
        <w:fldChar w:fldCharType="end"/>
      </w:r>
    </w:p>
    <w:p w14:paraId="25A830B4">
      <w:pPr>
        <w:pStyle w:val="19"/>
        <w:tabs>
          <w:tab w:val="right" w:leader="dot" w:pos="9360"/>
        </w:tabs>
        <w:outlineLvl w:val="9"/>
      </w:pPr>
      <w:r>
        <w:fldChar w:fldCharType="begin"/>
      </w:r>
      <w:r>
        <w:instrText xml:space="preserve"> HYPERLINK \l _Toc29356 </w:instrText>
      </w:r>
      <w:r>
        <w:fldChar w:fldCharType="separate"/>
      </w:r>
      <w:r>
        <w:rPr>
          <w:rFonts w:ascii="Times New Roman" w:hAnsi="Times New Roman" w:eastAsia="Times New Roman" w:cs="Times New Roman"/>
          <w:szCs w:val="26"/>
        </w:rPr>
        <w:t>4.4.4 Standardized API Responses</w:t>
      </w:r>
      <w:r>
        <w:tab/>
      </w:r>
      <w:r>
        <w:fldChar w:fldCharType="begin"/>
      </w:r>
      <w:r>
        <w:instrText xml:space="preserve"> PAGEREF _Toc29356 \h </w:instrText>
      </w:r>
      <w:r>
        <w:fldChar w:fldCharType="separate"/>
      </w:r>
      <w:r>
        <w:t>42</w:t>
      </w:r>
      <w:r>
        <w:fldChar w:fldCharType="end"/>
      </w:r>
      <w:r>
        <w:fldChar w:fldCharType="end"/>
      </w:r>
    </w:p>
    <w:p w14:paraId="0F9C4485">
      <w:pPr>
        <w:pStyle w:val="19"/>
        <w:tabs>
          <w:tab w:val="right" w:leader="dot" w:pos="9360"/>
        </w:tabs>
        <w:outlineLvl w:val="9"/>
      </w:pPr>
      <w:r>
        <w:fldChar w:fldCharType="begin"/>
      </w:r>
      <w:r>
        <w:instrText xml:space="preserve"> HYPERLINK \l _Toc24207 </w:instrText>
      </w:r>
      <w:r>
        <w:fldChar w:fldCharType="separate"/>
      </w:r>
      <w:r>
        <w:rPr>
          <w:rFonts w:ascii="Times New Roman" w:hAnsi="Times New Roman" w:eastAsia="Times New Roman" w:cs="Times New Roman"/>
          <w:szCs w:val="26"/>
        </w:rPr>
        <w:t>4.4.5 Frontend Responsiveness</w:t>
      </w:r>
      <w:r>
        <w:tab/>
      </w:r>
      <w:r>
        <w:fldChar w:fldCharType="begin"/>
      </w:r>
      <w:r>
        <w:instrText xml:space="preserve"> PAGEREF _Toc24207 \h </w:instrText>
      </w:r>
      <w:r>
        <w:fldChar w:fldCharType="separate"/>
      </w:r>
      <w:r>
        <w:t>43</w:t>
      </w:r>
      <w:r>
        <w:fldChar w:fldCharType="end"/>
      </w:r>
      <w:r>
        <w:fldChar w:fldCharType="end"/>
      </w:r>
    </w:p>
    <w:p w14:paraId="19795E05">
      <w:pPr>
        <w:pStyle w:val="18"/>
        <w:tabs>
          <w:tab w:val="right" w:leader="dot" w:pos="9360"/>
        </w:tabs>
        <w:outlineLvl w:val="9"/>
      </w:pPr>
      <w:r>
        <w:fldChar w:fldCharType="begin"/>
      </w:r>
      <w:r>
        <w:instrText xml:space="preserve"> HYPERLINK \l _Toc28155 </w:instrText>
      </w:r>
      <w:r>
        <w:fldChar w:fldCharType="separate"/>
      </w:r>
      <w:r>
        <w:rPr>
          <w:rFonts w:ascii="Times New Roman" w:hAnsi="Times New Roman" w:eastAsia="Times New Roman" w:cs="Times New Roman"/>
          <w:szCs w:val="34"/>
        </w:rPr>
        <w:t>4.5 Sample Screenshots and UX Highlights</w:t>
      </w:r>
      <w:r>
        <w:tab/>
      </w:r>
      <w:r>
        <w:fldChar w:fldCharType="begin"/>
      </w:r>
      <w:r>
        <w:instrText xml:space="preserve"> PAGEREF _Toc28155 \h </w:instrText>
      </w:r>
      <w:r>
        <w:fldChar w:fldCharType="separate"/>
      </w:r>
      <w:r>
        <w:t>43</w:t>
      </w:r>
      <w:r>
        <w:fldChar w:fldCharType="end"/>
      </w:r>
      <w:r>
        <w:fldChar w:fldCharType="end"/>
      </w:r>
    </w:p>
    <w:p w14:paraId="2877BFBC">
      <w:pPr>
        <w:pStyle w:val="19"/>
        <w:tabs>
          <w:tab w:val="right" w:leader="dot" w:pos="9360"/>
        </w:tabs>
        <w:outlineLvl w:val="9"/>
      </w:pPr>
      <w:r>
        <w:fldChar w:fldCharType="begin"/>
      </w:r>
      <w:r>
        <w:instrText xml:space="preserve"> HYPERLINK \l _Toc30507 </w:instrText>
      </w:r>
      <w:r>
        <w:fldChar w:fldCharType="separate"/>
      </w:r>
      <w:r>
        <w:rPr>
          <w:rFonts w:ascii="Times New Roman" w:hAnsi="Times New Roman" w:eastAsia="Times New Roman" w:cs="Times New Roman"/>
          <w:szCs w:val="26"/>
        </w:rPr>
        <w:t>4.5.1 Homepage</w:t>
      </w:r>
      <w:r>
        <w:tab/>
      </w:r>
      <w:r>
        <w:fldChar w:fldCharType="begin"/>
      </w:r>
      <w:r>
        <w:instrText xml:space="preserve"> PAGEREF _Toc30507 \h </w:instrText>
      </w:r>
      <w:r>
        <w:fldChar w:fldCharType="separate"/>
      </w:r>
      <w:r>
        <w:t>43</w:t>
      </w:r>
      <w:r>
        <w:fldChar w:fldCharType="end"/>
      </w:r>
      <w:r>
        <w:fldChar w:fldCharType="end"/>
      </w:r>
    </w:p>
    <w:p w14:paraId="4066BA48">
      <w:pPr>
        <w:pStyle w:val="19"/>
        <w:tabs>
          <w:tab w:val="right" w:leader="dot" w:pos="9360"/>
        </w:tabs>
        <w:outlineLvl w:val="9"/>
      </w:pPr>
      <w:r>
        <w:fldChar w:fldCharType="begin"/>
      </w:r>
      <w:r>
        <w:instrText xml:space="preserve"> HYPERLINK \l _Toc25394 </w:instrText>
      </w:r>
      <w:r>
        <w:fldChar w:fldCharType="separate"/>
      </w:r>
      <w:r>
        <w:rPr>
          <w:rFonts w:ascii="Times New Roman" w:hAnsi="Times New Roman" w:eastAsia="Times New Roman" w:cs="Times New Roman"/>
          <w:szCs w:val="26"/>
        </w:rPr>
        <w:t>4.5.2 Login and Registration Pages</w:t>
      </w:r>
      <w:r>
        <w:tab/>
      </w:r>
      <w:r>
        <w:fldChar w:fldCharType="begin"/>
      </w:r>
      <w:r>
        <w:instrText xml:space="preserve"> PAGEREF _Toc25394 \h </w:instrText>
      </w:r>
      <w:r>
        <w:fldChar w:fldCharType="separate"/>
      </w:r>
      <w:r>
        <w:t>43</w:t>
      </w:r>
      <w:r>
        <w:fldChar w:fldCharType="end"/>
      </w:r>
      <w:r>
        <w:fldChar w:fldCharType="end"/>
      </w:r>
    </w:p>
    <w:p w14:paraId="0797A7C6">
      <w:pPr>
        <w:pStyle w:val="19"/>
        <w:tabs>
          <w:tab w:val="right" w:leader="dot" w:pos="9360"/>
        </w:tabs>
        <w:outlineLvl w:val="9"/>
      </w:pPr>
      <w:r>
        <w:fldChar w:fldCharType="begin"/>
      </w:r>
      <w:r>
        <w:instrText xml:space="preserve"> HYPERLINK \l _Toc16008 </w:instrText>
      </w:r>
      <w:r>
        <w:fldChar w:fldCharType="separate"/>
      </w:r>
      <w:r>
        <w:rPr>
          <w:rFonts w:ascii="Times New Roman" w:hAnsi="Times New Roman" w:eastAsia="Times New Roman" w:cs="Times New Roman"/>
          <w:szCs w:val="26"/>
        </w:rPr>
        <w:t>4.5.3 Drug Search Results</w:t>
      </w:r>
      <w:r>
        <w:tab/>
      </w:r>
      <w:r>
        <w:fldChar w:fldCharType="begin"/>
      </w:r>
      <w:r>
        <w:instrText xml:space="preserve"> PAGEREF _Toc16008 \h </w:instrText>
      </w:r>
      <w:r>
        <w:fldChar w:fldCharType="separate"/>
      </w:r>
      <w:r>
        <w:t>44</w:t>
      </w:r>
      <w:r>
        <w:fldChar w:fldCharType="end"/>
      </w:r>
      <w:r>
        <w:fldChar w:fldCharType="end"/>
      </w:r>
    </w:p>
    <w:p w14:paraId="4C755500">
      <w:pPr>
        <w:pStyle w:val="19"/>
        <w:tabs>
          <w:tab w:val="right" w:leader="dot" w:pos="9360"/>
        </w:tabs>
        <w:outlineLvl w:val="9"/>
      </w:pPr>
      <w:r>
        <w:fldChar w:fldCharType="begin"/>
      </w:r>
      <w:r>
        <w:instrText xml:space="preserve"> HYPERLINK \l _Toc27579 </w:instrText>
      </w:r>
      <w:r>
        <w:fldChar w:fldCharType="separate"/>
      </w:r>
      <w:r>
        <w:rPr>
          <w:rFonts w:ascii="Times New Roman" w:hAnsi="Times New Roman" w:eastAsia="Times New Roman" w:cs="Times New Roman"/>
          <w:szCs w:val="26"/>
        </w:rPr>
        <w:t>4.5.5 Admin Dashboard</w:t>
      </w:r>
      <w:r>
        <w:tab/>
      </w:r>
      <w:r>
        <w:fldChar w:fldCharType="begin"/>
      </w:r>
      <w:r>
        <w:instrText xml:space="preserve"> PAGEREF _Toc27579 \h </w:instrText>
      </w:r>
      <w:r>
        <w:fldChar w:fldCharType="separate"/>
      </w:r>
      <w:r>
        <w:t>44</w:t>
      </w:r>
      <w:r>
        <w:fldChar w:fldCharType="end"/>
      </w:r>
      <w:r>
        <w:fldChar w:fldCharType="end"/>
      </w:r>
    </w:p>
    <w:p w14:paraId="7E7C9AD1">
      <w:pPr>
        <w:pStyle w:val="18"/>
        <w:tabs>
          <w:tab w:val="right" w:leader="dot" w:pos="9360"/>
        </w:tabs>
        <w:outlineLvl w:val="9"/>
      </w:pPr>
      <w:r>
        <w:fldChar w:fldCharType="begin"/>
      </w:r>
      <w:r>
        <w:instrText xml:space="preserve"> HYPERLINK \l _Toc3630 </w:instrText>
      </w:r>
      <w:r>
        <w:fldChar w:fldCharType="separate"/>
      </w:r>
      <w:r>
        <w:rPr>
          <w:rFonts w:ascii="Times New Roman" w:hAnsi="Times New Roman" w:eastAsia="Times New Roman" w:cs="Times New Roman"/>
          <w:szCs w:val="34"/>
        </w:rPr>
        <w:t>4.6 Reflections on Implementation</w:t>
      </w:r>
      <w:r>
        <w:tab/>
      </w:r>
      <w:r>
        <w:fldChar w:fldCharType="begin"/>
      </w:r>
      <w:r>
        <w:instrText xml:space="preserve"> PAGEREF _Toc3630 \h </w:instrText>
      </w:r>
      <w:r>
        <w:fldChar w:fldCharType="separate"/>
      </w:r>
      <w:r>
        <w:t>44</w:t>
      </w:r>
      <w:r>
        <w:fldChar w:fldCharType="end"/>
      </w:r>
      <w:r>
        <w:fldChar w:fldCharType="end"/>
      </w:r>
    </w:p>
    <w:p w14:paraId="6DB937FA">
      <w:pPr>
        <w:pStyle w:val="17"/>
        <w:tabs>
          <w:tab w:val="right" w:leader="dot" w:pos="9360"/>
        </w:tabs>
        <w:outlineLvl w:val="9"/>
      </w:pPr>
      <w:r>
        <w:fldChar w:fldCharType="begin"/>
      </w:r>
      <w:r>
        <w:instrText xml:space="preserve"> HYPERLINK \l _Toc12703 </w:instrText>
      </w:r>
      <w:r>
        <w:fldChar w:fldCharType="separate"/>
      </w:r>
      <w:r>
        <w:rPr>
          <w:rFonts w:ascii="Times New Roman" w:hAnsi="Times New Roman" w:eastAsia="Times New Roman" w:cs="Times New Roman"/>
          <w:szCs w:val="46"/>
        </w:rPr>
        <w:t>Chapter 5: Testing</w:t>
      </w:r>
      <w:r>
        <w:tab/>
      </w:r>
      <w:r>
        <w:fldChar w:fldCharType="begin"/>
      </w:r>
      <w:r>
        <w:instrText xml:space="preserve"> PAGEREF _Toc12703 \h </w:instrText>
      </w:r>
      <w:r>
        <w:fldChar w:fldCharType="separate"/>
      </w:r>
      <w:r>
        <w:t>46</w:t>
      </w:r>
      <w:r>
        <w:fldChar w:fldCharType="end"/>
      </w:r>
      <w:r>
        <w:fldChar w:fldCharType="end"/>
      </w:r>
    </w:p>
    <w:p w14:paraId="0220B37F">
      <w:pPr>
        <w:pStyle w:val="18"/>
        <w:tabs>
          <w:tab w:val="right" w:leader="dot" w:pos="9360"/>
        </w:tabs>
        <w:outlineLvl w:val="9"/>
      </w:pPr>
      <w:r>
        <w:fldChar w:fldCharType="begin"/>
      </w:r>
      <w:r>
        <w:instrText xml:space="preserve"> HYPERLINK \l _Toc19492 </w:instrText>
      </w:r>
      <w:r>
        <w:fldChar w:fldCharType="separate"/>
      </w:r>
      <w:r>
        <w:rPr>
          <w:rFonts w:ascii="Times New Roman" w:hAnsi="Times New Roman" w:eastAsia="Times New Roman" w:cs="Times New Roman"/>
          <w:szCs w:val="34"/>
        </w:rPr>
        <w:t>5.1 Introduction</w:t>
      </w:r>
      <w:r>
        <w:tab/>
      </w:r>
      <w:r>
        <w:fldChar w:fldCharType="begin"/>
      </w:r>
      <w:r>
        <w:instrText xml:space="preserve"> PAGEREF _Toc19492 \h </w:instrText>
      </w:r>
      <w:r>
        <w:fldChar w:fldCharType="separate"/>
      </w:r>
      <w:r>
        <w:t>46</w:t>
      </w:r>
      <w:r>
        <w:fldChar w:fldCharType="end"/>
      </w:r>
      <w:r>
        <w:fldChar w:fldCharType="end"/>
      </w:r>
    </w:p>
    <w:p w14:paraId="226B9C5F">
      <w:pPr>
        <w:pStyle w:val="18"/>
        <w:tabs>
          <w:tab w:val="right" w:leader="dot" w:pos="9360"/>
        </w:tabs>
        <w:outlineLvl w:val="9"/>
      </w:pPr>
      <w:r>
        <w:fldChar w:fldCharType="begin"/>
      </w:r>
      <w:r>
        <w:instrText xml:space="preserve"> HYPERLINK \l _Toc15992 </w:instrText>
      </w:r>
      <w:r>
        <w:fldChar w:fldCharType="separate"/>
      </w:r>
      <w:r>
        <w:rPr>
          <w:rFonts w:ascii="Times New Roman" w:hAnsi="Times New Roman" w:eastAsia="Times New Roman" w:cs="Times New Roman"/>
          <w:szCs w:val="34"/>
        </w:rPr>
        <w:t>5.2 Testing Strategy</w:t>
      </w:r>
      <w:r>
        <w:tab/>
      </w:r>
      <w:r>
        <w:fldChar w:fldCharType="begin"/>
      </w:r>
      <w:r>
        <w:instrText xml:space="preserve"> PAGEREF _Toc15992 \h </w:instrText>
      </w:r>
      <w:r>
        <w:fldChar w:fldCharType="separate"/>
      </w:r>
      <w:r>
        <w:t>46</w:t>
      </w:r>
      <w:r>
        <w:fldChar w:fldCharType="end"/>
      </w:r>
      <w:r>
        <w:fldChar w:fldCharType="end"/>
      </w:r>
    </w:p>
    <w:p w14:paraId="057D064B">
      <w:pPr>
        <w:pStyle w:val="18"/>
        <w:tabs>
          <w:tab w:val="right" w:leader="dot" w:pos="9360"/>
        </w:tabs>
        <w:outlineLvl w:val="9"/>
      </w:pPr>
      <w:r>
        <w:fldChar w:fldCharType="begin"/>
      </w:r>
      <w:r>
        <w:instrText xml:space="preserve"> HYPERLINK \l _Toc28801 </w:instrText>
      </w:r>
      <w:r>
        <w:fldChar w:fldCharType="separate"/>
      </w:r>
      <w:r>
        <w:rPr>
          <w:rFonts w:ascii="Times New Roman" w:hAnsi="Times New Roman" w:eastAsia="Times New Roman" w:cs="Times New Roman"/>
          <w:szCs w:val="34"/>
        </w:rPr>
        <w:t>5.3 Types of Testing Conducted</w:t>
      </w:r>
      <w:r>
        <w:tab/>
      </w:r>
      <w:r>
        <w:fldChar w:fldCharType="begin"/>
      </w:r>
      <w:r>
        <w:instrText xml:space="preserve"> PAGEREF _Toc28801 \h </w:instrText>
      </w:r>
      <w:r>
        <w:fldChar w:fldCharType="separate"/>
      </w:r>
      <w:r>
        <w:t>47</w:t>
      </w:r>
      <w:r>
        <w:fldChar w:fldCharType="end"/>
      </w:r>
      <w:r>
        <w:fldChar w:fldCharType="end"/>
      </w:r>
    </w:p>
    <w:p w14:paraId="7327B63D">
      <w:pPr>
        <w:pStyle w:val="19"/>
        <w:tabs>
          <w:tab w:val="right" w:leader="dot" w:pos="9360"/>
        </w:tabs>
        <w:outlineLvl w:val="9"/>
      </w:pPr>
      <w:r>
        <w:fldChar w:fldCharType="begin"/>
      </w:r>
      <w:r>
        <w:instrText xml:space="preserve"> HYPERLINK \l _Toc4936 </w:instrText>
      </w:r>
      <w:r>
        <w:fldChar w:fldCharType="separate"/>
      </w:r>
      <w:r>
        <w:rPr>
          <w:rFonts w:ascii="Times New Roman" w:hAnsi="Times New Roman" w:eastAsia="Times New Roman" w:cs="Times New Roman"/>
          <w:szCs w:val="26"/>
        </w:rPr>
        <w:t>5.3.1 Unit Testing</w:t>
      </w:r>
      <w:r>
        <w:tab/>
      </w:r>
      <w:r>
        <w:fldChar w:fldCharType="begin"/>
      </w:r>
      <w:r>
        <w:instrText xml:space="preserve"> PAGEREF _Toc4936 \h </w:instrText>
      </w:r>
      <w:r>
        <w:fldChar w:fldCharType="separate"/>
      </w:r>
      <w:r>
        <w:t>47</w:t>
      </w:r>
      <w:r>
        <w:fldChar w:fldCharType="end"/>
      </w:r>
      <w:r>
        <w:fldChar w:fldCharType="end"/>
      </w:r>
    </w:p>
    <w:p w14:paraId="38294019">
      <w:pPr>
        <w:pStyle w:val="19"/>
        <w:tabs>
          <w:tab w:val="right" w:leader="dot" w:pos="9360"/>
        </w:tabs>
        <w:outlineLvl w:val="9"/>
      </w:pPr>
      <w:r>
        <w:fldChar w:fldCharType="begin"/>
      </w:r>
      <w:r>
        <w:instrText xml:space="preserve"> HYPERLINK \l _Toc17529 </w:instrText>
      </w:r>
      <w:r>
        <w:fldChar w:fldCharType="separate"/>
      </w:r>
      <w:r>
        <w:rPr>
          <w:rFonts w:ascii="Times New Roman" w:hAnsi="Times New Roman" w:eastAsia="Times New Roman" w:cs="Times New Roman"/>
          <w:szCs w:val="26"/>
        </w:rPr>
        <w:t>5.3.2 Integration Testing</w:t>
      </w:r>
      <w:r>
        <w:tab/>
      </w:r>
      <w:r>
        <w:fldChar w:fldCharType="begin"/>
      </w:r>
      <w:r>
        <w:instrText xml:space="preserve"> PAGEREF _Toc17529 \h </w:instrText>
      </w:r>
      <w:r>
        <w:fldChar w:fldCharType="separate"/>
      </w:r>
      <w:r>
        <w:t>48</w:t>
      </w:r>
      <w:r>
        <w:fldChar w:fldCharType="end"/>
      </w:r>
      <w:r>
        <w:fldChar w:fldCharType="end"/>
      </w:r>
    </w:p>
    <w:p w14:paraId="23294597">
      <w:pPr>
        <w:pStyle w:val="19"/>
        <w:tabs>
          <w:tab w:val="right" w:leader="dot" w:pos="9360"/>
        </w:tabs>
        <w:outlineLvl w:val="9"/>
      </w:pPr>
      <w:r>
        <w:fldChar w:fldCharType="begin"/>
      </w:r>
      <w:r>
        <w:instrText xml:space="preserve"> HYPERLINK \l _Toc22468 </w:instrText>
      </w:r>
      <w:r>
        <w:fldChar w:fldCharType="separate"/>
      </w:r>
      <w:r>
        <w:rPr>
          <w:rFonts w:ascii="Times New Roman" w:hAnsi="Times New Roman" w:eastAsia="Times New Roman" w:cs="Times New Roman"/>
          <w:szCs w:val="26"/>
        </w:rPr>
        <w:t>5.3.3 System Testing</w:t>
      </w:r>
      <w:r>
        <w:tab/>
      </w:r>
      <w:r>
        <w:fldChar w:fldCharType="begin"/>
      </w:r>
      <w:r>
        <w:instrText xml:space="preserve"> PAGEREF _Toc22468 \h </w:instrText>
      </w:r>
      <w:r>
        <w:fldChar w:fldCharType="separate"/>
      </w:r>
      <w:r>
        <w:t>49</w:t>
      </w:r>
      <w:r>
        <w:fldChar w:fldCharType="end"/>
      </w:r>
      <w:r>
        <w:fldChar w:fldCharType="end"/>
      </w:r>
    </w:p>
    <w:p w14:paraId="2E026EA9">
      <w:pPr>
        <w:pStyle w:val="19"/>
        <w:tabs>
          <w:tab w:val="right" w:leader="dot" w:pos="9360"/>
        </w:tabs>
        <w:outlineLvl w:val="9"/>
      </w:pPr>
      <w:r>
        <w:fldChar w:fldCharType="begin"/>
      </w:r>
      <w:r>
        <w:instrText xml:space="preserve"> HYPERLINK \l _Toc3834 </w:instrText>
      </w:r>
      <w:r>
        <w:fldChar w:fldCharType="separate"/>
      </w:r>
      <w:r>
        <w:rPr>
          <w:rFonts w:ascii="Times New Roman" w:hAnsi="Times New Roman" w:eastAsia="Times New Roman" w:cs="Times New Roman"/>
          <w:szCs w:val="26"/>
        </w:rPr>
        <w:t>5.3.4 User Acceptance Testing (UAT)</w:t>
      </w:r>
      <w:r>
        <w:tab/>
      </w:r>
      <w:r>
        <w:fldChar w:fldCharType="begin"/>
      </w:r>
      <w:r>
        <w:instrText xml:space="preserve"> PAGEREF _Toc3834 \h </w:instrText>
      </w:r>
      <w:r>
        <w:fldChar w:fldCharType="separate"/>
      </w:r>
      <w:r>
        <w:t>50</w:t>
      </w:r>
      <w:r>
        <w:fldChar w:fldCharType="end"/>
      </w:r>
      <w:r>
        <w:fldChar w:fldCharType="end"/>
      </w:r>
    </w:p>
    <w:p w14:paraId="315BC9A0">
      <w:pPr>
        <w:pStyle w:val="18"/>
        <w:tabs>
          <w:tab w:val="right" w:leader="dot" w:pos="9360"/>
        </w:tabs>
        <w:outlineLvl w:val="9"/>
      </w:pPr>
      <w:r>
        <w:fldChar w:fldCharType="begin"/>
      </w:r>
      <w:r>
        <w:instrText xml:space="preserve"> HYPERLINK \l _Toc9475 </w:instrText>
      </w:r>
      <w:r>
        <w:fldChar w:fldCharType="separate"/>
      </w:r>
      <w:r>
        <w:rPr>
          <w:rFonts w:ascii="Times New Roman" w:hAnsi="Times New Roman" w:eastAsia="Times New Roman" w:cs="Times New Roman"/>
          <w:szCs w:val="34"/>
        </w:rPr>
        <w:t>5.4 Expanded Sample Test Cases</w:t>
      </w:r>
      <w:r>
        <w:tab/>
      </w:r>
      <w:r>
        <w:fldChar w:fldCharType="begin"/>
      </w:r>
      <w:r>
        <w:instrText xml:space="preserve"> PAGEREF _Toc9475 \h </w:instrText>
      </w:r>
      <w:r>
        <w:fldChar w:fldCharType="separate"/>
      </w:r>
      <w:r>
        <w:t>51</w:t>
      </w:r>
      <w:r>
        <w:fldChar w:fldCharType="end"/>
      </w:r>
      <w:r>
        <w:fldChar w:fldCharType="end"/>
      </w:r>
    </w:p>
    <w:p w14:paraId="725D9BA7">
      <w:pPr>
        <w:pStyle w:val="18"/>
        <w:tabs>
          <w:tab w:val="right" w:leader="dot" w:pos="9360"/>
        </w:tabs>
        <w:outlineLvl w:val="9"/>
      </w:pPr>
      <w:r>
        <w:fldChar w:fldCharType="begin"/>
      </w:r>
      <w:r>
        <w:instrText xml:space="preserve"> HYPERLINK \l _Toc17175 </w:instrText>
      </w:r>
      <w:r>
        <w:fldChar w:fldCharType="separate"/>
      </w:r>
      <w:r>
        <w:rPr>
          <w:rFonts w:ascii="Times New Roman" w:hAnsi="Times New Roman" w:eastAsia="Times New Roman" w:cs="Times New Roman"/>
          <w:szCs w:val="34"/>
        </w:rPr>
        <w:t>5.5 Bug Tracker and Issues Log</w:t>
      </w:r>
      <w:r>
        <w:tab/>
      </w:r>
      <w:r>
        <w:fldChar w:fldCharType="begin"/>
      </w:r>
      <w:r>
        <w:instrText xml:space="preserve"> PAGEREF _Toc17175 \h </w:instrText>
      </w:r>
      <w:r>
        <w:fldChar w:fldCharType="separate"/>
      </w:r>
      <w:r>
        <w:t>53</w:t>
      </w:r>
      <w:r>
        <w:fldChar w:fldCharType="end"/>
      </w:r>
      <w:r>
        <w:fldChar w:fldCharType="end"/>
      </w:r>
    </w:p>
    <w:p w14:paraId="79BC36CD">
      <w:pPr>
        <w:pStyle w:val="18"/>
        <w:tabs>
          <w:tab w:val="right" w:leader="dot" w:pos="9360"/>
        </w:tabs>
        <w:outlineLvl w:val="9"/>
      </w:pPr>
      <w:r>
        <w:fldChar w:fldCharType="begin"/>
      </w:r>
      <w:r>
        <w:instrText xml:space="preserve"> HYPERLINK \l _Toc20160 </w:instrText>
      </w:r>
      <w:r>
        <w:fldChar w:fldCharType="separate"/>
      </w:r>
      <w:r>
        <w:rPr>
          <w:rFonts w:ascii="Times New Roman" w:hAnsi="Times New Roman" w:eastAsia="Times New Roman" w:cs="Times New Roman"/>
          <w:szCs w:val="34"/>
        </w:rPr>
        <w:t>5.6 Testing Tools and Techniques Used</w:t>
      </w:r>
      <w:r>
        <w:tab/>
      </w:r>
      <w:r>
        <w:fldChar w:fldCharType="begin"/>
      </w:r>
      <w:r>
        <w:instrText xml:space="preserve"> PAGEREF _Toc20160 \h </w:instrText>
      </w:r>
      <w:r>
        <w:fldChar w:fldCharType="separate"/>
      </w:r>
      <w:r>
        <w:t>53</w:t>
      </w:r>
      <w:r>
        <w:fldChar w:fldCharType="end"/>
      </w:r>
      <w:r>
        <w:fldChar w:fldCharType="end"/>
      </w:r>
    </w:p>
    <w:p w14:paraId="2337823A">
      <w:pPr>
        <w:pStyle w:val="18"/>
        <w:tabs>
          <w:tab w:val="right" w:leader="dot" w:pos="9360"/>
        </w:tabs>
        <w:outlineLvl w:val="9"/>
      </w:pPr>
      <w:r>
        <w:fldChar w:fldCharType="begin"/>
      </w:r>
      <w:r>
        <w:instrText xml:space="preserve"> HYPERLINK \l _Toc9930 </w:instrText>
      </w:r>
      <w:r>
        <w:fldChar w:fldCharType="separate"/>
      </w:r>
      <w:r>
        <w:rPr>
          <w:rFonts w:ascii="Times New Roman" w:hAnsi="Times New Roman" w:eastAsia="Times New Roman" w:cs="Times New Roman"/>
          <w:szCs w:val="34"/>
        </w:rPr>
        <w:t>5.7 Expanded Reflections on Testing</w:t>
      </w:r>
      <w:r>
        <w:tab/>
      </w:r>
      <w:r>
        <w:fldChar w:fldCharType="begin"/>
      </w:r>
      <w:r>
        <w:instrText xml:space="preserve"> PAGEREF _Toc9930 \h </w:instrText>
      </w:r>
      <w:r>
        <w:fldChar w:fldCharType="separate"/>
      </w:r>
      <w:r>
        <w:t>54</w:t>
      </w:r>
      <w:r>
        <w:fldChar w:fldCharType="end"/>
      </w:r>
      <w:r>
        <w:fldChar w:fldCharType="end"/>
      </w:r>
    </w:p>
    <w:p w14:paraId="4491027E">
      <w:pPr>
        <w:pStyle w:val="17"/>
        <w:tabs>
          <w:tab w:val="right" w:leader="dot" w:pos="9360"/>
        </w:tabs>
        <w:outlineLvl w:val="9"/>
      </w:pPr>
      <w:r>
        <w:fldChar w:fldCharType="begin"/>
      </w:r>
      <w:r>
        <w:instrText xml:space="preserve"> HYPERLINK \l _Toc26506 </w:instrText>
      </w:r>
      <w:r>
        <w:fldChar w:fldCharType="separate"/>
      </w:r>
      <w:r>
        <w:rPr>
          <w:rFonts w:ascii="Times New Roman" w:hAnsi="Times New Roman" w:eastAsia="Times New Roman" w:cs="Times New Roman"/>
          <w:szCs w:val="46"/>
        </w:rPr>
        <w:t>Chapter 6: Deployment and User Manual</w:t>
      </w:r>
      <w:r>
        <w:tab/>
      </w:r>
      <w:r>
        <w:fldChar w:fldCharType="begin"/>
      </w:r>
      <w:r>
        <w:instrText xml:space="preserve"> PAGEREF _Toc26506 \h </w:instrText>
      </w:r>
      <w:r>
        <w:fldChar w:fldCharType="separate"/>
      </w:r>
      <w:r>
        <w:t>56</w:t>
      </w:r>
      <w:r>
        <w:fldChar w:fldCharType="end"/>
      </w:r>
      <w:r>
        <w:fldChar w:fldCharType="end"/>
      </w:r>
    </w:p>
    <w:p w14:paraId="6640ED24">
      <w:pPr>
        <w:pStyle w:val="18"/>
        <w:tabs>
          <w:tab w:val="right" w:leader="dot" w:pos="9360"/>
        </w:tabs>
        <w:outlineLvl w:val="9"/>
      </w:pPr>
      <w:r>
        <w:fldChar w:fldCharType="begin"/>
      </w:r>
      <w:r>
        <w:instrText xml:space="preserve"> HYPERLINK \l _Toc23773 </w:instrText>
      </w:r>
      <w:r>
        <w:fldChar w:fldCharType="separate"/>
      </w:r>
      <w:r>
        <w:rPr>
          <w:rFonts w:ascii="Times New Roman" w:hAnsi="Times New Roman" w:eastAsia="Times New Roman" w:cs="Times New Roman"/>
          <w:szCs w:val="34"/>
        </w:rPr>
        <w:t>6.1 Introduction</w:t>
      </w:r>
      <w:r>
        <w:tab/>
      </w:r>
      <w:r>
        <w:fldChar w:fldCharType="begin"/>
      </w:r>
      <w:r>
        <w:instrText xml:space="preserve"> PAGEREF _Toc23773 \h </w:instrText>
      </w:r>
      <w:r>
        <w:fldChar w:fldCharType="separate"/>
      </w:r>
      <w:r>
        <w:t>56</w:t>
      </w:r>
      <w:r>
        <w:fldChar w:fldCharType="end"/>
      </w:r>
      <w:r>
        <w:fldChar w:fldCharType="end"/>
      </w:r>
    </w:p>
    <w:p w14:paraId="100EF554">
      <w:pPr>
        <w:pStyle w:val="18"/>
        <w:tabs>
          <w:tab w:val="right" w:leader="dot" w:pos="9360"/>
        </w:tabs>
        <w:outlineLvl w:val="9"/>
      </w:pPr>
      <w:r>
        <w:fldChar w:fldCharType="begin"/>
      </w:r>
      <w:r>
        <w:instrText xml:space="preserve"> HYPERLINK \l _Toc24474 </w:instrText>
      </w:r>
      <w:r>
        <w:fldChar w:fldCharType="separate"/>
      </w:r>
      <w:r>
        <w:rPr>
          <w:rFonts w:ascii="Times New Roman" w:hAnsi="Times New Roman" w:eastAsia="Times New Roman" w:cs="Times New Roman"/>
          <w:szCs w:val="34"/>
        </w:rPr>
        <w:t>6.2 Deployment Strategy</w:t>
      </w:r>
      <w:r>
        <w:tab/>
      </w:r>
      <w:r>
        <w:fldChar w:fldCharType="begin"/>
      </w:r>
      <w:r>
        <w:instrText xml:space="preserve"> PAGEREF _Toc24474 \h </w:instrText>
      </w:r>
      <w:r>
        <w:fldChar w:fldCharType="separate"/>
      </w:r>
      <w:r>
        <w:t>56</w:t>
      </w:r>
      <w:r>
        <w:fldChar w:fldCharType="end"/>
      </w:r>
      <w:r>
        <w:fldChar w:fldCharType="end"/>
      </w:r>
    </w:p>
    <w:p w14:paraId="54C2E213">
      <w:pPr>
        <w:pStyle w:val="18"/>
        <w:tabs>
          <w:tab w:val="right" w:leader="dot" w:pos="9360"/>
        </w:tabs>
        <w:outlineLvl w:val="9"/>
      </w:pPr>
      <w:r>
        <w:fldChar w:fldCharType="begin"/>
      </w:r>
      <w:r>
        <w:instrText xml:space="preserve"> HYPERLINK \l _Toc21237 </w:instrText>
      </w:r>
      <w:r>
        <w:fldChar w:fldCharType="separate"/>
      </w:r>
      <w:r>
        <w:rPr>
          <w:rFonts w:ascii="Times New Roman" w:hAnsi="Times New Roman" w:eastAsia="Times New Roman" w:cs="Times New Roman"/>
          <w:szCs w:val="34"/>
        </w:rPr>
        <w:t>6.3 Backend Deployment (Node.js + Express.js)</w:t>
      </w:r>
      <w:r>
        <w:tab/>
      </w:r>
      <w:r>
        <w:fldChar w:fldCharType="begin"/>
      </w:r>
      <w:r>
        <w:instrText xml:space="preserve"> PAGEREF _Toc21237 \h </w:instrText>
      </w:r>
      <w:r>
        <w:fldChar w:fldCharType="separate"/>
      </w:r>
      <w:r>
        <w:t>57</w:t>
      </w:r>
      <w:r>
        <w:fldChar w:fldCharType="end"/>
      </w:r>
      <w:r>
        <w:fldChar w:fldCharType="end"/>
      </w:r>
    </w:p>
    <w:p w14:paraId="0EA81D56">
      <w:pPr>
        <w:pStyle w:val="19"/>
        <w:tabs>
          <w:tab w:val="right" w:leader="dot" w:pos="9360"/>
        </w:tabs>
        <w:outlineLvl w:val="9"/>
      </w:pPr>
      <w:r>
        <w:fldChar w:fldCharType="begin"/>
      </w:r>
      <w:r>
        <w:instrText xml:space="preserve"> HYPERLINK \l _Toc23329 </w:instrText>
      </w:r>
      <w:r>
        <w:fldChar w:fldCharType="separate"/>
      </w:r>
      <w:r>
        <w:rPr>
          <w:rFonts w:ascii="Times New Roman" w:hAnsi="Times New Roman" w:eastAsia="Times New Roman" w:cs="Times New Roman"/>
          <w:szCs w:val="26"/>
        </w:rPr>
        <w:t>6.3.1 Backend Preparation</w:t>
      </w:r>
      <w:r>
        <w:tab/>
      </w:r>
      <w:r>
        <w:fldChar w:fldCharType="begin"/>
      </w:r>
      <w:r>
        <w:instrText xml:space="preserve"> PAGEREF _Toc23329 \h </w:instrText>
      </w:r>
      <w:r>
        <w:fldChar w:fldCharType="separate"/>
      </w:r>
      <w:r>
        <w:t>57</w:t>
      </w:r>
      <w:r>
        <w:fldChar w:fldCharType="end"/>
      </w:r>
      <w:r>
        <w:fldChar w:fldCharType="end"/>
      </w:r>
    </w:p>
    <w:p w14:paraId="6A02A846">
      <w:pPr>
        <w:pStyle w:val="19"/>
        <w:tabs>
          <w:tab w:val="right" w:leader="dot" w:pos="9360"/>
        </w:tabs>
        <w:outlineLvl w:val="9"/>
      </w:pPr>
      <w:r>
        <w:fldChar w:fldCharType="begin"/>
      </w:r>
      <w:r>
        <w:instrText xml:space="preserve"> HYPERLINK \l _Toc23826 </w:instrText>
      </w:r>
      <w:r>
        <w:fldChar w:fldCharType="separate"/>
      </w:r>
      <w:r>
        <w:rPr>
          <w:rFonts w:ascii="Times New Roman" w:hAnsi="Times New Roman" w:eastAsia="Times New Roman" w:cs="Times New Roman"/>
          <w:szCs w:val="26"/>
        </w:rPr>
        <w:t>6.3.2 Backend Hosting</w:t>
      </w:r>
      <w:r>
        <w:tab/>
      </w:r>
      <w:r>
        <w:fldChar w:fldCharType="begin"/>
      </w:r>
      <w:r>
        <w:instrText xml:space="preserve"> PAGEREF _Toc23826 \h </w:instrText>
      </w:r>
      <w:r>
        <w:fldChar w:fldCharType="separate"/>
      </w:r>
      <w:r>
        <w:t>58</w:t>
      </w:r>
      <w:r>
        <w:fldChar w:fldCharType="end"/>
      </w:r>
      <w:r>
        <w:fldChar w:fldCharType="end"/>
      </w:r>
    </w:p>
    <w:p w14:paraId="029BD3FC">
      <w:pPr>
        <w:pStyle w:val="19"/>
        <w:tabs>
          <w:tab w:val="right" w:leader="dot" w:pos="9360"/>
        </w:tabs>
        <w:outlineLvl w:val="9"/>
      </w:pPr>
      <w:r>
        <w:fldChar w:fldCharType="begin"/>
      </w:r>
      <w:r>
        <w:instrText xml:space="preserve"> HYPERLINK \l _Toc1107 </w:instrText>
      </w:r>
      <w:r>
        <w:fldChar w:fldCharType="separate"/>
      </w:r>
      <w:r>
        <w:rPr>
          <w:rFonts w:ascii="Times New Roman" w:hAnsi="Times New Roman" w:eastAsia="Times New Roman" w:cs="Times New Roman"/>
          <w:szCs w:val="26"/>
        </w:rPr>
        <w:t>6.3.3 Challenges Faced During Backend Deployment</w:t>
      </w:r>
      <w:r>
        <w:tab/>
      </w:r>
      <w:r>
        <w:fldChar w:fldCharType="begin"/>
      </w:r>
      <w:r>
        <w:instrText xml:space="preserve"> PAGEREF _Toc1107 \h </w:instrText>
      </w:r>
      <w:r>
        <w:fldChar w:fldCharType="separate"/>
      </w:r>
      <w:r>
        <w:t>58</w:t>
      </w:r>
      <w:r>
        <w:fldChar w:fldCharType="end"/>
      </w:r>
      <w:r>
        <w:fldChar w:fldCharType="end"/>
      </w:r>
    </w:p>
    <w:p w14:paraId="56F5148C">
      <w:pPr>
        <w:pStyle w:val="18"/>
        <w:tabs>
          <w:tab w:val="right" w:leader="dot" w:pos="9360"/>
        </w:tabs>
        <w:outlineLvl w:val="9"/>
      </w:pPr>
      <w:r>
        <w:fldChar w:fldCharType="begin"/>
      </w:r>
      <w:r>
        <w:instrText xml:space="preserve"> HYPERLINK \l _Toc20998 </w:instrText>
      </w:r>
      <w:r>
        <w:fldChar w:fldCharType="separate"/>
      </w:r>
      <w:r>
        <w:rPr>
          <w:rFonts w:ascii="Times New Roman" w:hAnsi="Times New Roman" w:eastAsia="Times New Roman" w:cs="Times New Roman"/>
          <w:szCs w:val="34"/>
        </w:rPr>
        <w:t>6.4 Frontend Deployment (Vue.js)</w:t>
      </w:r>
      <w:r>
        <w:tab/>
      </w:r>
      <w:r>
        <w:fldChar w:fldCharType="begin"/>
      </w:r>
      <w:r>
        <w:instrText xml:space="preserve"> PAGEREF _Toc20998 \h </w:instrText>
      </w:r>
      <w:r>
        <w:fldChar w:fldCharType="separate"/>
      </w:r>
      <w:r>
        <w:t>59</w:t>
      </w:r>
      <w:r>
        <w:fldChar w:fldCharType="end"/>
      </w:r>
      <w:r>
        <w:fldChar w:fldCharType="end"/>
      </w:r>
    </w:p>
    <w:p w14:paraId="66E66C71">
      <w:pPr>
        <w:pStyle w:val="19"/>
        <w:tabs>
          <w:tab w:val="right" w:leader="dot" w:pos="9360"/>
        </w:tabs>
        <w:outlineLvl w:val="9"/>
      </w:pPr>
      <w:r>
        <w:fldChar w:fldCharType="begin"/>
      </w:r>
      <w:r>
        <w:instrText xml:space="preserve"> HYPERLINK \l _Toc32377 </w:instrText>
      </w:r>
      <w:r>
        <w:fldChar w:fldCharType="separate"/>
      </w:r>
      <w:r>
        <w:rPr>
          <w:rFonts w:ascii="Times New Roman" w:hAnsi="Times New Roman" w:eastAsia="Times New Roman" w:cs="Times New Roman"/>
          <w:szCs w:val="26"/>
        </w:rPr>
        <w:t>6.4.1 Frontend Preparation</w:t>
      </w:r>
      <w:r>
        <w:tab/>
      </w:r>
      <w:r>
        <w:fldChar w:fldCharType="begin"/>
      </w:r>
      <w:r>
        <w:instrText xml:space="preserve"> PAGEREF _Toc32377 \h </w:instrText>
      </w:r>
      <w:r>
        <w:fldChar w:fldCharType="separate"/>
      </w:r>
      <w:r>
        <w:t>59</w:t>
      </w:r>
      <w:r>
        <w:fldChar w:fldCharType="end"/>
      </w:r>
      <w:r>
        <w:fldChar w:fldCharType="end"/>
      </w:r>
    </w:p>
    <w:p w14:paraId="10B03C30">
      <w:pPr>
        <w:pStyle w:val="19"/>
        <w:tabs>
          <w:tab w:val="right" w:leader="dot" w:pos="9360"/>
        </w:tabs>
        <w:outlineLvl w:val="9"/>
      </w:pPr>
      <w:r>
        <w:fldChar w:fldCharType="begin"/>
      </w:r>
      <w:r>
        <w:instrText xml:space="preserve"> HYPERLINK \l _Toc22705 </w:instrText>
      </w:r>
      <w:r>
        <w:fldChar w:fldCharType="separate"/>
      </w:r>
      <w:r>
        <w:rPr>
          <w:rFonts w:ascii="Times New Roman" w:hAnsi="Times New Roman" w:eastAsia="Times New Roman" w:cs="Times New Roman"/>
          <w:szCs w:val="26"/>
        </w:rPr>
        <w:t>6.4.2 Frontend Hosting</w:t>
      </w:r>
      <w:r>
        <w:tab/>
      </w:r>
      <w:r>
        <w:fldChar w:fldCharType="begin"/>
      </w:r>
      <w:r>
        <w:instrText xml:space="preserve"> PAGEREF _Toc22705 \h </w:instrText>
      </w:r>
      <w:r>
        <w:fldChar w:fldCharType="separate"/>
      </w:r>
      <w:r>
        <w:t>59</w:t>
      </w:r>
      <w:r>
        <w:fldChar w:fldCharType="end"/>
      </w:r>
      <w:r>
        <w:fldChar w:fldCharType="end"/>
      </w:r>
    </w:p>
    <w:p w14:paraId="58F261D1">
      <w:pPr>
        <w:pStyle w:val="19"/>
        <w:tabs>
          <w:tab w:val="right" w:leader="dot" w:pos="9360"/>
        </w:tabs>
        <w:outlineLvl w:val="9"/>
      </w:pPr>
      <w:r>
        <w:fldChar w:fldCharType="begin"/>
      </w:r>
      <w:r>
        <w:instrText xml:space="preserve"> HYPERLINK \l _Toc2758 </w:instrText>
      </w:r>
      <w:r>
        <w:fldChar w:fldCharType="separate"/>
      </w:r>
      <w:r>
        <w:rPr>
          <w:rFonts w:ascii="Times New Roman" w:hAnsi="Times New Roman" w:eastAsia="Times New Roman" w:cs="Times New Roman"/>
          <w:szCs w:val="26"/>
        </w:rPr>
        <w:t>6.4.3 Challenges Faced During Frontend Deployment</w:t>
      </w:r>
      <w:r>
        <w:tab/>
      </w:r>
      <w:r>
        <w:fldChar w:fldCharType="begin"/>
      </w:r>
      <w:r>
        <w:instrText xml:space="preserve"> PAGEREF _Toc2758 \h </w:instrText>
      </w:r>
      <w:r>
        <w:fldChar w:fldCharType="separate"/>
      </w:r>
      <w:r>
        <w:t>60</w:t>
      </w:r>
      <w:r>
        <w:fldChar w:fldCharType="end"/>
      </w:r>
      <w:r>
        <w:fldChar w:fldCharType="end"/>
      </w:r>
    </w:p>
    <w:p w14:paraId="4E5AEF20">
      <w:pPr>
        <w:pStyle w:val="18"/>
        <w:tabs>
          <w:tab w:val="right" w:leader="dot" w:pos="9360"/>
        </w:tabs>
        <w:outlineLvl w:val="9"/>
      </w:pPr>
      <w:r>
        <w:fldChar w:fldCharType="begin"/>
      </w:r>
      <w:r>
        <w:instrText xml:space="preserve"> HYPERLINK \l _Toc21504 </w:instrText>
      </w:r>
      <w:r>
        <w:fldChar w:fldCharType="separate"/>
      </w:r>
      <w:r>
        <w:rPr>
          <w:rFonts w:ascii="Times New Roman" w:hAnsi="Times New Roman" w:eastAsia="Times New Roman" w:cs="Times New Roman"/>
          <w:szCs w:val="34"/>
        </w:rPr>
        <w:t>6.5 Database Deployment (SQL Server + SSMS)</w:t>
      </w:r>
      <w:r>
        <w:tab/>
      </w:r>
      <w:r>
        <w:fldChar w:fldCharType="begin"/>
      </w:r>
      <w:r>
        <w:instrText xml:space="preserve"> PAGEREF _Toc21504 \h </w:instrText>
      </w:r>
      <w:r>
        <w:fldChar w:fldCharType="separate"/>
      </w:r>
      <w:r>
        <w:t>60</w:t>
      </w:r>
      <w:r>
        <w:fldChar w:fldCharType="end"/>
      </w:r>
      <w:r>
        <w:fldChar w:fldCharType="end"/>
      </w:r>
    </w:p>
    <w:p w14:paraId="553CAF5F">
      <w:pPr>
        <w:pStyle w:val="19"/>
        <w:tabs>
          <w:tab w:val="right" w:leader="dot" w:pos="9360"/>
        </w:tabs>
        <w:outlineLvl w:val="9"/>
      </w:pPr>
      <w:r>
        <w:fldChar w:fldCharType="begin"/>
      </w:r>
      <w:r>
        <w:instrText xml:space="preserve"> HYPERLINK \l _Toc13523 </w:instrText>
      </w:r>
      <w:r>
        <w:fldChar w:fldCharType="separate"/>
      </w:r>
      <w:r>
        <w:rPr>
          <w:rFonts w:ascii="Times New Roman" w:hAnsi="Times New Roman" w:eastAsia="Times New Roman" w:cs="Times New Roman"/>
          <w:szCs w:val="26"/>
        </w:rPr>
        <w:t>6.5.1 SQL Server Setup</w:t>
      </w:r>
      <w:r>
        <w:tab/>
      </w:r>
      <w:r>
        <w:fldChar w:fldCharType="begin"/>
      </w:r>
      <w:r>
        <w:instrText xml:space="preserve"> PAGEREF _Toc13523 \h </w:instrText>
      </w:r>
      <w:r>
        <w:fldChar w:fldCharType="separate"/>
      </w:r>
      <w:r>
        <w:t>60</w:t>
      </w:r>
      <w:r>
        <w:fldChar w:fldCharType="end"/>
      </w:r>
      <w:r>
        <w:fldChar w:fldCharType="end"/>
      </w:r>
    </w:p>
    <w:p w14:paraId="285703E6">
      <w:pPr>
        <w:pStyle w:val="19"/>
        <w:tabs>
          <w:tab w:val="right" w:leader="dot" w:pos="9360"/>
        </w:tabs>
        <w:outlineLvl w:val="9"/>
      </w:pPr>
      <w:r>
        <w:fldChar w:fldCharType="begin"/>
      </w:r>
      <w:r>
        <w:instrText xml:space="preserve"> HYPERLINK \l _Toc3075 </w:instrText>
      </w:r>
      <w:r>
        <w:fldChar w:fldCharType="separate"/>
      </w:r>
      <w:r>
        <w:rPr>
          <w:rFonts w:ascii="Times New Roman" w:hAnsi="Times New Roman" w:eastAsia="Times New Roman" w:cs="Times New Roman"/>
          <w:szCs w:val="26"/>
        </w:rPr>
        <w:t>6.5.2 Data Migration</w:t>
      </w:r>
      <w:r>
        <w:tab/>
      </w:r>
      <w:r>
        <w:fldChar w:fldCharType="begin"/>
      </w:r>
      <w:r>
        <w:instrText xml:space="preserve"> PAGEREF _Toc3075 \h </w:instrText>
      </w:r>
      <w:r>
        <w:fldChar w:fldCharType="separate"/>
      </w:r>
      <w:r>
        <w:t>61</w:t>
      </w:r>
      <w:r>
        <w:fldChar w:fldCharType="end"/>
      </w:r>
      <w:r>
        <w:fldChar w:fldCharType="end"/>
      </w:r>
    </w:p>
    <w:p w14:paraId="31FF1B2C">
      <w:pPr>
        <w:pStyle w:val="19"/>
        <w:tabs>
          <w:tab w:val="right" w:leader="dot" w:pos="9360"/>
        </w:tabs>
        <w:outlineLvl w:val="9"/>
      </w:pPr>
      <w:r>
        <w:fldChar w:fldCharType="begin"/>
      </w:r>
      <w:r>
        <w:instrText xml:space="preserve"> HYPERLINK \l _Toc19430 </w:instrText>
      </w:r>
      <w:r>
        <w:fldChar w:fldCharType="separate"/>
      </w:r>
      <w:r>
        <w:rPr>
          <w:rFonts w:ascii="Times New Roman" w:hAnsi="Times New Roman" w:eastAsia="Times New Roman" w:cs="Times New Roman"/>
          <w:szCs w:val="26"/>
        </w:rPr>
        <w:t>6.5.3 Challenges in Database Deployment</w:t>
      </w:r>
      <w:r>
        <w:tab/>
      </w:r>
      <w:r>
        <w:fldChar w:fldCharType="begin"/>
      </w:r>
      <w:r>
        <w:instrText xml:space="preserve"> PAGEREF _Toc19430 \h </w:instrText>
      </w:r>
      <w:r>
        <w:fldChar w:fldCharType="separate"/>
      </w:r>
      <w:r>
        <w:t>61</w:t>
      </w:r>
      <w:r>
        <w:fldChar w:fldCharType="end"/>
      </w:r>
      <w:r>
        <w:fldChar w:fldCharType="end"/>
      </w:r>
    </w:p>
    <w:p w14:paraId="2BE888A5">
      <w:pPr>
        <w:pStyle w:val="18"/>
        <w:tabs>
          <w:tab w:val="right" w:leader="dot" w:pos="9360"/>
        </w:tabs>
        <w:outlineLvl w:val="9"/>
      </w:pPr>
      <w:r>
        <w:fldChar w:fldCharType="begin"/>
      </w:r>
      <w:r>
        <w:instrText xml:space="preserve"> HYPERLINK \l _Toc25751 </w:instrText>
      </w:r>
      <w:r>
        <w:fldChar w:fldCharType="separate"/>
      </w:r>
      <w:r>
        <w:rPr>
          <w:rFonts w:ascii="Times New Roman" w:hAnsi="Times New Roman" w:eastAsia="Times New Roman" w:cs="Times New Roman"/>
          <w:szCs w:val="34"/>
        </w:rPr>
        <w:t>6.6 Post-Deployment Testing</w:t>
      </w:r>
      <w:r>
        <w:tab/>
      </w:r>
      <w:r>
        <w:fldChar w:fldCharType="begin"/>
      </w:r>
      <w:r>
        <w:instrText xml:space="preserve"> PAGEREF _Toc25751 \h </w:instrText>
      </w:r>
      <w:r>
        <w:fldChar w:fldCharType="separate"/>
      </w:r>
      <w:r>
        <w:t>61</w:t>
      </w:r>
      <w:r>
        <w:fldChar w:fldCharType="end"/>
      </w:r>
      <w:r>
        <w:fldChar w:fldCharType="end"/>
      </w:r>
    </w:p>
    <w:p w14:paraId="01212B6D">
      <w:pPr>
        <w:pStyle w:val="18"/>
        <w:tabs>
          <w:tab w:val="right" w:leader="dot" w:pos="9360"/>
        </w:tabs>
        <w:outlineLvl w:val="9"/>
      </w:pPr>
      <w:r>
        <w:fldChar w:fldCharType="begin"/>
      </w:r>
      <w:r>
        <w:instrText xml:space="preserve"> HYPERLINK \l _Toc22376 </w:instrText>
      </w:r>
      <w:r>
        <w:fldChar w:fldCharType="separate"/>
      </w:r>
      <w:r>
        <w:rPr>
          <w:rFonts w:ascii="Times New Roman" w:hAnsi="Times New Roman" w:eastAsia="Times New Roman" w:cs="Times New Roman"/>
          <w:szCs w:val="34"/>
        </w:rPr>
        <w:t>6.7 User Manual</w:t>
      </w:r>
      <w:r>
        <w:tab/>
      </w:r>
      <w:r>
        <w:fldChar w:fldCharType="begin"/>
      </w:r>
      <w:r>
        <w:instrText xml:space="preserve"> PAGEREF _Toc22376 \h </w:instrText>
      </w:r>
      <w:r>
        <w:fldChar w:fldCharType="separate"/>
      </w:r>
      <w:r>
        <w:t>62</w:t>
      </w:r>
      <w:r>
        <w:fldChar w:fldCharType="end"/>
      </w:r>
      <w:r>
        <w:fldChar w:fldCharType="end"/>
      </w:r>
    </w:p>
    <w:p w14:paraId="1271336B">
      <w:pPr>
        <w:pStyle w:val="19"/>
        <w:tabs>
          <w:tab w:val="right" w:leader="dot" w:pos="9360"/>
        </w:tabs>
        <w:outlineLvl w:val="9"/>
      </w:pPr>
      <w:r>
        <w:fldChar w:fldCharType="begin"/>
      </w:r>
      <w:r>
        <w:instrText xml:space="preserve"> HYPERLINK \l _Toc13939 </w:instrText>
      </w:r>
      <w:r>
        <w:fldChar w:fldCharType="separate"/>
      </w:r>
      <w:r>
        <w:rPr>
          <w:rFonts w:ascii="Times New Roman" w:hAnsi="Times New Roman" w:eastAsia="Times New Roman" w:cs="Times New Roman"/>
          <w:szCs w:val="26"/>
        </w:rPr>
        <w:t>6.7.1 Accessing the System</w:t>
      </w:r>
      <w:r>
        <w:tab/>
      </w:r>
      <w:r>
        <w:fldChar w:fldCharType="begin"/>
      </w:r>
      <w:r>
        <w:instrText xml:space="preserve"> PAGEREF _Toc13939 \h </w:instrText>
      </w:r>
      <w:r>
        <w:fldChar w:fldCharType="separate"/>
      </w:r>
      <w:r>
        <w:t>62</w:t>
      </w:r>
      <w:r>
        <w:fldChar w:fldCharType="end"/>
      </w:r>
      <w:r>
        <w:fldChar w:fldCharType="end"/>
      </w:r>
    </w:p>
    <w:p w14:paraId="2B6A42E3">
      <w:pPr>
        <w:pStyle w:val="19"/>
        <w:tabs>
          <w:tab w:val="right" w:leader="dot" w:pos="9360"/>
        </w:tabs>
        <w:outlineLvl w:val="9"/>
      </w:pPr>
      <w:r>
        <w:fldChar w:fldCharType="begin"/>
      </w:r>
      <w:r>
        <w:instrText xml:space="preserve"> HYPERLINK \l _Toc26695 </w:instrText>
      </w:r>
      <w:r>
        <w:fldChar w:fldCharType="separate"/>
      </w:r>
      <w:r>
        <w:rPr>
          <w:rFonts w:ascii="Times New Roman" w:hAnsi="Times New Roman" w:eastAsia="Times New Roman" w:cs="Times New Roman"/>
          <w:szCs w:val="26"/>
        </w:rPr>
        <w:t>6.7.2 Registration</w:t>
      </w:r>
      <w:r>
        <w:tab/>
      </w:r>
      <w:r>
        <w:fldChar w:fldCharType="begin"/>
      </w:r>
      <w:r>
        <w:instrText xml:space="preserve"> PAGEREF _Toc26695 \h </w:instrText>
      </w:r>
      <w:r>
        <w:fldChar w:fldCharType="separate"/>
      </w:r>
      <w:r>
        <w:t>62</w:t>
      </w:r>
      <w:r>
        <w:fldChar w:fldCharType="end"/>
      </w:r>
      <w:r>
        <w:fldChar w:fldCharType="end"/>
      </w:r>
    </w:p>
    <w:p w14:paraId="0C2AACEA">
      <w:pPr>
        <w:pStyle w:val="19"/>
        <w:tabs>
          <w:tab w:val="right" w:leader="dot" w:pos="9360"/>
        </w:tabs>
        <w:outlineLvl w:val="9"/>
      </w:pPr>
      <w:r>
        <w:fldChar w:fldCharType="begin"/>
      </w:r>
      <w:r>
        <w:instrText xml:space="preserve"> HYPERLINK \l _Toc17824 </w:instrText>
      </w:r>
      <w:r>
        <w:fldChar w:fldCharType="separate"/>
      </w:r>
      <w:r>
        <w:rPr>
          <w:rFonts w:ascii="Times New Roman" w:hAnsi="Times New Roman" w:eastAsia="Times New Roman" w:cs="Times New Roman"/>
          <w:szCs w:val="26"/>
        </w:rPr>
        <w:t>6.7.3 Login</w:t>
      </w:r>
      <w:r>
        <w:tab/>
      </w:r>
      <w:r>
        <w:fldChar w:fldCharType="begin"/>
      </w:r>
      <w:r>
        <w:instrText xml:space="preserve"> PAGEREF _Toc17824 \h </w:instrText>
      </w:r>
      <w:r>
        <w:fldChar w:fldCharType="separate"/>
      </w:r>
      <w:r>
        <w:t>62</w:t>
      </w:r>
      <w:r>
        <w:fldChar w:fldCharType="end"/>
      </w:r>
      <w:r>
        <w:fldChar w:fldCharType="end"/>
      </w:r>
    </w:p>
    <w:p w14:paraId="251F1F4F">
      <w:pPr>
        <w:pStyle w:val="19"/>
        <w:tabs>
          <w:tab w:val="right" w:leader="dot" w:pos="9360"/>
        </w:tabs>
        <w:outlineLvl w:val="9"/>
      </w:pPr>
      <w:r>
        <w:fldChar w:fldCharType="begin"/>
      </w:r>
      <w:r>
        <w:instrText xml:space="preserve"> HYPERLINK \l _Toc30217 </w:instrText>
      </w:r>
      <w:r>
        <w:fldChar w:fldCharType="separate"/>
      </w:r>
      <w:r>
        <w:rPr>
          <w:rFonts w:ascii="Times New Roman" w:hAnsi="Times New Roman" w:eastAsia="Times New Roman" w:cs="Times New Roman"/>
          <w:szCs w:val="26"/>
        </w:rPr>
        <w:t>6.7.4 Searching Drugs</w:t>
      </w:r>
      <w:r>
        <w:tab/>
      </w:r>
      <w:r>
        <w:fldChar w:fldCharType="begin"/>
      </w:r>
      <w:r>
        <w:instrText xml:space="preserve"> PAGEREF _Toc30217 \h </w:instrText>
      </w:r>
      <w:r>
        <w:fldChar w:fldCharType="separate"/>
      </w:r>
      <w:r>
        <w:t>63</w:t>
      </w:r>
      <w:r>
        <w:fldChar w:fldCharType="end"/>
      </w:r>
      <w:r>
        <w:fldChar w:fldCharType="end"/>
      </w:r>
    </w:p>
    <w:p w14:paraId="0B2137BE">
      <w:pPr>
        <w:pStyle w:val="19"/>
        <w:tabs>
          <w:tab w:val="right" w:leader="dot" w:pos="9360"/>
        </w:tabs>
        <w:outlineLvl w:val="9"/>
      </w:pPr>
      <w:r>
        <w:fldChar w:fldCharType="begin"/>
      </w:r>
      <w:r>
        <w:instrText xml:space="preserve"> HYPERLINK \l _Toc26783 </w:instrText>
      </w:r>
      <w:r>
        <w:fldChar w:fldCharType="separate"/>
      </w:r>
      <w:r>
        <w:rPr>
          <w:rFonts w:ascii="Times New Roman" w:hAnsi="Times New Roman" w:eastAsia="Times New Roman" w:cs="Times New Roman"/>
          <w:szCs w:val="26"/>
        </w:rPr>
        <w:t>6.7.5 Symptom Consultation</w:t>
      </w:r>
      <w:r>
        <w:tab/>
      </w:r>
      <w:r>
        <w:fldChar w:fldCharType="begin"/>
      </w:r>
      <w:r>
        <w:instrText xml:space="preserve"> PAGEREF _Toc26783 \h </w:instrText>
      </w:r>
      <w:r>
        <w:fldChar w:fldCharType="separate"/>
      </w:r>
      <w:r>
        <w:t>63</w:t>
      </w:r>
      <w:r>
        <w:fldChar w:fldCharType="end"/>
      </w:r>
      <w:r>
        <w:fldChar w:fldCharType="end"/>
      </w:r>
    </w:p>
    <w:p w14:paraId="3FF30E62">
      <w:pPr>
        <w:pStyle w:val="19"/>
        <w:tabs>
          <w:tab w:val="right" w:leader="dot" w:pos="9360"/>
        </w:tabs>
        <w:outlineLvl w:val="9"/>
      </w:pPr>
      <w:r>
        <w:fldChar w:fldCharType="begin"/>
      </w:r>
      <w:r>
        <w:instrText xml:space="preserve"> HYPERLINK \l _Toc11744 </w:instrText>
      </w:r>
      <w:r>
        <w:fldChar w:fldCharType="separate"/>
      </w:r>
      <w:r>
        <w:rPr>
          <w:rFonts w:ascii="Times New Roman" w:hAnsi="Times New Roman" w:eastAsia="Times New Roman" w:cs="Times New Roman"/>
          <w:szCs w:val="26"/>
        </w:rPr>
        <w:t>6.7.6 Admin Dashboard (Admins Only)</w:t>
      </w:r>
      <w:r>
        <w:tab/>
      </w:r>
      <w:r>
        <w:fldChar w:fldCharType="begin"/>
      </w:r>
      <w:r>
        <w:instrText xml:space="preserve"> PAGEREF _Toc11744 \h </w:instrText>
      </w:r>
      <w:r>
        <w:fldChar w:fldCharType="separate"/>
      </w:r>
      <w:r>
        <w:t>63</w:t>
      </w:r>
      <w:r>
        <w:fldChar w:fldCharType="end"/>
      </w:r>
      <w:r>
        <w:fldChar w:fldCharType="end"/>
      </w:r>
    </w:p>
    <w:p w14:paraId="0F87BAD0">
      <w:pPr>
        <w:pStyle w:val="19"/>
        <w:tabs>
          <w:tab w:val="right" w:leader="dot" w:pos="9360"/>
        </w:tabs>
        <w:outlineLvl w:val="9"/>
      </w:pPr>
      <w:r>
        <w:fldChar w:fldCharType="begin"/>
      </w:r>
      <w:r>
        <w:instrText xml:space="preserve"> HYPERLINK \l _Toc19911 </w:instrText>
      </w:r>
      <w:r>
        <w:fldChar w:fldCharType="separate"/>
      </w:r>
      <w:r>
        <w:rPr>
          <w:rFonts w:ascii="Times New Roman" w:hAnsi="Times New Roman" w:eastAsia="Times New Roman" w:cs="Times New Roman"/>
          <w:szCs w:val="26"/>
        </w:rPr>
        <w:t>6.7.7 Logging Out</w:t>
      </w:r>
      <w:r>
        <w:tab/>
      </w:r>
      <w:r>
        <w:fldChar w:fldCharType="begin"/>
      </w:r>
      <w:r>
        <w:instrText xml:space="preserve"> PAGEREF _Toc19911 \h </w:instrText>
      </w:r>
      <w:r>
        <w:fldChar w:fldCharType="separate"/>
      </w:r>
      <w:r>
        <w:t>63</w:t>
      </w:r>
      <w:r>
        <w:fldChar w:fldCharType="end"/>
      </w:r>
      <w:r>
        <w:fldChar w:fldCharType="end"/>
      </w:r>
    </w:p>
    <w:p w14:paraId="3AF2B96A">
      <w:pPr>
        <w:pStyle w:val="18"/>
        <w:tabs>
          <w:tab w:val="right" w:leader="dot" w:pos="9360"/>
        </w:tabs>
        <w:outlineLvl w:val="9"/>
      </w:pPr>
      <w:r>
        <w:fldChar w:fldCharType="begin"/>
      </w:r>
      <w:r>
        <w:instrText xml:space="preserve"> HYPERLINK \l _Toc2819 </w:instrText>
      </w:r>
      <w:r>
        <w:fldChar w:fldCharType="separate"/>
      </w:r>
      <w:r>
        <w:rPr>
          <w:rFonts w:ascii="Times New Roman" w:hAnsi="Times New Roman" w:eastAsia="Times New Roman" w:cs="Times New Roman"/>
          <w:szCs w:val="34"/>
        </w:rPr>
        <w:t>6.8 Maintenance Guidelines</w:t>
      </w:r>
      <w:r>
        <w:tab/>
      </w:r>
      <w:r>
        <w:fldChar w:fldCharType="begin"/>
      </w:r>
      <w:r>
        <w:instrText xml:space="preserve"> PAGEREF _Toc2819 \h </w:instrText>
      </w:r>
      <w:r>
        <w:fldChar w:fldCharType="separate"/>
      </w:r>
      <w:r>
        <w:t>63</w:t>
      </w:r>
      <w:r>
        <w:fldChar w:fldCharType="end"/>
      </w:r>
      <w:r>
        <w:fldChar w:fldCharType="end"/>
      </w:r>
    </w:p>
    <w:p w14:paraId="6AFE221B">
      <w:pPr>
        <w:pStyle w:val="19"/>
        <w:tabs>
          <w:tab w:val="right" w:leader="dot" w:pos="9360"/>
        </w:tabs>
        <w:outlineLvl w:val="9"/>
      </w:pPr>
      <w:r>
        <w:fldChar w:fldCharType="begin"/>
      </w:r>
      <w:r>
        <w:instrText xml:space="preserve"> HYPERLINK \l _Toc30891 </w:instrText>
      </w:r>
      <w:r>
        <w:fldChar w:fldCharType="separate"/>
      </w:r>
      <w:r>
        <w:rPr>
          <w:rFonts w:ascii="Times New Roman" w:hAnsi="Times New Roman" w:eastAsia="Times New Roman" w:cs="Times New Roman"/>
          <w:szCs w:val="26"/>
        </w:rPr>
        <w:t>6.8.1 Backend Maintenance</w:t>
      </w:r>
      <w:r>
        <w:tab/>
      </w:r>
      <w:r>
        <w:fldChar w:fldCharType="begin"/>
      </w:r>
      <w:r>
        <w:instrText xml:space="preserve"> PAGEREF _Toc30891 \h </w:instrText>
      </w:r>
      <w:r>
        <w:fldChar w:fldCharType="separate"/>
      </w:r>
      <w:r>
        <w:t>64</w:t>
      </w:r>
      <w:r>
        <w:fldChar w:fldCharType="end"/>
      </w:r>
      <w:r>
        <w:fldChar w:fldCharType="end"/>
      </w:r>
    </w:p>
    <w:p w14:paraId="04C30A3C">
      <w:pPr>
        <w:pStyle w:val="19"/>
        <w:tabs>
          <w:tab w:val="right" w:leader="dot" w:pos="9360"/>
        </w:tabs>
        <w:outlineLvl w:val="9"/>
      </w:pPr>
      <w:r>
        <w:fldChar w:fldCharType="begin"/>
      </w:r>
      <w:r>
        <w:instrText xml:space="preserve"> HYPERLINK \l _Toc2831 </w:instrText>
      </w:r>
      <w:r>
        <w:fldChar w:fldCharType="separate"/>
      </w:r>
      <w:r>
        <w:rPr>
          <w:rFonts w:ascii="Times New Roman" w:hAnsi="Times New Roman" w:eastAsia="Times New Roman" w:cs="Times New Roman"/>
          <w:szCs w:val="26"/>
        </w:rPr>
        <w:t>6.8.2 Frontend Maintenance</w:t>
      </w:r>
      <w:r>
        <w:tab/>
      </w:r>
      <w:r>
        <w:fldChar w:fldCharType="begin"/>
      </w:r>
      <w:r>
        <w:instrText xml:space="preserve"> PAGEREF _Toc2831 \h </w:instrText>
      </w:r>
      <w:r>
        <w:fldChar w:fldCharType="separate"/>
      </w:r>
      <w:r>
        <w:t>64</w:t>
      </w:r>
      <w:r>
        <w:fldChar w:fldCharType="end"/>
      </w:r>
      <w:r>
        <w:fldChar w:fldCharType="end"/>
      </w:r>
    </w:p>
    <w:p w14:paraId="50A51E5B">
      <w:pPr>
        <w:pStyle w:val="19"/>
        <w:tabs>
          <w:tab w:val="right" w:leader="dot" w:pos="9360"/>
        </w:tabs>
        <w:outlineLvl w:val="9"/>
      </w:pPr>
      <w:r>
        <w:fldChar w:fldCharType="begin"/>
      </w:r>
      <w:r>
        <w:instrText xml:space="preserve"> HYPERLINK \l _Toc8064 </w:instrText>
      </w:r>
      <w:r>
        <w:fldChar w:fldCharType="separate"/>
      </w:r>
      <w:r>
        <w:rPr>
          <w:rFonts w:ascii="Times New Roman" w:hAnsi="Times New Roman" w:eastAsia="Times New Roman" w:cs="Times New Roman"/>
          <w:szCs w:val="26"/>
        </w:rPr>
        <w:t>6.8.3 Database Maintenance</w:t>
      </w:r>
      <w:r>
        <w:tab/>
      </w:r>
      <w:r>
        <w:fldChar w:fldCharType="begin"/>
      </w:r>
      <w:r>
        <w:instrText xml:space="preserve"> PAGEREF _Toc8064 \h </w:instrText>
      </w:r>
      <w:r>
        <w:fldChar w:fldCharType="separate"/>
      </w:r>
      <w:r>
        <w:t>64</w:t>
      </w:r>
      <w:r>
        <w:fldChar w:fldCharType="end"/>
      </w:r>
      <w:r>
        <w:fldChar w:fldCharType="end"/>
      </w:r>
    </w:p>
    <w:p w14:paraId="6AD60EAC">
      <w:pPr>
        <w:pStyle w:val="19"/>
        <w:tabs>
          <w:tab w:val="right" w:leader="dot" w:pos="9360"/>
        </w:tabs>
        <w:outlineLvl w:val="9"/>
      </w:pPr>
      <w:r>
        <w:fldChar w:fldCharType="begin"/>
      </w:r>
      <w:r>
        <w:instrText xml:space="preserve"> HYPERLINK \l _Toc9797 </w:instrText>
      </w:r>
      <w:r>
        <w:fldChar w:fldCharType="separate"/>
      </w:r>
      <w:r>
        <w:rPr>
          <w:rFonts w:ascii="Times New Roman" w:hAnsi="Times New Roman" w:eastAsia="Times New Roman" w:cs="Times New Roman"/>
          <w:szCs w:val="26"/>
        </w:rPr>
        <w:t>6.8.4 Security Maintenance</w:t>
      </w:r>
      <w:r>
        <w:tab/>
      </w:r>
      <w:r>
        <w:fldChar w:fldCharType="begin"/>
      </w:r>
      <w:r>
        <w:instrText xml:space="preserve"> PAGEREF _Toc9797 \h </w:instrText>
      </w:r>
      <w:r>
        <w:fldChar w:fldCharType="separate"/>
      </w:r>
      <w:r>
        <w:t>64</w:t>
      </w:r>
      <w:r>
        <w:fldChar w:fldCharType="end"/>
      </w:r>
      <w:r>
        <w:fldChar w:fldCharType="end"/>
      </w:r>
    </w:p>
    <w:p w14:paraId="7F71E058">
      <w:pPr>
        <w:pStyle w:val="18"/>
        <w:tabs>
          <w:tab w:val="right" w:leader="dot" w:pos="9360"/>
        </w:tabs>
        <w:outlineLvl w:val="9"/>
      </w:pPr>
      <w:r>
        <w:fldChar w:fldCharType="begin"/>
      </w:r>
      <w:r>
        <w:instrText xml:space="preserve"> HYPERLINK \l _Toc4314 </w:instrText>
      </w:r>
      <w:r>
        <w:fldChar w:fldCharType="separate"/>
      </w:r>
      <w:r>
        <w:rPr>
          <w:rFonts w:ascii="Times New Roman" w:hAnsi="Times New Roman" w:eastAsia="Times New Roman" w:cs="Times New Roman"/>
          <w:szCs w:val="34"/>
        </w:rPr>
        <w:t>6.9 Reflections on Deployment</w:t>
      </w:r>
      <w:r>
        <w:tab/>
      </w:r>
      <w:r>
        <w:fldChar w:fldCharType="begin"/>
      </w:r>
      <w:r>
        <w:instrText xml:space="preserve"> PAGEREF _Toc4314 \h </w:instrText>
      </w:r>
      <w:r>
        <w:fldChar w:fldCharType="separate"/>
      </w:r>
      <w:r>
        <w:t>64</w:t>
      </w:r>
      <w:r>
        <w:fldChar w:fldCharType="end"/>
      </w:r>
      <w:r>
        <w:fldChar w:fldCharType="end"/>
      </w:r>
    </w:p>
    <w:p w14:paraId="78DB0BD6">
      <w:pPr>
        <w:pStyle w:val="17"/>
        <w:tabs>
          <w:tab w:val="right" w:leader="dot" w:pos="9360"/>
        </w:tabs>
        <w:outlineLvl w:val="9"/>
      </w:pPr>
      <w:r>
        <w:fldChar w:fldCharType="begin"/>
      </w:r>
      <w:r>
        <w:instrText xml:space="preserve"> HYPERLINK \l _Toc13021 </w:instrText>
      </w:r>
      <w:r>
        <w:fldChar w:fldCharType="separate"/>
      </w:r>
      <w:r>
        <w:rPr>
          <w:rFonts w:ascii="Times New Roman" w:hAnsi="Times New Roman" w:eastAsia="Times New Roman" w:cs="Times New Roman"/>
          <w:szCs w:val="46"/>
        </w:rPr>
        <w:t>Chapter 7: Results, Evaluation, and Conclusion</w:t>
      </w:r>
      <w:r>
        <w:tab/>
      </w:r>
      <w:r>
        <w:fldChar w:fldCharType="begin"/>
      </w:r>
      <w:r>
        <w:instrText xml:space="preserve"> PAGEREF _Toc13021 \h </w:instrText>
      </w:r>
      <w:r>
        <w:fldChar w:fldCharType="separate"/>
      </w:r>
      <w:r>
        <w:t>66</w:t>
      </w:r>
      <w:r>
        <w:fldChar w:fldCharType="end"/>
      </w:r>
      <w:r>
        <w:fldChar w:fldCharType="end"/>
      </w:r>
    </w:p>
    <w:p w14:paraId="3FAADD8D">
      <w:pPr>
        <w:pStyle w:val="17"/>
        <w:tabs>
          <w:tab w:val="right" w:leader="dot" w:pos="9360"/>
        </w:tabs>
        <w:outlineLvl w:val="9"/>
      </w:pPr>
      <w:r>
        <w:fldChar w:fldCharType="begin"/>
      </w:r>
      <w:r>
        <w:instrText xml:space="preserve"> HYPERLINK \l _Toc19520 </w:instrText>
      </w:r>
      <w:r>
        <w:fldChar w:fldCharType="separate"/>
      </w:r>
      <w:r>
        <w:rPr>
          <w:rFonts w:ascii="Times New Roman" w:hAnsi="Times New Roman" w:eastAsia="Times New Roman" w:cs="Times New Roman"/>
          <w:szCs w:val="46"/>
        </w:rPr>
        <w:t>7.1 Introduction</w:t>
      </w:r>
      <w:r>
        <w:tab/>
      </w:r>
      <w:r>
        <w:fldChar w:fldCharType="begin"/>
      </w:r>
      <w:r>
        <w:instrText xml:space="preserve"> PAGEREF _Toc19520 \h </w:instrText>
      </w:r>
      <w:r>
        <w:fldChar w:fldCharType="separate"/>
      </w:r>
      <w:r>
        <w:t>66</w:t>
      </w:r>
      <w:r>
        <w:fldChar w:fldCharType="end"/>
      </w:r>
      <w:r>
        <w:fldChar w:fldCharType="end"/>
      </w:r>
    </w:p>
    <w:p w14:paraId="6656C534">
      <w:pPr>
        <w:pStyle w:val="17"/>
        <w:tabs>
          <w:tab w:val="right" w:leader="dot" w:pos="9360"/>
        </w:tabs>
        <w:outlineLvl w:val="9"/>
      </w:pPr>
      <w:r>
        <w:fldChar w:fldCharType="begin"/>
      </w:r>
      <w:r>
        <w:instrText xml:space="preserve"> HYPERLINK \l _Toc21445 </w:instrText>
      </w:r>
      <w:r>
        <w:fldChar w:fldCharType="separate"/>
      </w:r>
      <w:r>
        <w:rPr>
          <w:rFonts w:ascii="Times New Roman" w:hAnsi="Times New Roman" w:eastAsia="Times New Roman" w:cs="Times New Roman"/>
          <w:szCs w:val="46"/>
        </w:rPr>
        <w:t>7.2 Summary of Achievements</w:t>
      </w:r>
      <w:r>
        <w:tab/>
      </w:r>
      <w:r>
        <w:fldChar w:fldCharType="begin"/>
      </w:r>
      <w:r>
        <w:instrText xml:space="preserve"> PAGEREF _Toc21445 \h </w:instrText>
      </w:r>
      <w:r>
        <w:fldChar w:fldCharType="separate"/>
      </w:r>
      <w:r>
        <w:t>66</w:t>
      </w:r>
      <w:r>
        <w:fldChar w:fldCharType="end"/>
      </w:r>
      <w:r>
        <w:fldChar w:fldCharType="end"/>
      </w:r>
    </w:p>
    <w:p w14:paraId="5D72B420">
      <w:pPr>
        <w:pStyle w:val="18"/>
        <w:tabs>
          <w:tab w:val="right" w:leader="dot" w:pos="9360"/>
        </w:tabs>
        <w:outlineLvl w:val="9"/>
      </w:pPr>
      <w:r>
        <w:fldChar w:fldCharType="begin"/>
      </w:r>
      <w:r>
        <w:instrText xml:space="preserve"> HYPERLINK \l _Toc3167 </w:instrText>
      </w:r>
      <w:r>
        <w:fldChar w:fldCharType="separate"/>
      </w:r>
      <w:r>
        <w:rPr>
          <w:rFonts w:ascii="Times New Roman" w:hAnsi="Times New Roman" w:eastAsia="Times New Roman" w:cs="Times New Roman"/>
          <w:szCs w:val="34"/>
        </w:rPr>
        <w:t>7.2.1 Technical Achievements</w:t>
      </w:r>
      <w:r>
        <w:tab/>
      </w:r>
      <w:r>
        <w:fldChar w:fldCharType="begin"/>
      </w:r>
      <w:r>
        <w:instrText xml:space="preserve"> PAGEREF _Toc3167 \h </w:instrText>
      </w:r>
      <w:r>
        <w:fldChar w:fldCharType="separate"/>
      </w:r>
      <w:r>
        <w:t>66</w:t>
      </w:r>
      <w:r>
        <w:fldChar w:fldCharType="end"/>
      </w:r>
      <w:r>
        <w:fldChar w:fldCharType="end"/>
      </w:r>
    </w:p>
    <w:p w14:paraId="36028C07">
      <w:pPr>
        <w:pStyle w:val="18"/>
        <w:tabs>
          <w:tab w:val="right" w:leader="dot" w:pos="9360"/>
        </w:tabs>
        <w:outlineLvl w:val="9"/>
      </w:pPr>
      <w:r>
        <w:fldChar w:fldCharType="begin"/>
      </w:r>
      <w:r>
        <w:instrText xml:space="preserve"> HYPERLINK \l _Toc22148 </w:instrText>
      </w:r>
      <w:r>
        <w:fldChar w:fldCharType="separate"/>
      </w:r>
      <w:r>
        <w:rPr>
          <w:rFonts w:ascii="Times New Roman" w:hAnsi="Times New Roman" w:eastAsia="Times New Roman" w:cs="Times New Roman"/>
          <w:szCs w:val="34"/>
        </w:rPr>
        <w:t>7.2.2 Functional Achievements</w:t>
      </w:r>
      <w:r>
        <w:tab/>
      </w:r>
      <w:r>
        <w:fldChar w:fldCharType="begin"/>
      </w:r>
      <w:r>
        <w:instrText xml:space="preserve"> PAGEREF _Toc22148 \h </w:instrText>
      </w:r>
      <w:r>
        <w:fldChar w:fldCharType="separate"/>
      </w:r>
      <w:r>
        <w:t>67</w:t>
      </w:r>
      <w:r>
        <w:fldChar w:fldCharType="end"/>
      </w:r>
      <w:r>
        <w:fldChar w:fldCharType="end"/>
      </w:r>
    </w:p>
    <w:p w14:paraId="239716BF">
      <w:pPr>
        <w:pStyle w:val="18"/>
        <w:tabs>
          <w:tab w:val="right" w:leader="dot" w:pos="9360"/>
        </w:tabs>
        <w:outlineLvl w:val="9"/>
      </w:pPr>
      <w:r>
        <w:fldChar w:fldCharType="begin"/>
      </w:r>
      <w:r>
        <w:instrText xml:space="preserve"> HYPERLINK \l _Toc14316 </w:instrText>
      </w:r>
      <w:r>
        <w:fldChar w:fldCharType="separate"/>
      </w:r>
      <w:r>
        <w:rPr>
          <w:rFonts w:ascii="Times New Roman" w:hAnsi="Times New Roman" w:eastAsia="Times New Roman" w:cs="Times New Roman"/>
          <w:szCs w:val="34"/>
        </w:rPr>
        <w:t>7.2.3 User-Centric Achievements</w:t>
      </w:r>
      <w:r>
        <w:tab/>
      </w:r>
      <w:r>
        <w:fldChar w:fldCharType="begin"/>
      </w:r>
      <w:r>
        <w:instrText xml:space="preserve"> PAGEREF _Toc14316 \h </w:instrText>
      </w:r>
      <w:r>
        <w:fldChar w:fldCharType="separate"/>
      </w:r>
      <w:r>
        <w:t>68</w:t>
      </w:r>
      <w:r>
        <w:fldChar w:fldCharType="end"/>
      </w:r>
      <w:r>
        <w:fldChar w:fldCharType="end"/>
      </w:r>
    </w:p>
    <w:p w14:paraId="1F939332">
      <w:pPr>
        <w:pStyle w:val="17"/>
        <w:tabs>
          <w:tab w:val="right" w:leader="dot" w:pos="9360"/>
        </w:tabs>
        <w:outlineLvl w:val="9"/>
      </w:pPr>
      <w:r>
        <w:fldChar w:fldCharType="begin"/>
      </w:r>
      <w:r>
        <w:instrText xml:space="preserve"> HYPERLINK \l _Toc16671 </w:instrText>
      </w:r>
      <w:r>
        <w:fldChar w:fldCharType="separate"/>
      </w:r>
      <w:r>
        <w:rPr>
          <w:rFonts w:ascii="Times New Roman" w:hAnsi="Times New Roman" w:eastAsia="Times New Roman" w:cs="Times New Roman"/>
          <w:szCs w:val="46"/>
        </w:rPr>
        <w:t>7.3 Challenges Faced</w:t>
      </w:r>
      <w:r>
        <w:tab/>
      </w:r>
      <w:r>
        <w:fldChar w:fldCharType="begin"/>
      </w:r>
      <w:r>
        <w:instrText xml:space="preserve"> PAGEREF _Toc16671 \h </w:instrText>
      </w:r>
      <w:r>
        <w:fldChar w:fldCharType="separate"/>
      </w:r>
      <w:r>
        <w:t>68</w:t>
      </w:r>
      <w:r>
        <w:fldChar w:fldCharType="end"/>
      </w:r>
      <w:r>
        <w:fldChar w:fldCharType="end"/>
      </w:r>
    </w:p>
    <w:p w14:paraId="04EA9402">
      <w:pPr>
        <w:pStyle w:val="18"/>
        <w:tabs>
          <w:tab w:val="right" w:leader="dot" w:pos="9360"/>
        </w:tabs>
        <w:outlineLvl w:val="9"/>
      </w:pPr>
      <w:r>
        <w:fldChar w:fldCharType="begin"/>
      </w:r>
      <w:r>
        <w:instrText xml:space="preserve"> HYPERLINK \l _Toc5744 </w:instrText>
      </w:r>
      <w:r>
        <w:fldChar w:fldCharType="separate"/>
      </w:r>
      <w:r>
        <w:rPr>
          <w:rFonts w:ascii="Times New Roman" w:hAnsi="Times New Roman" w:eastAsia="Times New Roman" w:cs="Times New Roman"/>
          <w:szCs w:val="34"/>
        </w:rPr>
        <w:t>7.3.1 Technical Challenges</w:t>
      </w:r>
      <w:r>
        <w:tab/>
      </w:r>
      <w:r>
        <w:fldChar w:fldCharType="begin"/>
      </w:r>
      <w:r>
        <w:instrText xml:space="preserve"> PAGEREF _Toc5744 \h </w:instrText>
      </w:r>
      <w:r>
        <w:fldChar w:fldCharType="separate"/>
      </w:r>
      <w:r>
        <w:t>69</w:t>
      </w:r>
      <w:r>
        <w:fldChar w:fldCharType="end"/>
      </w:r>
      <w:r>
        <w:fldChar w:fldCharType="end"/>
      </w:r>
    </w:p>
    <w:p w14:paraId="03FE70AE">
      <w:pPr>
        <w:pStyle w:val="19"/>
        <w:tabs>
          <w:tab w:val="right" w:leader="dot" w:pos="9360"/>
        </w:tabs>
        <w:outlineLvl w:val="9"/>
      </w:pPr>
      <w:r>
        <w:fldChar w:fldCharType="begin"/>
      </w:r>
      <w:r>
        <w:instrText xml:space="preserve"> HYPERLINK \l _Toc6190 </w:instrText>
      </w:r>
      <w:r>
        <w:fldChar w:fldCharType="separate"/>
      </w:r>
      <w:r>
        <w:rPr>
          <w:rFonts w:ascii="Times New Roman" w:hAnsi="Times New Roman" w:eastAsia="Times New Roman" w:cs="Times New Roman"/>
          <w:szCs w:val="26"/>
        </w:rPr>
        <w:t>7.3.1.1 Backend and Frontend Synchronization</w:t>
      </w:r>
      <w:r>
        <w:tab/>
      </w:r>
      <w:r>
        <w:fldChar w:fldCharType="begin"/>
      </w:r>
      <w:r>
        <w:instrText xml:space="preserve"> PAGEREF _Toc6190 \h </w:instrText>
      </w:r>
      <w:r>
        <w:fldChar w:fldCharType="separate"/>
      </w:r>
      <w:r>
        <w:t>69</w:t>
      </w:r>
      <w:r>
        <w:fldChar w:fldCharType="end"/>
      </w:r>
      <w:r>
        <w:fldChar w:fldCharType="end"/>
      </w:r>
    </w:p>
    <w:p w14:paraId="6ADCBA6D">
      <w:pPr>
        <w:pStyle w:val="19"/>
        <w:tabs>
          <w:tab w:val="right" w:leader="dot" w:pos="9360"/>
        </w:tabs>
        <w:outlineLvl w:val="9"/>
      </w:pPr>
      <w:r>
        <w:fldChar w:fldCharType="begin"/>
      </w:r>
      <w:r>
        <w:instrText xml:space="preserve"> HYPERLINK \l _Toc20626 </w:instrText>
      </w:r>
      <w:r>
        <w:fldChar w:fldCharType="separate"/>
      </w:r>
      <w:r>
        <w:rPr>
          <w:rFonts w:ascii="Times New Roman" w:hAnsi="Times New Roman" w:eastAsia="Times New Roman" w:cs="Times New Roman"/>
          <w:szCs w:val="26"/>
        </w:rPr>
        <w:t>7.3.1.2 CORS Issues</w:t>
      </w:r>
      <w:r>
        <w:tab/>
      </w:r>
      <w:r>
        <w:fldChar w:fldCharType="begin"/>
      </w:r>
      <w:r>
        <w:instrText xml:space="preserve"> PAGEREF _Toc20626 \h </w:instrText>
      </w:r>
      <w:r>
        <w:fldChar w:fldCharType="separate"/>
      </w:r>
      <w:r>
        <w:t>69</w:t>
      </w:r>
      <w:r>
        <w:fldChar w:fldCharType="end"/>
      </w:r>
      <w:r>
        <w:fldChar w:fldCharType="end"/>
      </w:r>
    </w:p>
    <w:p w14:paraId="69345110">
      <w:pPr>
        <w:pStyle w:val="19"/>
        <w:tabs>
          <w:tab w:val="right" w:leader="dot" w:pos="9360"/>
        </w:tabs>
        <w:outlineLvl w:val="9"/>
      </w:pPr>
      <w:r>
        <w:fldChar w:fldCharType="begin"/>
      </w:r>
      <w:r>
        <w:instrText xml:space="preserve"> HYPERLINK \l _Toc26239 </w:instrText>
      </w:r>
      <w:r>
        <w:fldChar w:fldCharType="separate"/>
      </w:r>
      <w:r>
        <w:rPr>
          <w:rFonts w:ascii="Times New Roman" w:hAnsi="Times New Roman" w:eastAsia="Times New Roman" w:cs="Times New Roman"/>
          <w:szCs w:val="26"/>
        </w:rPr>
        <w:t>7.3.1.3 SQL Query Performance</w:t>
      </w:r>
      <w:r>
        <w:tab/>
      </w:r>
      <w:r>
        <w:fldChar w:fldCharType="begin"/>
      </w:r>
      <w:r>
        <w:instrText xml:space="preserve"> PAGEREF _Toc26239 \h </w:instrText>
      </w:r>
      <w:r>
        <w:fldChar w:fldCharType="separate"/>
      </w:r>
      <w:r>
        <w:t>69</w:t>
      </w:r>
      <w:r>
        <w:fldChar w:fldCharType="end"/>
      </w:r>
      <w:r>
        <w:fldChar w:fldCharType="end"/>
      </w:r>
    </w:p>
    <w:p w14:paraId="4860AC88">
      <w:pPr>
        <w:pStyle w:val="18"/>
        <w:tabs>
          <w:tab w:val="right" w:leader="dot" w:pos="9360"/>
        </w:tabs>
        <w:outlineLvl w:val="9"/>
      </w:pPr>
      <w:r>
        <w:fldChar w:fldCharType="begin"/>
      </w:r>
      <w:r>
        <w:instrText xml:space="preserve"> HYPERLINK \l _Toc16285 </w:instrText>
      </w:r>
      <w:r>
        <w:fldChar w:fldCharType="separate"/>
      </w:r>
      <w:r>
        <w:rPr>
          <w:rFonts w:ascii="Times New Roman" w:hAnsi="Times New Roman" w:eastAsia="Times New Roman" w:cs="Times New Roman"/>
          <w:szCs w:val="34"/>
        </w:rPr>
        <w:t>7.3.2 Management and Planning Challenges</w:t>
      </w:r>
      <w:r>
        <w:tab/>
      </w:r>
      <w:r>
        <w:fldChar w:fldCharType="begin"/>
      </w:r>
      <w:r>
        <w:instrText xml:space="preserve"> PAGEREF _Toc16285 \h </w:instrText>
      </w:r>
      <w:r>
        <w:fldChar w:fldCharType="separate"/>
      </w:r>
      <w:r>
        <w:t>69</w:t>
      </w:r>
      <w:r>
        <w:fldChar w:fldCharType="end"/>
      </w:r>
      <w:r>
        <w:fldChar w:fldCharType="end"/>
      </w:r>
    </w:p>
    <w:p w14:paraId="4A513013">
      <w:pPr>
        <w:pStyle w:val="18"/>
        <w:tabs>
          <w:tab w:val="right" w:leader="dot" w:pos="9360"/>
        </w:tabs>
        <w:outlineLvl w:val="9"/>
      </w:pPr>
      <w:r>
        <w:fldChar w:fldCharType="begin"/>
      </w:r>
      <w:r>
        <w:instrText xml:space="preserve"> HYPERLINK \l _Toc6912 </w:instrText>
      </w:r>
      <w:r>
        <w:fldChar w:fldCharType="separate"/>
      </w:r>
      <w:r>
        <w:rPr>
          <w:rFonts w:ascii="Times New Roman" w:hAnsi="Times New Roman" w:eastAsia="Times New Roman" w:cs="Times New Roman"/>
          <w:szCs w:val="34"/>
        </w:rPr>
        <w:t>7.3.3 Resource Limitations</w:t>
      </w:r>
      <w:r>
        <w:tab/>
      </w:r>
      <w:r>
        <w:fldChar w:fldCharType="begin"/>
      </w:r>
      <w:r>
        <w:instrText xml:space="preserve"> PAGEREF _Toc6912 \h </w:instrText>
      </w:r>
      <w:r>
        <w:fldChar w:fldCharType="separate"/>
      </w:r>
      <w:r>
        <w:t>70</w:t>
      </w:r>
      <w:r>
        <w:fldChar w:fldCharType="end"/>
      </w:r>
      <w:r>
        <w:fldChar w:fldCharType="end"/>
      </w:r>
    </w:p>
    <w:p w14:paraId="654A2614">
      <w:pPr>
        <w:pStyle w:val="17"/>
        <w:tabs>
          <w:tab w:val="right" w:leader="dot" w:pos="9360"/>
        </w:tabs>
        <w:outlineLvl w:val="9"/>
      </w:pPr>
      <w:r>
        <w:fldChar w:fldCharType="begin"/>
      </w:r>
      <w:r>
        <w:instrText xml:space="preserve"> HYPERLINK \l _Toc28247 </w:instrText>
      </w:r>
      <w:r>
        <w:fldChar w:fldCharType="separate"/>
      </w:r>
      <w:r>
        <w:rPr>
          <w:rFonts w:ascii="Times New Roman" w:hAnsi="Times New Roman" w:eastAsia="Times New Roman" w:cs="Times New Roman"/>
          <w:szCs w:val="46"/>
        </w:rPr>
        <w:t>7.4 Lessons Learned</w:t>
      </w:r>
      <w:r>
        <w:tab/>
      </w:r>
      <w:r>
        <w:fldChar w:fldCharType="begin"/>
      </w:r>
      <w:r>
        <w:instrText xml:space="preserve"> PAGEREF _Toc28247 \h </w:instrText>
      </w:r>
      <w:r>
        <w:fldChar w:fldCharType="separate"/>
      </w:r>
      <w:r>
        <w:t>70</w:t>
      </w:r>
      <w:r>
        <w:fldChar w:fldCharType="end"/>
      </w:r>
      <w:r>
        <w:fldChar w:fldCharType="end"/>
      </w:r>
    </w:p>
    <w:p w14:paraId="17337F1C">
      <w:pPr>
        <w:pStyle w:val="18"/>
        <w:tabs>
          <w:tab w:val="right" w:leader="dot" w:pos="9360"/>
        </w:tabs>
        <w:outlineLvl w:val="9"/>
      </w:pPr>
      <w:r>
        <w:fldChar w:fldCharType="begin"/>
      </w:r>
      <w:r>
        <w:instrText xml:space="preserve"> HYPERLINK \l _Toc14018 </w:instrText>
      </w:r>
      <w:r>
        <w:fldChar w:fldCharType="separate"/>
      </w:r>
      <w:r>
        <w:rPr>
          <w:rFonts w:ascii="Times New Roman" w:hAnsi="Times New Roman" w:eastAsia="Times New Roman" w:cs="Times New Roman"/>
          <w:szCs w:val="34"/>
        </w:rPr>
        <w:t>7.4.1 Lesson: Testing Must Start Early</w:t>
      </w:r>
      <w:r>
        <w:tab/>
      </w:r>
      <w:r>
        <w:fldChar w:fldCharType="begin"/>
      </w:r>
      <w:r>
        <w:instrText xml:space="preserve"> PAGEREF _Toc14018 \h </w:instrText>
      </w:r>
      <w:r>
        <w:fldChar w:fldCharType="separate"/>
      </w:r>
      <w:r>
        <w:t>70</w:t>
      </w:r>
      <w:r>
        <w:fldChar w:fldCharType="end"/>
      </w:r>
      <w:r>
        <w:fldChar w:fldCharType="end"/>
      </w:r>
    </w:p>
    <w:p w14:paraId="40AEA4D2">
      <w:pPr>
        <w:pStyle w:val="18"/>
        <w:tabs>
          <w:tab w:val="right" w:leader="dot" w:pos="9360"/>
        </w:tabs>
        <w:outlineLvl w:val="9"/>
      </w:pPr>
      <w:r>
        <w:fldChar w:fldCharType="begin"/>
      </w:r>
      <w:r>
        <w:instrText xml:space="preserve"> HYPERLINK \l _Toc32096 </w:instrText>
      </w:r>
      <w:r>
        <w:fldChar w:fldCharType="separate"/>
      </w:r>
      <w:r>
        <w:rPr>
          <w:rFonts w:ascii="Times New Roman" w:hAnsi="Times New Roman" w:eastAsia="Times New Roman" w:cs="Times New Roman"/>
          <w:szCs w:val="34"/>
        </w:rPr>
        <w:t>7.4.2 Lesson: Assume Nothing About Users</w:t>
      </w:r>
      <w:r>
        <w:tab/>
      </w:r>
      <w:r>
        <w:fldChar w:fldCharType="begin"/>
      </w:r>
      <w:r>
        <w:instrText xml:space="preserve"> PAGEREF _Toc32096 \h </w:instrText>
      </w:r>
      <w:r>
        <w:fldChar w:fldCharType="separate"/>
      </w:r>
      <w:r>
        <w:t>70</w:t>
      </w:r>
      <w:r>
        <w:fldChar w:fldCharType="end"/>
      </w:r>
      <w:r>
        <w:fldChar w:fldCharType="end"/>
      </w:r>
    </w:p>
    <w:p w14:paraId="5EC16136">
      <w:pPr>
        <w:pStyle w:val="18"/>
        <w:tabs>
          <w:tab w:val="right" w:leader="dot" w:pos="9360"/>
        </w:tabs>
        <w:outlineLvl w:val="9"/>
      </w:pPr>
      <w:r>
        <w:fldChar w:fldCharType="begin"/>
      </w:r>
      <w:r>
        <w:instrText xml:space="preserve"> HYPERLINK \l _Toc21591 </w:instrText>
      </w:r>
      <w:r>
        <w:fldChar w:fldCharType="separate"/>
      </w:r>
      <w:r>
        <w:rPr>
          <w:rFonts w:ascii="Times New Roman" w:hAnsi="Times New Roman" w:eastAsia="Times New Roman" w:cs="Times New Roman"/>
          <w:szCs w:val="34"/>
        </w:rPr>
        <w:t>7.4.3 Lesson: Simplicity Wins</w:t>
      </w:r>
      <w:r>
        <w:tab/>
      </w:r>
      <w:r>
        <w:fldChar w:fldCharType="begin"/>
      </w:r>
      <w:r>
        <w:instrText xml:space="preserve"> PAGEREF _Toc21591 \h </w:instrText>
      </w:r>
      <w:r>
        <w:fldChar w:fldCharType="separate"/>
      </w:r>
      <w:r>
        <w:t>70</w:t>
      </w:r>
      <w:r>
        <w:fldChar w:fldCharType="end"/>
      </w:r>
      <w:r>
        <w:fldChar w:fldCharType="end"/>
      </w:r>
    </w:p>
    <w:p w14:paraId="2EB1ACE8">
      <w:pPr>
        <w:pStyle w:val="18"/>
        <w:tabs>
          <w:tab w:val="right" w:leader="dot" w:pos="9360"/>
        </w:tabs>
        <w:outlineLvl w:val="9"/>
      </w:pPr>
      <w:r>
        <w:fldChar w:fldCharType="begin"/>
      </w:r>
      <w:r>
        <w:instrText xml:space="preserve"> HYPERLINK \l _Toc28592 </w:instrText>
      </w:r>
      <w:r>
        <w:fldChar w:fldCharType="separate"/>
      </w:r>
      <w:r>
        <w:rPr>
          <w:rFonts w:ascii="Times New Roman" w:hAnsi="Times New Roman" w:eastAsia="Times New Roman" w:cs="Times New Roman"/>
          <w:szCs w:val="34"/>
        </w:rPr>
        <w:t>7.4.4 Lesson: Small Errors Cause Big Problems</w:t>
      </w:r>
      <w:r>
        <w:tab/>
      </w:r>
      <w:r>
        <w:fldChar w:fldCharType="begin"/>
      </w:r>
      <w:r>
        <w:instrText xml:space="preserve"> PAGEREF _Toc28592 \h </w:instrText>
      </w:r>
      <w:r>
        <w:fldChar w:fldCharType="separate"/>
      </w:r>
      <w:r>
        <w:t>71</w:t>
      </w:r>
      <w:r>
        <w:fldChar w:fldCharType="end"/>
      </w:r>
      <w:r>
        <w:fldChar w:fldCharType="end"/>
      </w:r>
    </w:p>
    <w:p w14:paraId="1B18DD6C">
      <w:pPr>
        <w:pStyle w:val="17"/>
        <w:tabs>
          <w:tab w:val="right" w:leader="dot" w:pos="9360"/>
        </w:tabs>
        <w:outlineLvl w:val="9"/>
      </w:pPr>
      <w:r>
        <w:fldChar w:fldCharType="begin"/>
      </w:r>
      <w:r>
        <w:instrText xml:space="preserve"> HYPERLINK \l _Toc6872 </w:instrText>
      </w:r>
      <w:r>
        <w:fldChar w:fldCharType="separate"/>
      </w:r>
      <w:r>
        <w:rPr>
          <w:rFonts w:ascii="Times New Roman" w:hAnsi="Times New Roman" w:eastAsia="Times New Roman" w:cs="Times New Roman"/>
          <w:szCs w:val="46"/>
        </w:rPr>
        <w:t>7.5 Future Enhancements</w:t>
      </w:r>
      <w:r>
        <w:tab/>
      </w:r>
      <w:r>
        <w:fldChar w:fldCharType="begin"/>
      </w:r>
      <w:r>
        <w:instrText xml:space="preserve"> PAGEREF _Toc6872 \h </w:instrText>
      </w:r>
      <w:r>
        <w:fldChar w:fldCharType="separate"/>
      </w:r>
      <w:r>
        <w:t>71</w:t>
      </w:r>
      <w:r>
        <w:fldChar w:fldCharType="end"/>
      </w:r>
      <w:r>
        <w:fldChar w:fldCharType="end"/>
      </w:r>
    </w:p>
    <w:p w14:paraId="68BFA6A1">
      <w:pPr>
        <w:pStyle w:val="18"/>
        <w:tabs>
          <w:tab w:val="right" w:leader="dot" w:pos="9360"/>
        </w:tabs>
        <w:outlineLvl w:val="9"/>
      </w:pPr>
      <w:r>
        <w:fldChar w:fldCharType="begin"/>
      </w:r>
      <w:r>
        <w:instrText xml:space="preserve"> HYPERLINK \l _Toc18421 </w:instrText>
      </w:r>
      <w:r>
        <w:fldChar w:fldCharType="separate"/>
      </w:r>
      <w:r>
        <w:rPr>
          <w:rFonts w:ascii="Times New Roman" w:hAnsi="Times New Roman" w:eastAsia="Times New Roman" w:cs="Times New Roman"/>
          <w:szCs w:val="34"/>
        </w:rPr>
        <w:t>7.5.1 Move to Scalable Cloud Hosting</w:t>
      </w:r>
      <w:r>
        <w:tab/>
      </w:r>
      <w:r>
        <w:fldChar w:fldCharType="begin"/>
      </w:r>
      <w:r>
        <w:instrText xml:space="preserve"> PAGEREF _Toc18421 \h </w:instrText>
      </w:r>
      <w:r>
        <w:fldChar w:fldCharType="separate"/>
      </w:r>
      <w:r>
        <w:t>71</w:t>
      </w:r>
      <w:r>
        <w:fldChar w:fldCharType="end"/>
      </w:r>
      <w:r>
        <w:fldChar w:fldCharType="end"/>
      </w:r>
    </w:p>
    <w:p w14:paraId="426AD883">
      <w:pPr>
        <w:pStyle w:val="18"/>
        <w:tabs>
          <w:tab w:val="right" w:leader="dot" w:pos="9360"/>
        </w:tabs>
        <w:outlineLvl w:val="9"/>
      </w:pPr>
      <w:r>
        <w:fldChar w:fldCharType="begin"/>
      </w:r>
      <w:r>
        <w:instrText xml:space="preserve"> HYPERLINK \l _Toc593 </w:instrText>
      </w:r>
      <w:r>
        <w:fldChar w:fldCharType="separate"/>
      </w:r>
      <w:r>
        <w:rPr>
          <w:rFonts w:ascii="Times New Roman" w:hAnsi="Times New Roman" w:eastAsia="Times New Roman" w:cs="Times New Roman"/>
          <w:szCs w:val="34"/>
        </w:rPr>
        <w:t>7.5.2 AI-Powered Consultations</w:t>
      </w:r>
      <w:r>
        <w:tab/>
      </w:r>
      <w:r>
        <w:fldChar w:fldCharType="begin"/>
      </w:r>
      <w:r>
        <w:instrText xml:space="preserve"> PAGEREF _Toc593 \h </w:instrText>
      </w:r>
      <w:r>
        <w:fldChar w:fldCharType="separate"/>
      </w:r>
      <w:r>
        <w:t>71</w:t>
      </w:r>
      <w:r>
        <w:fldChar w:fldCharType="end"/>
      </w:r>
      <w:r>
        <w:fldChar w:fldCharType="end"/>
      </w:r>
    </w:p>
    <w:p w14:paraId="164E35D1">
      <w:pPr>
        <w:pStyle w:val="18"/>
        <w:tabs>
          <w:tab w:val="right" w:leader="dot" w:pos="9360"/>
        </w:tabs>
        <w:outlineLvl w:val="9"/>
      </w:pPr>
      <w:r>
        <w:fldChar w:fldCharType="begin"/>
      </w:r>
      <w:r>
        <w:instrText xml:space="preserve"> HYPERLINK \l _Toc26069 </w:instrText>
      </w:r>
      <w:r>
        <w:fldChar w:fldCharType="separate"/>
      </w:r>
      <w:r>
        <w:rPr>
          <w:rFonts w:ascii="Times New Roman" w:hAnsi="Times New Roman" w:eastAsia="Times New Roman" w:cs="Times New Roman"/>
          <w:szCs w:val="34"/>
        </w:rPr>
        <w:t>7.5.3 Mobile Application Development</w:t>
      </w:r>
      <w:r>
        <w:tab/>
      </w:r>
      <w:r>
        <w:fldChar w:fldCharType="begin"/>
      </w:r>
      <w:r>
        <w:instrText xml:space="preserve"> PAGEREF _Toc26069 \h </w:instrText>
      </w:r>
      <w:r>
        <w:fldChar w:fldCharType="separate"/>
      </w:r>
      <w:r>
        <w:t>72</w:t>
      </w:r>
      <w:r>
        <w:fldChar w:fldCharType="end"/>
      </w:r>
      <w:r>
        <w:fldChar w:fldCharType="end"/>
      </w:r>
    </w:p>
    <w:p w14:paraId="111A603F">
      <w:pPr>
        <w:pStyle w:val="18"/>
        <w:tabs>
          <w:tab w:val="right" w:leader="dot" w:pos="9360"/>
        </w:tabs>
        <w:outlineLvl w:val="9"/>
      </w:pPr>
      <w:r>
        <w:fldChar w:fldCharType="begin"/>
      </w:r>
      <w:r>
        <w:instrText xml:space="preserve"> HYPERLINK \l _Toc15469 </w:instrText>
      </w:r>
      <w:r>
        <w:fldChar w:fldCharType="separate"/>
      </w:r>
      <w:r>
        <w:rPr>
          <w:rFonts w:ascii="Times New Roman" w:hAnsi="Times New Roman" w:eastAsia="Times New Roman" w:cs="Times New Roman"/>
          <w:szCs w:val="34"/>
        </w:rPr>
        <w:t>7.5.4 Multilingual Support</w:t>
      </w:r>
      <w:r>
        <w:tab/>
      </w:r>
      <w:r>
        <w:fldChar w:fldCharType="begin"/>
      </w:r>
      <w:r>
        <w:instrText xml:space="preserve"> PAGEREF _Toc15469 \h </w:instrText>
      </w:r>
      <w:r>
        <w:fldChar w:fldCharType="separate"/>
      </w:r>
      <w:r>
        <w:t>72</w:t>
      </w:r>
      <w:r>
        <w:fldChar w:fldCharType="end"/>
      </w:r>
      <w:r>
        <w:fldChar w:fldCharType="end"/>
      </w:r>
    </w:p>
    <w:p w14:paraId="3D9A6EF5">
      <w:pPr>
        <w:pStyle w:val="18"/>
        <w:tabs>
          <w:tab w:val="right" w:leader="dot" w:pos="9360"/>
        </w:tabs>
        <w:outlineLvl w:val="9"/>
      </w:pPr>
      <w:r>
        <w:fldChar w:fldCharType="begin"/>
      </w:r>
      <w:r>
        <w:instrText xml:space="preserve"> HYPERLINK \l _Toc19051 </w:instrText>
      </w:r>
      <w:r>
        <w:fldChar w:fldCharType="separate"/>
      </w:r>
      <w:r>
        <w:rPr>
          <w:rFonts w:ascii="Times New Roman" w:hAnsi="Times New Roman" w:eastAsia="Times New Roman" w:cs="Times New Roman"/>
          <w:szCs w:val="34"/>
        </w:rPr>
        <w:t>7.5.5 Practitioner Collaboration Platform</w:t>
      </w:r>
      <w:r>
        <w:tab/>
      </w:r>
      <w:r>
        <w:fldChar w:fldCharType="begin"/>
      </w:r>
      <w:r>
        <w:instrText xml:space="preserve"> PAGEREF _Toc19051 \h </w:instrText>
      </w:r>
      <w:r>
        <w:fldChar w:fldCharType="separate"/>
      </w:r>
      <w:r>
        <w:t>72</w:t>
      </w:r>
      <w:r>
        <w:fldChar w:fldCharType="end"/>
      </w:r>
      <w:r>
        <w:fldChar w:fldCharType="end"/>
      </w:r>
    </w:p>
    <w:p w14:paraId="23665DEB">
      <w:pPr>
        <w:pStyle w:val="17"/>
        <w:tabs>
          <w:tab w:val="right" w:leader="dot" w:pos="9360"/>
        </w:tabs>
        <w:outlineLvl w:val="9"/>
      </w:pPr>
      <w:r>
        <w:fldChar w:fldCharType="begin"/>
      </w:r>
      <w:r>
        <w:instrText xml:space="preserve"> HYPERLINK \l _Toc27536 </w:instrText>
      </w:r>
      <w:r>
        <w:fldChar w:fldCharType="separate"/>
      </w:r>
      <w:r>
        <w:rPr>
          <w:rFonts w:ascii="Times New Roman" w:hAnsi="Times New Roman" w:eastAsia="Times New Roman" w:cs="Times New Roman"/>
          <w:szCs w:val="46"/>
        </w:rPr>
        <w:t>7.6 Final Reflections</w:t>
      </w:r>
      <w:r>
        <w:tab/>
      </w:r>
      <w:r>
        <w:fldChar w:fldCharType="begin"/>
      </w:r>
      <w:r>
        <w:instrText xml:space="preserve"> PAGEREF _Toc27536 \h </w:instrText>
      </w:r>
      <w:r>
        <w:fldChar w:fldCharType="separate"/>
      </w:r>
      <w:r>
        <w:t>72</w:t>
      </w:r>
      <w:r>
        <w:fldChar w:fldCharType="end"/>
      </w:r>
      <w:r>
        <w:fldChar w:fldCharType="end"/>
      </w:r>
    </w:p>
    <w:p w14:paraId="7D830107">
      <w:pPr>
        <w:pStyle w:val="18"/>
        <w:tabs>
          <w:tab w:val="right" w:leader="dot" w:pos="9360"/>
        </w:tabs>
        <w:outlineLvl w:val="9"/>
      </w:pPr>
      <w:r>
        <w:fldChar w:fldCharType="begin"/>
      </w:r>
      <w:r>
        <w:instrText xml:space="preserve"> HYPERLINK \l _Toc25971 </w:instrText>
      </w:r>
      <w:r>
        <w:fldChar w:fldCharType="separate"/>
      </w:r>
      <w:r>
        <w:rPr>
          <w:rFonts w:ascii="Times New Roman" w:hAnsi="Times New Roman" w:eastAsia="Times New Roman" w:cs="Times New Roman"/>
          <w:szCs w:val="34"/>
        </w:rPr>
        <w:t>7.7 Conclusion</w:t>
      </w:r>
      <w:r>
        <w:tab/>
      </w:r>
      <w:r>
        <w:fldChar w:fldCharType="begin"/>
      </w:r>
      <w:r>
        <w:instrText xml:space="preserve"> PAGEREF _Toc25971 \h </w:instrText>
      </w:r>
      <w:r>
        <w:fldChar w:fldCharType="separate"/>
      </w:r>
      <w:r>
        <w:t>73</w:t>
      </w:r>
      <w:r>
        <w:fldChar w:fldCharType="end"/>
      </w:r>
      <w:r>
        <w:fldChar w:fldCharType="end"/>
      </w:r>
    </w:p>
    <w:p w14:paraId="46694ACC">
      <w:pPr>
        <w:pStyle w:val="17"/>
        <w:tabs>
          <w:tab w:val="right" w:leader="dot" w:pos="9360"/>
        </w:tabs>
        <w:outlineLvl w:val="9"/>
      </w:pPr>
      <w:r>
        <w:fldChar w:fldCharType="begin"/>
      </w:r>
      <w:r>
        <w:instrText xml:space="preserve"> HYPERLINK \l _Toc25544 </w:instrText>
      </w:r>
      <w:r>
        <w:fldChar w:fldCharType="separate"/>
      </w:r>
      <w:r>
        <w:rPr>
          <w:rFonts w:ascii="Times New Roman" w:hAnsi="Times New Roman" w:eastAsia="Times New Roman" w:cs="Times New Roman"/>
          <w:szCs w:val="32"/>
        </w:rPr>
        <w:t>References</w:t>
      </w:r>
      <w:r>
        <w:tab/>
      </w:r>
      <w:r>
        <w:fldChar w:fldCharType="begin"/>
      </w:r>
      <w:r>
        <w:instrText xml:space="preserve"> PAGEREF _Toc25544 \h </w:instrText>
      </w:r>
      <w:r>
        <w:fldChar w:fldCharType="separate"/>
      </w:r>
      <w:r>
        <w:t>74</w:t>
      </w:r>
      <w:r>
        <w:fldChar w:fldCharType="end"/>
      </w:r>
      <w:r>
        <w:fldChar w:fldCharType="end"/>
      </w:r>
    </w:p>
    <w:p w14:paraId="5508A0EB">
      <w:pPr>
        <w:outlineLvl w:val="9"/>
      </w:pPr>
      <w:r>
        <w:fldChar w:fldCharType="end"/>
      </w:r>
      <w:bookmarkStart w:id="1" w:name="_Toc9973"/>
    </w:p>
    <w:p w14:paraId="3F8DCAB5">
      <w:pPr>
        <w:rPr>
          <w:rFonts w:ascii="Times New Roman" w:hAnsi="Times New Roman" w:eastAsia="Times New Roman" w:cs="Times New Roman"/>
          <w:b/>
          <w:sz w:val="46"/>
          <w:szCs w:val="46"/>
        </w:rPr>
      </w:pPr>
      <w:r>
        <w:rPr>
          <w:rFonts w:ascii="Times New Roman" w:hAnsi="Times New Roman" w:eastAsia="Times New Roman" w:cs="Times New Roman"/>
          <w:b/>
          <w:sz w:val="46"/>
          <w:szCs w:val="46"/>
        </w:rPr>
        <w:br w:type="page"/>
      </w:r>
    </w:p>
    <w:p w14:paraId="3E4AAFD7">
      <w:pPr>
        <w:pStyle w:val="15"/>
        <w:tabs>
          <w:tab w:val="right" w:leader="dot" w:pos="9360"/>
        </w:tabs>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List of Figures</w:t>
      </w:r>
    </w:p>
    <w:p w14:paraId="46CB492F"/>
    <w:p w14:paraId="03E31571">
      <w:pPr>
        <w:pStyle w:val="15"/>
        <w:tabs>
          <w:tab w:val="right" w:leader="dot" w:pos="9360"/>
        </w:tabs>
      </w:pPr>
      <w:r>
        <w:fldChar w:fldCharType="begin"/>
      </w:r>
      <w:r>
        <w:instrText xml:space="preserve">TOC \h \c "Figure"</w:instrText>
      </w:r>
      <w:r>
        <w:fldChar w:fldCharType="separate"/>
      </w:r>
      <w:r>
        <w:fldChar w:fldCharType="begin"/>
      </w:r>
      <w:r>
        <w:instrText xml:space="preserve"> HYPERLINK \l _Toc20003 </w:instrText>
      </w:r>
      <w:r>
        <w:fldChar w:fldCharType="separate"/>
      </w:r>
      <w:r>
        <w:t xml:space="preserve">Figure 1 </w:t>
      </w:r>
      <w:r>
        <w:tab/>
      </w:r>
      <w:r>
        <w:fldChar w:fldCharType="begin"/>
      </w:r>
      <w:r>
        <w:instrText xml:space="preserve"> PAGEREF _Toc20003 \h </w:instrText>
      </w:r>
      <w:r>
        <w:fldChar w:fldCharType="separate"/>
      </w:r>
      <w:r>
        <w:t>29</w:t>
      </w:r>
      <w:r>
        <w:fldChar w:fldCharType="end"/>
      </w:r>
      <w:r>
        <w:fldChar w:fldCharType="end"/>
      </w:r>
    </w:p>
    <w:p w14:paraId="267EE0DD">
      <w:pPr>
        <w:pStyle w:val="15"/>
        <w:tabs>
          <w:tab w:val="right" w:leader="dot" w:pos="9360"/>
        </w:tabs>
      </w:pPr>
      <w:r>
        <w:fldChar w:fldCharType="begin"/>
      </w:r>
      <w:r>
        <w:instrText xml:space="preserve"> HYPERLINK \l _Toc10740 </w:instrText>
      </w:r>
      <w:r>
        <w:fldChar w:fldCharType="separate"/>
      </w:r>
      <w:r>
        <w:t xml:space="preserve">Figure 2 </w:t>
      </w:r>
      <w:r>
        <w:tab/>
      </w:r>
      <w:r>
        <w:fldChar w:fldCharType="begin"/>
      </w:r>
      <w:r>
        <w:instrText xml:space="preserve"> PAGEREF _Toc10740 \h </w:instrText>
      </w:r>
      <w:r>
        <w:fldChar w:fldCharType="separate"/>
      </w:r>
      <w:r>
        <w:t>30</w:t>
      </w:r>
      <w:r>
        <w:fldChar w:fldCharType="end"/>
      </w:r>
      <w:r>
        <w:fldChar w:fldCharType="end"/>
      </w:r>
    </w:p>
    <w:p w14:paraId="590C7169">
      <w:pPr>
        <w:pStyle w:val="15"/>
        <w:tabs>
          <w:tab w:val="right" w:leader="dot" w:pos="9360"/>
        </w:tabs>
      </w:pPr>
      <w:r>
        <w:fldChar w:fldCharType="begin"/>
      </w:r>
      <w:r>
        <w:instrText xml:space="preserve"> HYPERLINK \l _Toc30450 </w:instrText>
      </w:r>
      <w:r>
        <w:fldChar w:fldCharType="separate"/>
      </w:r>
      <w:r>
        <w:t xml:space="preserve">Figure 3 </w:t>
      </w:r>
      <w:r>
        <w:tab/>
      </w:r>
      <w:r>
        <w:fldChar w:fldCharType="begin"/>
      </w:r>
      <w:r>
        <w:instrText xml:space="preserve"> PAGEREF _Toc30450 \h </w:instrText>
      </w:r>
      <w:r>
        <w:fldChar w:fldCharType="separate"/>
      </w:r>
      <w:r>
        <w:t>32</w:t>
      </w:r>
      <w:r>
        <w:fldChar w:fldCharType="end"/>
      </w:r>
      <w:r>
        <w:fldChar w:fldCharType="end"/>
      </w:r>
    </w:p>
    <w:p w14:paraId="4777B9D7">
      <w:pPr>
        <w:pStyle w:val="15"/>
        <w:tabs>
          <w:tab w:val="right" w:leader="dot" w:pos="9360"/>
        </w:tabs>
      </w:pPr>
      <w:r>
        <w:fldChar w:fldCharType="begin"/>
      </w:r>
      <w:r>
        <w:instrText xml:space="preserve"> HYPERLINK \l _Toc2094 </w:instrText>
      </w:r>
      <w:r>
        <w:fldChar w:fldCharType="separate"/>
      </w:r>
      <w:r>
        <w:t xml:space="preserve">Figure 4 </w:t>
      </w:r>
      <w:r>
        <w:tab/>
      </w:r>
      <w:r>
        <w:fldChar w:fldCharType="begin"/>
      </w:r>
      <w:r>
        <w:instrText xml:space="preserve"> PAGEREF _Toc2094 \h </w:instrText>
      </w:r>
      <w:r>
        <w:fldChar w:fldCharType="separate"/>
      </w:r>
      <w:r>
        <w:t>33</w:t>
      </w:r>
      <w:r>
        <w:fldChar w:fldCharType="end"/>
      </w:r>
      <w:r>
        <w:fldChar w:fldCharType="end"/>
      </w:r>
    </w:p>
    <w:p w14:paraId="79C9555C">
      <w:r>
        <w:fldChar w:fldCharType="end"/>
      </w:r>
    </w:p>
    <w:p w14:paraId="5AB16CA9">
      <w:pPr>
        <w:outlineLvl w:val="9"/>
        <w:rPr>
          <w:rFonts w:ascii="Times New Roman" w:hAnsi="Times New Roman" w:eastAsia="Times New Roman" w:cs="Times New Roman"/>
          <w:b/>
          <w:sz w:val="46"/>
          <w:szCs w:val="46"/>
        </w:rPr>
      </w:pPr>
      <w:r>
        <w:rPr>
          <w:rFonts w:ascii="Times New Roman" w:hAnsi="Times New Roman" w:eastAsia="Times New Roman" w:cs="Times New Roman"/>
          <w:b/>
          <w:sz w:val="46"/>
          <w:szCs w:val="46"/>
        </w:rPr>
        <w:br w:type="page"/>
      </w:r>
    </w:p>
    <w:p w14:paraId="4963CB86">
      <w:pPr>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List of Tables</w:t>
      </w:r>
    </w:p>
    <w:p w14:paraId="326F1C76">
      <w:pPr>
        <w:pStyle w:val="15"/>
        <w:tabs>
          <w:tab w:val="right" w:leader="dot" w:pos="9360"/>
        </w:tabs>
      </w:pPr>
      <w:r>
        <w:fldChar w:fldCharType="begin"/>
      </w:r>
      <w:r>
        <w:instrText xml:space="preserve">TOC \h \c "Table"</w:instrText>
      </w:r>
      <w:r>
        <w:fldChar w:fldCharType="separate"/>
      </w:r>
      <w:r>
        <w:fldChar w:fldCharType="begin"/>
      </w:r>
      <w:r>
        <w:instrText xml:space="preserve"> HYPERLINK \l _Toc29459 </w:instrText>
      </w:r>
      <w:r>
        <w:fldChar w:fldCharType="separate"/>
      </w:r>
      <w:r>
        <w:t xml:space="preserve">Table 1 </w:t>
      </w:r>
      <w:r>
        <w:tab/>
      </w:r>
      <w:r>
        <w:fldChar w:fldCharType="begin"/>
      </w:r>
      <w:r>
        <w:instrText xml:space="preserve"> PAGEREF _Toc29459 \h </w:instrText>
      </w:r>
      <w:r>
        <w:fldChar w:fldCharType="separate"/>
      </w:r>
      <w:r>
        <w:t>37</w:t>
      </w:r>
      <w:r>
        <w:fldChar w:fldCharType="end"/>
      </w:r>
      <w:r>
        <w:fldChar w:fldCharType="end"/>
      </w:r>
    </w:p>
    <w:p w14:paraId="4FA93411">
      <w:pPr>
        <w:pStyle w:val="15"/>
        <w:tabs>
          <w:tab w:val="right" w:leader="dot" w:pos="9360"/>
        </w:tabs>
      </w:pPr>
      <w:r>
        <w:fldChar w:fldCharType="begin"/>
      </w:r>
      <w:r>
        <w:instrText xml:space="preserve"> HYPERLINK \l _Toc1066 </w:instrText>
      </w:r>
      <w:r>
        <w:fldChar w:fldCharType="separate"/>
      </w:r>
      <w:r>
        <w:t xml:space="preserve">Table 2 </w:t>
      </w:r>
      <w:r>
        <w:tab/>
      </w:r>
      <w:r>
        <w:fldChar w:fldCharType="begin"/>
      </w:r>
      <w:r>
        <w:instrText xml:space="preserve"> PAGEREF _Toc1066 \h </w:instrText>
      </w:r>
      <w:r>
        <w:fldChar w:fldCharType="separate"/>
      </w:r>
      <w:r>
        <w:t>56</w:t>
      </w:r>
      <w:r>
        <w:fldChar w:fldCharType="end"/>
      </w:r>
      <w:r>
        <w:fldChar w:fldCharType="end"/>
      </w:r>
    </w:p>
    <w:p w14:paraId="728D1E44">
      <w:pPr>
        <w:pStyle w:val="15"/>
        <w:tabs>
          <w:tab w:val="right" w:leader="dot" w:pos="9360"/>
        </w:tabs>
      </w:pPr>
      <w:r>
        <w:fldChar w:fldCharType="begin"/>
      </w:r>
      <w:r>
        <w:instrText xml:space="preserve"> HYPERLINK \l _Toc18870 </w:instrText>
      </w:r>
      <w:r>
        <w:fldChar w:fldCharType="separate"/>
      </w:r>
      <w:r>
        <w:t xml:space="preserve">Table 3 </w:t>
      </w:r>
      <w:r>
        <w:tab/>
      </w:r>
      <w:r>
        <w:fldChar w:fldCharType="begin"/>
      </w:r>
      <w:r>
        <w:instrText xml:space="preserve"> PAGEREF _Toc18870 \h </w:instrText>
      </w:r>
      <w:r>
        <w:fldChar w:fldCharType="separate"/>
      </w:r>
      <w:r>
        <w:t>56</w:t>
      </w:r>
      <w:r>
        <w:fldChar w:fldCharType="end"/>
      </w:r>
      <w:r>
        <w:fldChar w:fldCharType="end"/>
      </w:r>
    </w:p>
    <w:p w14:paraId="1D5C9CD9">
      <w:r>
        <w:fldChar w:fldCharType="end"/>
      </w:r>
    </w:p>
    <w:p w14:paraId="71888234">
      <w:pPr>
        <w:jc w:val="left"/>
        <w:rPr>
          <w:rFonts w:ascii="Times New Roman" w:hAnsi="Times New Roman" w:eastAsia="Times New Roman" w:cs="Times New Roman"/>
          <w:b/>
          <w:sz w:val="46"/>
          <w:szCs w:val="46"/>
        </w:rPr>
      </w:pPr>
      <w:r>
        <w:rPr>
          <w:rFonts w:ascii="Times New Roman" w:hAnsi="Times New Roman" w:eastAsia="Times New Roman" w:cs="Times New Roman"/>
          <w:b/>
          <w:sz w:val="46"/>
          <w:szCs w:val="46"/>
        </w:rPr>
        <w:br w:type="page"/>
      </w:r>
    </w:p>
    <w:p w14:paraId="52F8B520">
      <w:pPr>
        <w:pStyle w:val="3"/>
        <w:keepNext w:val="0"/>
        <w:keepLines w:val="0"/>
        <w:spacing w:before="480" w:line="360" w:lineRule="auto"/>
        <w:outlineLvl w:val="1"/>
        <w:rPr>
          <w:rFonts w:ascii="Times New Roman" w:hAnsi="Times New Roman" w:eastAsia="Times New Roman" w:cs="Times New Roman"/>
          <w:b/>
          <w:sz w:val="46"/>
          <w:szCs w:val="46"/>
        </w:rPr>
      </w:pPr>
      <w:r>
        <w:rPr>
          <w:rFonts w:ascii="Times New Roman" w:hAnsi="Times New Roman" w:eastAsia="Times New Roman" w:cs="Times New Roman"/>
          <w:b/>
          <w:sz w:val="46"/>
          <w:szCs w:val="46"/>
        </w:rPr>
        <w:t>Chapter 1: Introduction</w:t>
      </w:r>
      <w:bookmarkEnd w:id="1"/>
    </w:p>
    <w:p w14:paraId="2A498137">
      <w:pPr>
        <w:spacing w:line="360" w:lineRule="auto"/>
        <w:rPr>
          <w:rFonts w:ascii="Times New Roman" w:hAnsi="Times New Roman" w:eastAsia="Times New Roman" w:cs="Times New Roman"/>
        </w:rPr>
      </w:pPr>
    </w:p>
    <w:p w14:paraId="60EEE6BB">
      <w:pPr>
        <w:pStyle w:val="3"/>
        <w:keepNext w:val="0"/>
        <w:keepLines w:val="0"/>
        <w:spacing w:after="80" w:line="360" w:lineRule="auto"/>
        <w:rPr>
          <w:rFonts w:ascii="Times New Roman" w:hAnsi="Times New Roman" w:eastAsia="Times New Roman" w:cs="Times New Roman"/>
          <w:b/>
          <w:sz w:val="34"/>
          <w:szCs w:val="34"/>
        </w:rPr>
      </w:pPr>
      <w:bookmarkStart w:id="2" w:name="_hvsdz2ujxp2r" w:colFirst="0" w:colLast="0"/>
      <w:bookmarkEnd w:id="2"/>
      <w:bookmarkStart w:id="3" w:name="_Toc31785"/>
      <w:r>
        <w:rPr>
          <w:rFonts w:ascii="Times New Roman" w:hAnsi="Times New Roman" w:eastAsia="Times New Roman" w:cs="Times New Roman"/>
          <w:b/>
          <w:sz w:val="34"/>
          <w:szCs w:val="34"/>
        </w:rPr>
        <w:t>1.1 Project Background</w:t>
      </w:r>
      <w:bookmarkEnd w:id="3"/>
    </w:p>
    <w:p w14:paraId="4816864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Human civilization has always depended on medicine which develops through the combination of observation and experience and scientific inquiry. Traditional medicine includes Unani as an established approach to healing which adapts ancient Greek medical concepts through extended development by Arab and Persian and South Asian scholars during successive centuries. </w:t>
      </w:r>
      <w:r>
        <w:rPr>
          <w:rFonts w:ascii="Times New Roman" w:hAnsi="Times New Roman" w:eastAsia="Times New Roman" w:cs="Times New Roman"/>
          <w:b/>
          <w:bCs/>
          <w:sz w:val="24"/>
          <w:szCs w:val="24"/>
        </w:rPr>
        <w:t>Unani medicine</w:t>
      </w:r>
      <w:r>
        <w:rPr>
          <w:rFonts w:ascii="Times New Roman" w:hAnsi="Times New Roman" w:eastAsia="Times New Roman" w:cs="Times New Roman"/>
          <w:sz w:val="24"/>
          <w:szCs w:val="24"/>
        </w:rPr>
        <w:t xml:space="preserve"> follows a body humoral theory based on blood and phlegm and yellow bile and black bile which focuses on complete body wellness instead of treating individual symptoms. Unani medicine utilizes plant-based and mineral compounds and dietary treatments to achieve long-term health recovery instead of providing temporary solutions.</w:t>
      </w:r>
    </w:p>
    <w:p w14:paraId="232A0C5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widespread use of Unani medicine in India as well as Pakistan and throughout the Middle East fails to match its historical significance because it finds limited representation in contemporary digital platforms. Modern Unani medicine remains primarily confined to old manuscripts and books along with the knowledge passed down through oral traditions of experienced practitioners while allopathic and Ayurvedic medicine have extensively adopted mobile apps and online databases and research portals. The current accessibility gap creates a significant threat because students and patients will avoid systems including Unani when they need information or services through preferred digital means.</w:t>
      </w:r>
    </w:p>
    <w:p w14:paraId="3D0C82C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recognized the digital disparity in Unani formulations which led us to develop a platform that would digitize their organization to make them searchable and understandable for a broad user base. Our team developed the Knowledge-Based System (KBS) for Unani Medicine Formulations due to such requirements. The technical project functions as a cultural preservation initiative dedicated to preserving vital medical heritage components. Vue.js workflows with Node.js server technologies and SQL Server databases and Postman testing functions combined to create an information system which delivers Unani wisdom through modern user-friendly speed requirements.</w:t>
      </w:r>
    </w:p>
    <w:p w14:paraId="2401B10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We pursued this project with the dual purpose of both academic contribution and implementing modern digital practices for preserving ancient medical wisdom.</w:t>
      </w:r>
    </w:p>
    <w:p w14:paraId="6FF073B6">
      <w:pPr>
        <w:pStyle w:val="3"/>
        <w:keepNext w:val="0"/>
        <w:keepLines w:val="0"/>
        <w:spacing w:after="80" w:line="360" w:lineRule="auto"/>
        <w:rPr>
          <w:rFonts w:ascii="Times New Roman" w:hAnsi="Times New Roman" w:eastAsia="Times New Roman" w:cs="Times New Roman"/>
          <w:b/>
          <w:sz w:val="34"/>
          <w:szCs w:val="34"/>
        </w:rPr>
      </w:pPr>
      <w:bookmarkStart w:id="4" w:name="_9luinqp2khh0" w:colFirst="0" w:colLast="0"/>
      <w:bookmarkEnd w:id="4"/>
      <w:bookmarkStart w:id="5" w:name="_Toc8407"/>
      <w:r>
        <w:rPr>
          <w:rFonts w:ascii="Times New Roman" w:hAnsi="Times New Roman" w:eastAsia="Times New Roman" w:cs="Times New Roman"/>
          <w:b/>
          <w:sz w:val="34"/>
          <w:szCs w:val="34"/>
        </w:rPr>
        <w:t>1.2 Problem Statement</w:t>
      </w:r>
      <w:bookmarkEnd w:id="5"/>
    </w:p>
    <w:p w14:paraId="609C551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Unani medicine has stood the test of time yet faces numerous survival issues in modern digital information systems. </w:t>
      </w:r>
    </w:p>
    <w:p w14:paraId="7694131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identified major issues within our initial investigation phase:</w:t>
      </w:r>
    </w:p>
    <w:p w14:paraId="0F4F179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major obstacle to </w:t>
      </w:r>
      <w:r>
        <w:rPr>
          <w:rFonts w:ascii="Times New Roman" w:hAnsi="Times New Roman" w:eastAsia="Times New Roman" w:cs="Times New Roman"/>
          <w:b/>
          <w:bCs/>
          <w:sz w:val="24"/>
          <w:szCs w:val="24"/>
        </w:rPr>
        <w:t>knowledge distribution</w:t>
      </w:r>
      <w:r>
        <w:rPr>
          <w:rFonts w:ascii="Times New Roman" w:hAnsi="Times New Roman" w:eastAsia="Times New Roman" w:cs="Times New Roman"/>
          <w:sz w:val="24"/>
          <w:szCs w:val="24"/>
        </w:rPr>
        <w:t xml:space="preserve"> exists as the first challenge. Due to its decentralized nature Unani formulation knowledge exists only in various historical textbooks along with manuscripts and elderly learned practitioners remember its contents.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Students, researchers, and health enthusiasts often struggle to find reliable, consolidated resources online. When information is available, it is either incomplete, lacks credibility, or is locked behind physical access limitations like specific university libraries or regional archives.</w:t>
      </w:r>
    </w:p>
    <w:p w14:paraId="734465E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b/>
          <w:bCs/>
          <w:sz w:val="24"/>
          <w:szCs w:val="24"/>
        </w:rPr>
        <w:t>The inability of modern users to access Unani knowledge</w:t>
      </w:r>
      <w:r>
        <w:rPr>
          <w:rFonts w:ascii="Times New Roman" w:hAnsi="Times New Roman" w:eastAsia="Times New Roman" w:cs="Times New Roman"/>
          <w:sz w:val="24"/>
          <w:szCs w:val="24"/>
        </w:rPr>
        <w:t xml:space="preserve"> stands as the second main issue. Current students and healthcare workers together with ordinary audiences want instant and convenient digital interfaces for accessing information. Most people cannot access Unani knowledge because the lack of a mobile-friendly web-based platform bars them from accessing it especially when they typically expect quick answers through Googling.</w:t>
      </w:r>
    </w:p>
    <w:p w14:paraId="22068DB0">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Thirdly, there is </w:t>
      </w:r>
      <w:r>
        <w:rPr>
          <w:rFonts w:ascii="Times New Roman" w:hAnsi="Times New Roman" w:eastAsia="Times New Roman" w:cs="Times New Roman"/>
          <w:b/>
          <w:sz w:val="24"/>
          <w:szCs w:val="24"/>
        </w:rPr>
        <w:t>a real danger of knowledge loss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lang w:val="en-US"/>
        </w:rPr>
        <w:t>The disappearance of essential insights and formulations from Unani medicine becomes likely because senior practitioners terminate their practice while deteriorating manuscripts go without proper maintenance. The destruction of alternative medical strategies may occur because future generations will not have access to preserved and platform-ready traditional medical methods</w:t>
      </w:r>
      <w:r>
        <w:rPr>
          <w:rFonts w:ascii="Times New Roman" w:hAnsi="Times New Roman" w:eastAsia="Times New Roman" w:cs="Times New Roman"/>
          <w:sz w:val="24"/>
          <w:szCs w:val="24"/>
        </w:rPr>
        <w:t>.</w:t>
      </w:r>
    </w:p>
    <w:p w14:paraId="394620F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Finally, there is </w:t>
      </w:r>
      <w:r>
        <w:rPr>
          <w:rFonts w:ascii="Times New Roman" w:hAnsi="Times New Roman" w:eastAsia="Times New Roman" w:cs="Times New Roman"/>
          <w:b/>
          <w:sz w:val="24"/>
          <w:szCs w:val="24"/>
        </w:rPr>
        <w:t>a trust deficit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Users who cannot access credible digital platforms containing Unani medicine information might think it is outdated or irrelevant, leading them to avoid using it. </w:t>
      </w:r>
    </w:p>
    <w:p w14:paraId="0804B1A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combination of these issues creates a serious problem because Unani medicine faces potential disappearance from public awareness when there is no strategic digitization alongside proper organization.</w:t>
      </w:r>
    </w:p>
    <w:p w14:paraId="37206C7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Knowledge-Based System created </w:t>
      </w:r>
      <w:r>
        <w:rPr>
          <w:rFonts w:ascii="Times New Roman" w:hAnsi="Times New Roman" w:eastAsia="Times New Roman" w:cs="Times New Roman"/>
          <w:b/>
          <w:bCs/>
          <w:sz w:val="24"/>
          <w:szCs w:val="24"/>
        </w:rPr>
        <w:t>reliable search functions</w:t>
      </w:r>
      <w:r>
        <w:rPr>
          <w:rFonts w:ascii="Times New Roman" w:hAnsi="Times New Roman" w:eastAsia="Times New Roman" w:cs="Times New Roman"/>
          <w:sz w:val="24"/>
          <w:szCs w:val="24"/>
        </w:rPr>
        <w:t xml:space="preserve"> which combine </w:t>
      </w:r>
      <w:r>
        <w:rPr>
          <w:rFonts w:ascii="Times New Roman" w:hAnsi="Times New Roman" w:eastAsia="Times New Roman" w:cs="Times New Roman"/>
          <w:b/>
          <w:bCs/>
          <w:sz w:val="24"/>
          <w:szCs w:val="24"/>
        </w:rPr>
        <w:t>x</w:t>
      </w:r>
      <w:r>
        <w:rPr>
          <w:rFonts w:ascii="Times New Roman" w:hAnsi="Times New Roman" w:eastAsia="Times New Roman" w:cs="Times New Roman"/>
          <w:sz w:val="24"/>
          <w:szCs w:val="24"/>
        </w:rPr>
        <w:t xml:space="preserve"> for Unani knowledge preservation throughout the 21st century.</w:t>
      </w:r>
    </w:p>
    <w:p w14:paraId="71ED3943">
      <w:pPr>
        <w:pStyle w:val="3"/>
        <w:keepNext w:val="0"/>
        <w:keepLines w:val="0"/>
        <w:spacing w:after="80" w:line="360" w:lineRule="auto"/>
        <w:rPr>
          <w:rFonts w:ascii="Times New Roman" w:hAnsi="Times New Roman" w:eastAsia="Times New Roman" w:cs="Times New Roman"/>
          <w:b/>
          <w:sz w:val="34"/>
          <w:szCs w:val="34"/>
        </w:rPr>
      </w:pPr>
      <w:bookmarkStart w:id="6" w:name="_h0dkkku3fjgr" w:colFirst="0" w:colLast="0"/>
      <w:bookmarkEnd w:id="6"/>
      <w:bookmarkStart w:id="7" w:name="_Toc2720"/>
      <w:r>
        <w:rPr>
          <w:rFonts w:ascii="Times New Roman" w:hAnsi="Times New Roman" w:eastAsia="Times New Roman" w:cs="Times New Roman"/>
          <w:b/>
          <w:sz w:val="34"/>
          <w:szCs w:val="34"/>
        </w:rPr>
        <w:t>1.3 Objectives</w:t>
      </w:r>
      <w:bookmarkEnd w:id="7"/>
    </w:p>
    <w:p w14:paraId="34BAB61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objectives served both as precise solutions for the identified issues and direction for developing meaningful results.</w:t>
      </w:r>
    </w:p>
    <w:p w14:paraId="79E8D989">
      <w:pPr>
        <w:numPr>
          <w:ilvl w:val="0"/>
          <w:numId w:val="1"/>
        </w:numPr>
        <w:spacing w:before="240" w:line="360" w:lineRule="auto"/>
        <w:rPr>
          <w:sz w:val="24"/>
          <w:szCs w:val="24"/>
        </w:rPr>
      </w:pPr>
      <w:r>
        <w:rPr>
          <w:rFonts w:ascii="Times New Roman" w:hAnsi="Times New Roman" w:eastAsia="Times New Roman" w:cs="Times New Roman"/>
          <w:b/>
          <w:sz w:val="24"/>
          <w:szCs w:val="24"/>
        </w:rPr>
        <w:t>Digitization and Structuring of Knowledge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One of the primary goals was to collect authentic Unani drug information and formulations and organize them into a structured, relational database. This would allow for easy retrieval, filtering, and updating of information.</w:t>
      </w:r>
    </w:p>
    <w:p w14:paraId="74EE51A8">
      <w:pPr>
        <w:numPr>
          <w:ilvl w:val="0"/>
          <w:numId w:val="1"/>
        </w:numPr>
        <w:spacing w:line="360" w:lineRule="auto"/>
        <w:rPr>
          <w:sz w:val="24"/>
          <w:szCs w:val="24"/>
        </w:rPr>
      </w:pPr>
      <w:r>
        <w:rPr>
          <w:rFonts w:ascii="Times New Roman" w:hAnsi="Times New Roman" w:eastAsia="Times New Roman" w:cs="Times New Roman"/>
          <w:b/>
          <w:sz w:val="24"/>
          <w:szCs w:val="24"/>
        </w:rPr>
        <w:t>Development of a User-Friendly Web Platform</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Using Vue.js, the project aimed to create an intuitive and responsive frontend that would appeal to both technical and non-technical users. Ease of navigation, clear search functionality, and mobile responsiveness were key design principles.</w:t>
      </w:r>
    </w:p>
    <w:p w14:paraId="75BF81A7">
      <w:pPr>
        <w:numPr>
          <w:ilvl w:val="0"/>
          <w:numId w:val="1"/>
        </w:numPr>
        <w:spacing w:line="360" w:lineRule="auto"/>
        <w:rPr>
          <w:sz w:val="24"/>
          <w:szCs w:val="24"/>
        </w:rPr>
      </w:pPr>
      <w:r>
        <w:rPr>
          <w:rFonts w:ascii="Times New Roman" w:hAnsi="Times New Roman" w:eastAsia="Times New Roman" w:cs="Times New Roman"/>
          <w:b/>
          <w:sz w:val="24"/>
          <w:szCs w:val="24"/>
        </w:rPr>
        <w:t>Secure Backend and Data Management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Node.js was used to build the backend, ensuring efficient API development, secure user authentication, and smooth management of database interactions. SQL Server was selected for its reliability, scalability, and powerful querying capabilities.</w:t>
      </w:r>
    </w:p>
    <w:p w14:paraId="4EDDEBF6">
      <w:pPr>
        <w:numPr>
          <w:ilvl w:val="0"/>
          <w:numId w:val="1"/>
        </w:numPr>
        <w:spacing w:line="360" w:lineRule="auto"/>
        <w:rPr>
          <w:sz w:val="24"/>
          <w:szCs w:val="24"/>
        </w:rPr>
      </w:pPr>
      <w:r>
        <w:rPr>
          <w:rFonts w:ascii="Times New Roman" w:hAnsi="Times New Roman" w:eastAsia="Times New Roman" w:cs="Times New Roman"/>
          <w:b/>
          <w:sz w:val="24"/>
          <w:szCs w:val="24"/>
        </w:rPr>
        <w:t>Testing and Validation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Postman and manual testing processes were employed throughout development to ensure that APIs, user actions, and data flows worked as expected under different scenarios.</w:t>
      </w:r>
    </w:p>
    <w:p w14:paraId="32B225CB">
      <w:pPr>
        <w:numPr>
          <w:ilvl w:val="0"/>
          <w:numId w:val="1"/>
        </w:numPr>
        <w:spacing w:after="240" w:line="360" w:lineRule="auto"/>
        <w:rPr>
          <w:sz w:val="24"/>
          <w:szCs w:val="24"/>
        </w:rPr>
      </w:pPr>
      <w:r>
        <w:rPr>
          <w:rFonts w:ascii="Times New Roman" w:hAnsi="Times New Roman" w:eastAsia="Times New Roman" w:cs="Times New Roman"/>
          <w:b/>
          <w:sz w:val="24"/>
          <w:szCs w:val="24"/>
        </w:rPr>
        <w:t>Deployment and Maintenance Readiness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While the project initially focused on local and university-level deployment, the system was built with future readiness for broader deployment, should additional funding or institutional interest arise.</w:t>
      </w:r>
    </w:p>
    <w:p w14:paraId="7760A60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summary, Social impact served as the main goal along with technological achievement when restoring the ancient system through formats that modern users find familiar and dependable.</w:t>
      </w:r>
    </w:p>
    <w:p w14:paraId="6CB13CE2">
      <w:pPr>
        <w:pStyle w:val="3"/>
        <w:keepNext w:val="0"/>
        <w:keepLines w:val="0"/>
        <w:spacing w:after="80" w:line="360" w:lineRule="auto"/>
        <w:rPr>
          <w:rFonts w:ascii="Times New Roman" w:hAnsi="Times New Roman" w:eastAsia="Times New Roman" w:cs="Times New Roman"/>
          <w:b/>
          <w:sz w:val="34"/>
          <w:szCs w:val="34"/>
        </w:rPr>
      </w:pPr>
      <w:bookmarkStart w:id="8" w:name="_wnl20d2w79o" w:colFirst="0" w:colLast="0"/>
      <w:bookmarkEnd w:id="8"/>
      <w:bookmarkStart w:id="9" w:name="_Toc14264"/>
      <w:r>
        <w:rPr>
          <w:rFonts w:ascii="Times New Roman" w:hAnsi="Times New Roman" w:eastAsia="Times New Roman" w:cs="Times New Roman"/>
          <w:b/>
          <w:sz w:val="34"/>
          <w:szCs w:val="34"/>
        </w:rPr>
        <w:t>1.4 Scope and Limitations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project required an absolute definition of its scope and boundaries for planning reasonable milestones and managing user expectations.</w:t>
      </w:r>
      <w:bookmarkEnd w:id="9"/>
    </w:p>
    <w:p w14:paraId="66799F96">
      <w:pPr>
        <w:pStyle w:val="4"/>
        <w:keepNext w:val="0"/>
        <w:keepLines w:val="0"/>
        <w:spacing w:before="280" w:line="360" w:lineRule="auto"/>
        <w:rPr>
          <w:rFonts w:ascii="Times New Roman" w:hAnsi="Times New Roman" w:eastAsia="Times New Roman" w:cs="Times New Roman"/>
          <w:b/>
          <w:color w:val="000000"/>
          <w:sz w:val="26"/>
          <w:szCs w:val="26"/>
        </w:rPr>
      </w:pPr>
      <w:bookmarkStart w:id="10" w:name="_y155v5uhxjrf" w:colFirst="0" w:colLast="0"/>
      <w:bookmarkEnd w:id="10"/>
      <w:bookmarkStart w:id="11" w:name="_Toc23362"/>
      <w:r>
        <w:rPr>
          <w:rFonts w:ascii="Times New Roman" w:hAnsi="Times New Roman" w:eastAsia="Times New Roman" w:cs="Times New Roman"/>
          <w:b/>
          <w:color w:val="000000"/>
          <w:sz w:val="26"/>
          <w:szCs w:val="26"/>
        </w:rPr>
        <w:t>Scope</w:t>
      </w:r>
      <w:bookmarkEnd w:id="11"/>
    </w:p>
    <w:p w14:paraId="62EC3680">
      <w:pPr>
        <w:numPr>
          <w:ilvl w:val="0"/>
          <w:numId w:val="2"/>
        </w:numPr>
        <w:spacing w:before="240" w:line="360" w:lineRule="auto"/>
        <w:rPr>
          <w:sz w:val="24"/>
          <w:szCs w:val="24"/>
        </w:rPr>
      </w:pPr>
      <w:r>
        <w:rPr>
          <w:rFonts w:ascii="Times New Roman" w:hAnsi="Times New Roman" w:eastAsia="Times New Roman" w:cs="Times New Roman"/>
          <w:b/>
          <w:sz w:val="24"/>
          <w:szCs w:val="24"/>
        </w:rPr>
        <w:t>User Functionality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system permits standard users to find drugs through their name or scientific name and their medicinal properties. Drugs administration receives formulation recommendations through keyword matching inputs.</w:t>
      </w:r>
    </w:p>
    <w:p w14:paraId="1AF3B3C1">
      <w:pPr>
        <w:numPr>
          <w:ilvl w:val="0"/>
          <w:numId w:val="2"/>
        </w:numPr>
        <w:spacing w:line="360" w:lineRule="auto"/>
        <w:rPr>
          <w:sz w:val="24"/>
          <w:szCs w:val="24"/>
        </w:rPr>
      </w:pPr>
      <w:r>
        <w:rPr>
          <w:rFonts w:ascii="Times New Roman" w:hAnsi="Times New Roman" w:eastAsia="Times New Roman" w:cs="Times New Roman"/>
          <w:b/>
          <w:sz w:val="24"/>
          <w:szCs w:val="24"/>
        </w:rPr>
        <w:t>Admin Functionality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database management system enables administrators to connect securely to an admin dashboard to make additions, changes and removals of drugs and formulations while upholding database accuracy and relevancy.</w:t>
      </w:r>
    </w:p>
    <w:p w14:paraId="1243B222">
      <w:pPr>
        <w:numPr>
          <w:ilvl w:val="0"/>
          <w:numId w:val="2"/>
        </w:numPr>
        <w:spacing w:line="360" w:lineRule="auto"/>
        <w:rPr>
          <w:sz w:val="24"/>
          <w:szCs w:val="24"/>
        </w:rPr>
      </w:pPr>
      <w:r>
        <w:rPr>
          <w:rFonts w:ascii="Times New Roman" w:hAnsi="Times New Roman" w:eastAsia="Times New Roman" w:cs="Times New Roman"/>
          <w:b/>
          <w:sz w:val="24"/>
          <w:szCs w:val="24"/>
        </w:rPr>
        <w:t>Technology Stack</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system was developed using Vue.js for the frontend, Node.js for backend server logic, SQL Server for the relational database, and Postman for API testing and validation.</w:t>
      </w:r>
    </w:p>
    <w:p w14:paraId="4A156C9C">
      <w:pPr>
        <w:numPr>
          <w:ilvl w:val="0"/>
          <w:numId w:val="2"/>
        </w:numPr>
        <w:spacing w:line="360" w:lineRule="auto"/>
        <w:rPr>
          <w:sz w:val="24"/>
          <w:szCs w:val="24"/>
        </w:rPr>
      </w:pPr>
      <w:r>
        <w:rPr>
          <w:rFonts w:ascii="Times New Roman" w:hAnsi="Times New Roman" w:eastAsia="Times New Roman" w:cs="Times New Roman"/>
          <w:b/>
          <w:sz w:val="24"/>
          <w:szCs w:val="24"/>
        </w:rPr>
        <w:t>Security Measures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User authentication was implemented using JSON Web Tokens (JWT), ensuring secure login sessions and admin access control.</w:t>
      </w:r>
    </w:p>
    <w:p w14:paraId="32F48798">
      <w:pPr>
        <w:numPr>
          <w:ilvl w:val="0"/>
          <w:numId w:val="2"/>
        </w:numPr>
        <w:spacing w:after="240" w:line="360" w:lineRule="auto"/>
      </w:pPr>
      <w:r>
        <w:rPr>
          <w:rFonts w:ascii="Times New Roman" w:hAnsi="Times New Roman" w:eastAsia="Times New Roman" w:cs="Times New Roman"/>
          <w:b/>
          <w:sz w:val="24"/>
          <w:szCs w:val="24"/>
        </w:rPr>
        <w:t>Responsiveness and Accessibility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web platform is designed to be responsive, making it accessible across devices, from desktop monitors to smartphones</w:t>
      </w:r>
      <w:r>
        <w:rPr>
          <w:rFonts w:ascii="Times New Roman" w:hAnsi="Times New Roman" w:eastAsia="Times New Roman" w:cs="Times New Roman"/>
        </w:rPr>
        <w:t>.</w:t>
      </w:r>
    </w:p>
    <w:p w14:paraId="6A02B3C6">
      <w:pPr>
        <w:pStyle w:val="4"/>
        <w:keepNext w:val="0"/>
        <w:keepLines w:val="0"/>
        <w:spacing w:before="280" w:line="360" w:lineRule="auto"/>
        <w:rPr>
          <w:rFonts w:ascii="Times New Roman" w:hAnsi="Times New Roman" w:eastAsia="Times New Roman" w:cs="Times New Roman"/>
          <w:b/>
          <w:color w:val="000000"/>
          <w:sz w:val="26"/>
          <w:szCs w:val="26"/>
        </w:rPr>
      </w:pPr>
      <w:bookmarkStart w:id="12" w:name="_w6bp68b772n" w:colFirst="0" w:colLast="0"/>
      <w:bookmarkEnd w:id="12"/>
      <w:bookmarkStart w:id="13" w:name="_Toc29088"/>
      <w:r>
        <w:rPr>
          <w:rFonts w:ascii="Times New Roman" w:hAnsi="Times New Roman" w:eastAsia="Times New Roman" w:cs="Times New Roman"/>
          <w:b/>
          <w:color w:val="000000"/>
          <w:sz w:val="26"/>
          <w:szCs w:val="26"/>
        </w:rPr>
        <w:t>Limitations</w:t>
      </w:r>
      <w:bookmarkEnd w:id="13"/>
    </w:p>
    <w:p w14:paraId="04B79FCE">
      <w:pPr>
        <w:numPr>
          <w:ilvl w:val="0"/>
          <w:numId w:val="3"/>
        </w:numPr>
        <w:spacing w:before="240" w:line="360" w:lineRule="auto"/>
        <w:rPr>
          <w:sz w:val="24"/>
          <w:szCs w:val="24"/>
        </w:rPr>
      </w:pPr>
      <w:r>
        <w:rPr>
          <w:rFonts w:ascii="Times New Roman" w:hAnsi="Times New Roman" w:eastAsia="Times New Roman" w:cs="Times New Roman"/>
          <w:b/>
          <w:sz w:val="24"/>
          <w:szCs w:val="24"/>
        </w:rPr>
        <w:t>Language Support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current version supports English only. Expanding to languages like Urdu and Arabic is planned for future versions but was beyond this project’s initial scope.</w:t>
      </w:r>
    </w:p>
    <w:p w14:paraId="137A5264">
      <w:pPr>
        <w:numPr>
          <w:ilvl w:val="0"/>
          <w:numId w:val="3"/>
        </w:numPr>
        <w:spacing w:line="360" w:lineRule="auto"/>
        <w:rPr>
          <w:sz w:val="24"/>
          <w:szCs w:val="24"/>
        </w:rPr>
      </w:pPr>
      <w:r>
        <w:rPr>
          <w:rFonts w:ascii="Times New Roman" w:hAnsi="Times New Roman" w:eastAsia="Times New Roman" w:cs="Times New Roman"/>
          <w:b/>
          <w:sz w:val="24"/>
          <w:szCs w:val="24"/>
        </w:rPr>
        <w:t>Consultation Intelligence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Symptom consultations are based on simple keyword matching rather than advanced AI-based diagnostic systems.</w:t>
      </w:r>
    </w:p>
    <w:p w14:paraId="56B794C7">
      <w:pPr>
        <w:numPr>
          <w:ilvl w:val="0"/>
          <w:numId w:val="3"/>
        </w:numPr>
        <w:spacing w:line="360" w:lineRule="auto"/>
        <w:rPr>
          <w:sz w:val="24"/>
          <w:szCs w:val="24"/>
        </w:rPr>
      </w:pPr>
      <w:r>
        <w:rPr>
          <w:rFonts w:ascii="Times New Roman" w:hAnsi="Times New Roman" w:eastAsia="Times New Roman" w:cs="Times New Roman"/>
          <w:b/>
          <w:sz w:val="24"/>
          <w:szCs w:val="24"/>
        </w:rPr>
        <w:t>Hosting and Deployment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Due to budget constraints, the system was deployed on limited infrastructure suitable for academic evaluation but not massive public usage.</w:t>
      </w:r>
    </w:p>
    <w:p w14:paraId="5BD376F3">
      <w:pPr>
        <w:numPr>
          <w:ilvl w:val="0"/>
          <w:numId w:val="3"/>
        </w:numPr>
        <w:spacing w:after="240" w:line="360" w:lineRule="auto"/>
        <w:rPr>
          <w:sz w:val="24"/>
          <w:szCs w:val="24"/>
        </w:rPr>
      </w:pPr>
      <w:r>
        <w:rPr>
          <w:rFonts w:ascii="Times New Roman" w:hAnsi="Times New Roman" w:eastAsia="Times New Roman" w:cs="Times New Roman"/>
          <w:b/>
          <w:sz w:val="24"/>
          <w:szCs w:val="24"/>
        </w:rPr>
        <w:t>Database Scale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While the system is scalable by design, the initial database includes a curated set of formulations rather than an exhaustive encyclopedia of Unani medicine.</w:t>
      </w:r>
    </w:p>
    <w:p w14:paraId="5A872E4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By outlining both the possibilities and the boundaries of the system, we ensured that the project stayed focused and achievable within available resources.</w:t>
      </w:r>
    </w:p>
    <w:p w14:paraId="0F06559F">
      <w:pPr>
        <w:pStyle w:val="3"/>
        <w:keepNext w:val="0"/>
        <w:keepLines w:val="0"/>
        <w:spacing w:after="80" w:line="360" w:lineRule="auto"/>
        <w:rPr>
          <w:rFonts w:ascii="Times New Roman" w:hAnsi="Times New Roman" w:eastAsia="Times New Roman" w:cs="Times New Roman"/>
          <w:b/>
          <w:sz w:val="34"/>
          <w:szCs w:val="34"/>
        </w:rPr>
      </w:pPr>
      <w:bookmarkStart w:id="14" w:name="_f3d8bnfdzwwf" w:colFirst="0" w:colLast="0"/>
      <w:bookmarkEnd w:id="14"/>
      <w:bookmarkStart w:id="15" w:name="_Toc26437"/>
      <w:r>
        <w:rPr>
          <w:rFonts w:ascii="Times New Roman" w:hAnsi="Times New Roman" w:eastAsia="Times New Roman" w:cs="Times New Roman"/>
          <w:b/>
          <w:sz w:val="34"/>
          <w:szCs w:val="34"/>
        </w:rPr>
        <w:t>1.5 Methodology Overview</w:t>
      </w:r>
      <w:bookmarkEnd w:id="15"/>
    </w:p>
    <w:p w14:paraId="010F7EB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development employed a </w:t>
      </w:r>
      <w:r>
        <w:rPr>
          <w:rFonts w:ascii="Times New Roman" w:hAnsi="Times New Roman" w:eastAsia="Times New Roman" w:cs="Times New Roman"/>
          <w:b/>
          <w:bCs/>
          <w:sz w:val="24"/>
          <w:szCs w:val="24"/>
        </w:rPr>
        <w:t>hybrid Agile methodology</w:t>
      </w:r>
      <w:r>
        <w:rPr>
          <w:rFonts w:ascii="Times New Roman" w:hAnsi="Times New Roman" w:eastAsia="Times New Roman" w:cs="Times New Roman"/>
          <w:sz w:val="24"/>
          <w:szCs w:val="24"/>
        </w:rPr>
        <w:t xml:space="preserve"> because of project dynamics together with requirements for adaptability.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approach blended iterative, flexible development cycles with structured milestones typical of the Waterfall model, ideal for academic timelines.</w:t>
      </w:r>
    </w:p>
    <w:p w14:paraId="4A7D170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major stages included:</w:t>
      </w:r>
    </w:p>
    <w:p w14:paraId="3BE984F8">
      <w:pPr>
        <w:numPr>
          <w:ilvl w:val="0"/>
          <w:numId w:val="4"/>
        </w:numPr>
        <w:spacing w:before="240" w:line="360" w:lineRule="auto"/>
        <w:rPr>
          <w:sz w:val="24"/>
          <w:szCs w:val="24"/>
        </w:rPr>
      </w:pPr>
      <w:r>
        <w:rPr>
          <w:rFonts w:ascii="Times New Roman" w:hAnsi="Times New Roman" w:eastAsia="Times New Roman" w:cs="Times New Roman"/>
          <w:b/>
          <w:sz w:val="24"/>
          <w:szCs w:val="24"/>
        </w:rPr>
        <w:t>Requirement Gathering</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Initial research into Unani formulations, system expectations, and user personas shaped early planning documents.</w:t>
      </w:r>
    </w:p>
    <w:p w14:paraId="089EF517">
      <w:pPr>
        <w:numPr>
          <w:ilvl w:val="0"/>
          <w:numId w:val="4"/>
        </w:numPr>
        <w:spacing w:line="360" w:lineRule="auto"/>
        <w:rPr>
          <w:sz w:val="24"/>
          <w:szCs w:val="24"/>
        </w:rPr>
      </w:pPr>
      <w:r>
        <w:rPr>
          <w:rFonts w:ascii="Times New Roman" w:hAnsi="Times New Roman" w:eastAsia="Times New Roman" w:cs="Times New Roman"/>
          <w:b/>
          <w:sz w:val="24"/>
          <w:szCs w:val="24"/>
        </w:rPr>
        <w:t>System Design</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Database schema design, API structure planning, and frontend wireframes were drafted to visualize the system architecture.</w:t>
      </w:r>
    </w:p>
    <w:p w14:paraId="552D2269">
      <w:pPr>
        <w:numPr>
          <w:ilvl w:val="0"/>
          <w:numId w:val="4"/>
        </w:numPr>
        <w:spacing w:line="360" w:lineRule="auto"/>
        <w:rPr>
          <w:sz w:val="24"/>
          <w:szCs w:val="24"/>
        </w:rPr>
      </w:pPr>
      <w:r>
        <w:rPr>
          <w:rFonts w:ascii="Times New Roman" w:hAnsi="Times New Roman" w:eastAsia="Times New Roman" w:cs="Times New Roman"/>
          <w:b/>
          <w:sz w:val="24"/>
          <w:szCs w:val="24"/>
        </w:rPr>
        <w:t>Incremental Development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Two-week sprints focused on achieving specific deliverables, such as completing the login module, building search APIs, or integrating symptom consultations.</w:t>
      </w:r>
    </w:p>
    <w:p w14:paraId="3F8DF2AE">
      <w:pPr>
        <w:numPr>
          <w:ilvl w:val="0"/>
          <w:numId w:val="4"/>
        </w:numPr>
        <w:spacing w:line="360" w:lineRule="auto"/>
        <w:rPr>
          <w:sz w:val="24"/>
          <w:szCs w:val="24"/>
        </w:rPr>
      </w:pPr>
      <w:r>
        <w:rPr>
          <w:rFonts w:ascii="Times New Roman" w:hAnsi="Times New Roman" w:eastAsia="Times New Roman" w:cs="Times New Roman"/>
          <w:b/>
          <w:sz w:val="24"/>
          <w:szCs w:val="24"/>
        </w:rPr>
        <w:t>Testing and Feedback</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After each sprint, modules were tested using Postman and manual UI testing. Immediate feedback loops helped catch and correct issues early.</w:t>
      </w:r>
    </w:p>
    <w:p w14:paraId="43A3E390">
      <w:pPr>
        <w:numPr>
          <w:ilvl w:val="0"/>
          <w:numId w:val="4"/>
        </w:numPr>
        <w:spacing w:after="240" w:line="360" w:lineRule="auto"/>
        <w:rPr>
          <w:sz w:val="24"/>
          <w:szCs w:val="24"/>
        </w:rPr>
      </w:pPr>
      <w:r>
        <w:rPr>
          <w:rFonts w:ascii="Times New Roman" w:hAnsi="Times New Roman" w:eastAsia="Times New Roman" w:cs="Times New Roman"/>
          <w:b/>
          <w:sz w:val="24"/>
          <w:szCs w:val="24"/>
        </w:rPr>
        <w:t>Documentation and Finalization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Throughout the project, thorough documentation was maintained for easier handover, evaluation, and future extension.</w:t>
      </w:r>
    </w:p>
    <w:p w14:paraId="015DE9C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flexible yet structured approach allowed the team to respond quickly to challenges while maintaining overall project direction and quality.</w:t>
      </w:r>
    </w:p>
    <w:p w14:paraId="0ADF12D3">
      <w:pPr>
        <w:pStyle w:val="3"/>
        <w:keepNext w:val="0"/>
        <w:keepLines w:val="0"/>
        <w:spacing w:after="80" w:line="360" w:lineRule="auto"/>
        <w:rPr>
          <w:rFonts w:ascii="Times New Roman" w:hAnsi="Times New Roman" w:eastAsia="Times New Roman" w:cs="Times New Roman"/>
          <w:b/>
          <w:sz w:val="34"/>
          <w:szCs w:val="34"/>
        </w:rPr>
      </w:pPr>
      <w:bookmarkStart w:id="16" w:name="_u169hi5tvhoy" w:colFirst="0" w:colLast="0"/>
      <w:bookmarkEnd w:id="16"/>
      <w:bookmarkStart w:id="17" w:name="_Toc26890"/>
      <w:r>
        <w:rPr>
          <w:rFonts w:ascii="Times New Roman" w:hAnsi="Times New Roman" w:eastAsia="Times New Roman" w:cs="Times New Roman"/>
          <w:b/>
          <w:sz w:val="34"/>
          <w:szCs w:val="34"/>
        </w:rPr>
        <w:t>1.6 Report Organization</w:t>
      </w:r>
      <w:bookmarkEnd w:id="17"/>
    </w:p>
    <w:p w14:paraId="2AE1E8B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structure of this report is designed to logically guide readers through the project journey:</w:t>
      </w:r>
    </w:p>
    <w:p w14:paraId="37A9A570">
      <w:pPr>
        <w:numPr>
          <w:ilvl w:val="0"/>
          <w:numId w:val="5"/>
        </w:numPr>
        <w:spacing w:before="240" w:line="360" w:lineRule="auto"/>
        <w:rPr>
          <w:sz w:val="24"/>
          <w:szCs w:val="24"/>
        </w:rPr>
      </w:pPr>
      <w:r>
        <w:rPr>
          <w:rFonts w:ascii="Times New Roman" w:hAnsi="Times New Roman" w:eastAsia="Times New Roman" w:cs="Times New Roman"/>
          <w:b/>
          <w:sz w:val="24"/>
          <w:szCs w:val="24"/>
        </w:rPr>
        <w:t>Chapter 1: Introduction</w:t>
      </w:r>
      <w:r>
        <w:rPr>
          <w:rFonts w:ascii="Times New Roman" w:hAnsi="Times New Roman" w:eastAsia="Times New Roman" w:cs="Times New Roman"/>
          <w:sz w:val="24"/>
          <w:szCs w:val="24"/>
        </w:rPr>
        <w:t xml:space="preserve"> — Background, Problem Statement, Objectives, Scope, Methodology Overview.</w:t>
      </w:r>
    </w:p>
    <w:p w14:paraId="023C7991">
      <w:pPr>
        <w:numPr>
          <w:ilvl w:val="0"/>
          <w:numId w:val="5"/>
        </w:numPr>
        <w:spacing w:line="360" w:lineRule="auto"/>
        <w:rPr>
          <w:sz w:val="24"/>
          <w:szCs w:val="24"/>
        </w:rPr>
      </w:pPr>
      <w:r>
        <w:rPr>
          <w:rFonts w:ascii="Times New Roman" w:hAnsi="Times New Roman" w:eastAsia="Times New Roman" w:cs="Times New Roman"/>
          <w:b/>
          <w:sz w:val="24"/>
          <w:szCs w:val="24"/>
        </w:rPr>
        <w:t>Chapter 2: Software Requirements Specification (SRS)</w:t>
      </w:r>
      <w:r>
        <w:rPr>
          <w:rFonts w:ascii="Times New Roman" w:hAnsi="Times New Roman" w:eastAsia="Times New Roman" w:cs="Times New Roman"/>
          <w:sz w:val="24"/>
          <w:szCs w:val="24"/>
        </w:rPr>
        <w:t xml:space="preserve"> — Detailed requirements of the system.</w:t>
      </w:r>
    </w:p>
    <w:p w14:paraId="65107090">
      <w:pPr>
        <w:numPr>
          <w:ilvl w:val="0"/>
          <w:numId w:val="5"/>
        </w:numPr>
        <w:spacing w:line="360" w:lineRule="auto"/>
        <w:rPr>
          <w:sz w:val="24"/>
          <w:szCs w:val="24"/>
        </w:rPr>
      </w:pPr>
      <w:r>
        <w:rPr>
          <w:rFonts w:ascii="Times New Roman" w:hAnsi="Times New Roman" w:eastAsia="Times New Roman" w:cs="Times New Roman"/>
          <w:b/>
          <w:sz w:val="24"/>
          <w:szCs w:val="24"/>
        </w:rPr>
        <w:t>Chapter 3: System Analysis and Requirements</w:t>
      </w:r>
      <w:r>
        <w:rPr>
          <w:rFonts w:ascii="Times New Roman" w:hAnsi="Times New Roman" w:eastAsia="Times New Roman" w:cs="Times New Roman"/>
          <w:sz w:val="24"/>
          <w:szCs w:val="24"/>
        </w:rPr>
        <w:t xml:space="preserve"> — In-depth use case and system modeling.</w:t>
      </w:r>
    </w:p>
    <w:p w14:paraId="42BB29B1">
      <w:pPr>
        <w:numPr>
          <w:ilvl w:val="0"/>
          <w:numId w:val="5"/>
        </w:numPr>
        <w:spacing w:line="360" w:lineRule="auto"/>
        <w:rPr>
          <w:sz w:val="24"/>
          <w:szCs w:val="24"/>
        </w:rPr>
      </w:pPr>
      <w:r>
        <w:rPr>
          <w:rFonts w:ascii="Times New Roman" w:hAnsi="Times New Roman" w:eastAsia="Times New Roman" w:cs="Times New Roman"/>
          <w:b/>
          <w:sz w:val="24"/>
          <w:szCs w:val="24"/>
        </w:rPr>
        <w:t>Chapter 4: Implementation</w:t>
      </w:r>
      <w:r>
        <w:rPr>
          <w:rFonts w:ascii="Times New Roman" w:hAnsi="Times New Roman" w:eastAsia="Times New Roman" w:cs="Times New Roman"/>
          <w:sz w:val="24"/>
          <w:szCs w:val="24"/>
        </w:rPr>
        <w:t xml:space="preserve"> — Tools used, module descriptions, key implementation details.</w:t>
      </w:r>
    </w:p>
    <w:p w14:paraId="213B52EE">
      <w:pPr>
        <w:numPr>
          <w:ilvl w:val="0"/>
          <w:numId w:val="5"/>
        </w:numPr>
        <w:spacing w:line="360" w:lineRule="auto"/>
        <w:rPr>
          <w:sz w:val="24"/>
          <w:szCs w:val="24"/>
        </w:rPr>
      </w:pPr>
      <w:r>
        <w:rPr>
          <w:rFonts w:ascii="Times New Roman" w:hAnsi="Times New Roman" w:eastAsia="Times New Roman" w:cs="Times New Roman"/>
          <w:b/>
          <w:sz w:val="24"/>
          <w:szCs w:val="24"/>
        </w:rPr>
        <w:t>Chapter 5: Testing</w:t>
      </w:r>
      <w:r>
        <w:rPr>
          <w:rFonts w:ascii="Times New Roman" w:hAnsi="Times New Roman" w:eastAsia="Times New Roman" w:cs="Times New Roman"/>
          <w:sz w:val="24"/>
          <w:szCs w:val="24"/>
        </w:rPr>
        <w:t xml:space="preserve"> — Testing strategies, test cases, results.</w:t>
      </w:r>
    </w:p>
    <w:p w14:paraId="7BE92FF3">
      <w:pPr>
        <w:numPr>
          <w:ilvl w:val="0"/>
          <w:numId w:val="5"/>
        </w:numPr>
        <w:spacing w:line="360" w:lineRule="auto"/>
        <w:rPr>
          <w:sz w:val="24"/>
          <w:szCs w:val="24"/>
        </w:rPr>
      </w:pPr>
      <w:r>
        <w:rPr>
          <w:rFonts w:ascii="Times New Roman" w:hAnsi="Times New Roman" w:eastAsia="Times New Roman" w:cs="Times New Roman"/>
          <w:b/>
          <w:sz w:val="24"/>
          <w:szCs w:val="24"/>
        </w:rPr>
        <w:t>Chapter 6: Deployment and User Manual</w:t>
      </w:r>
      <w:r>
        <w:rPr>
          <w:rFonts w:ascii="Times New Roman" w:hAnsi="Times New Roman" w:eastAsia="Times New Roman" w:cs="Times New Roman"/>
          <w:sz w:val="24"/>
          <w:szCs w:val="24"/>
        </w:rPr>
        <w:t xml:space="preserve"> — How the system was deployed and instructions for users.</w:t>
      </w:r>
    </w:p>
    <w:p w14:paraId="3BE18606">
      <w:pPr>
        <w:numPr>
          <w:ilvl w:val="0"/>
          <w:numId w:val="5"/>
        </w:numPr>
        <w:spacing w:after="240" w:line="360" w:lineRule="auto"/>
        <w:rPr>
          <w:sz w:val="24"/>
          <w:szCs w:val="24"/>
        </w:rPr>
      </w:pPr>
      <w:r>
        <w:rPr>
          <w:rFonts w:ascii="Times New Roman" w:hAnsi="Times New Roman" w:eastAsia="Times New Roman" w:cs="Times New Roman"/>
          <w:b/>
          <w:sz w:val="24"/>
          <w:szCs w:val="24"/>
        </w:rPr>
        <w:t>Chapter 7: Results, Evaluation, and Conclusion</w:t>
      </w:r>
      <w:r>
        <w:rPr>
          <w:rFonts w:ascii="Times New Roman" w:hAnsi="Times New Roman" w:eastAsia="Times New Roman" w:cs="Times New Roman"/>
          <w:sz w:val="24"/>
          <w:szCs w:val="24"/>
        </w:rPr>
        <w:t xml:space="preserve"> — Achievements, challenges faced, lessons learned, and future work.</w:t>
      </w:r>
    </w:p>
    <w:p w14:paraId="55DF5AB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logical organization ensures clarity, coherence, and easy navigation for academic evaluators and future readers.</w:t>
      </w:r>
    </w:p>
    <w:p w14:paraId="74A6E8DA">
      <w:pPr>
        <w:pStyle w:val="3"/>
        <w:keepNext w:val="0"/>
        <w:keepLines w:val="0"/>
        <w:spacing w:after="80" w:line="360" w:lineRule="auto"/>
        <w:rPr>
          <w:rFonts w:ascii="Times New Roman" w:hAnsi="Times New Roman" w:eastAsia="Times New Roman" w:cs="Times New Roman"/>
          <w:b/>
          <w:sz w:val="34"/>
          <w:szCs w:val="34"/>
        </w:rPr>
      </w:pPr>
      <w:bookmarkStart w:id="18" w:name="_ppcm6jdqjyea" w:colFirst="0" w:colLast="0"/>
      <w:bookmarkEnd w:id="18"/>
      <w:bookmarkStart w:id="19" w:name="_Toc21709"/>
      <w:r>
        <w:rPr>
          <w:rFonts w:ascii="Times New Roman" w:hAnsi="Times New Roman" w:eastAsia="Times New Roman" w:cs="Times New Roman"/>
          <w:b/>
          <w:sz w:val="34"/>
          <w:szCs w:val="34"/>
        </w:rPr>
        <w:t>1.7 Final Reflections</w:t>
      </w:r>
      <w:bookmarkEnd w:id="19"/>
    </w:p>
    <w:p w14:paraId="14CBE32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Technical excellence united with cultural accountability shaped the development process of the Knowledge-Based System for Unani Medicine Formulations. This project carried the mission to safeguard centuries of medical knowledge through development of a system which both contemporary users and dependable data access could utilize. </w:t>
      </w:r>
    </w:p>
    <w:p w14:paraId="40038B5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During the project work we tested and improved our technological abilities yet our main learning responsibility dealt with combining established traditions with emerging technological advances. </w:t>
      </w:r>
    </w:p>
    <w:p w14:paraId="2E0AF67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Through this project we contribute modestly to the preservation of Unani medicine in the digital infrastructure which may emerge in the future.</w:t>
      </w:r>
    </w:p>
    <w:p w14:paraId="759D77A9">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14:paraId="35047F16">
      <w:pPr>
        <w:pStyle w:val="2"/>
        <w:keepNext w:val="0"/>
        <w:keepLines w:val="0"/>
        <w:spacing w:before="480" w:line="360" w:lineRule="auto"/>
        <w:rPr>
          <w:rFonts w:ascii="Times New Roman" w:hAnsi="Times New Roman" w:eastAsia="Times New Roman" w:cs="Times New Roman"/>
          <w:sz w:val="24"/>
          <w:szCs w:val="24"/>
        </w:rPr>
      </w:pPr>
      <w:bookmarkStart w:id="20" w:name="_lvw07itudu35" w:colFirst="0" w:colLast="0"/>
      <w:bookmarkEnd w:id="20"/>
      <w:bookmarkStart w:id="21" w:name="_Toc12988"/>
      <w:r>
        <w:rPr>
          <w:rFonts w:ascii="Times New Roman" w:hAnsi="Times New Roman" w:eastAsia="Times New Roman" w:cs="Times New Roman"/>
          <w:b/>
          <w:sz w:val="46"/>
          <w:szCs w:val="46"/>
        </w:rPr>
        <w:t>Chapter 2: Software Requirements Specification (SRS)</w:t>
      </w:r>
      <w:bookmarkEnd w:id="21"/>
    </w:p>
    <w:p w14:paraId="088C5007">
      <w:pPr>
        <w:pStyle w:val="3"/>
        <w:keepNext w:val="0"/>
        <w:keepLines w:val="0"/>
        <w:spacing w:after="80" w:line="360" w:lineRule="auto"/>
        <w:rPr>
          <w:rFonts w:ascii="Times New Roman" w:hAnsi="Times New Roman" w:eastAsia="Times New Roman" w:cs="Times New Roman"/>
          <w:b/>
          <w:sz w:val="34"/>
          <w:szCs w:val="34"/>
        </w:rPr>
      </w:pPr>
      <w:bookmarkStart w:id="22" w:name="_wzjl1keve50b" w:colFirst="0" w:colLast="0"/>
      <w:bookmarkEnd w:id="22"/>
      <w:bookmarkStart w:id="23" w:name="_Toc6132"/>
      <w:r>
        <w:rPr>
          <w:rFonts w:ascii="Times New Roman" w:hAnsi="Times New Roman" w:eastAsia="Times New Roman" w:cs="Times New Roman"/>
          <w:b/>
          <w:sz w:val="34"/>
          <w:szCs w:val="34"/>
        </w:rPr>
        <w:t>2.1 Introduction</w:t>
      </w:r>
      <w:bookmarkEnd w:id="23"/>
    </w:p>
    <w:p w14:paraId="130FF6D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 SRS document specifies all the necessary components to create, develop and support the KBS system for Unani Medicine Formulations.</w:t>
      </w:r>
    </w:p>
    <w:p w14:paraId="09E6D8A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SRS provides foundational directions to developers, testers and academic supervisors and future maintainers to implement the system.</w:t>
      </w:r>
    </w:p>
    <w:p w14:paraId="7811B29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strong SRS is more than just a formality; it ensures that all team members work with a shared understanding of expectations, limitations, and success criteria. Without such documentation, projects risk scope creep, misunderstandings, and avoidable rework.</w:t>
      </w:r>
    </w:p>
    <w:p w14:paraId="59FE233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outlines the purpose, intended audience, product perspective, user characteristics, assumptions, dependencies, specific functional and non-functional requirements, and necessary system interfaces for the KBS.</w:t>
      </w:r>
    </w:p>
    <w:p w14:paraId="059A3B05">
      <w:pPr>
        <w:pStyle w:val="3"/>
        <w:keepNext w:val="0"/>
        <w:keepLines w:val="0"/>
        <w:spacing w:after="80" w:line="360" w:lineRule="auto"/>
        <w:rPr>
          <w:rFonts w:ascii="Times New Roman" w:hAnsi="Times New Roman" w:eastAsia="Times New Roman" w:cs="Times New Roman"/>
          <w:b/>
          <w:sz w:val="34"/>
          <w:szCs w:val="34"/>
        </w:rPr>
      </w:pPr>
      <w:bookmarkStart w:id="24" w:name="_pu82qbmnqh9e" w:colFirst="0" w:colLast="0"/>
      <w:bookmarkEnd w:id="24"/>
      <w:bookmarkStart w:id="25" w:name="_Toc813"/>
      <w:r>
        <w:rPr>
          <w:rFonts w:ascii="Times New Roman" w:hAnsi="Times New Roman" w:eastAsia="Times New Roman" w:cs="Times New Roman"/>
          <w:b/>
          <w:sz w:val="34"/>
          <w:szCs w:val="34"/>
        </w:rPr>
        <w:t>2.1.1 Purpose</w:t>
      </w:r>
      <w:bookmarkEnd w:id="25"/>
    </w:p>
    <w:p w14:paraId="08D6E53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purpose of this SRS is to:</w:t>
      </w:r>
    </w:p>
    <w:p w14:paraId="372443E0">
      <w:pPr>
        <w:numPr>
          <w:ilvl w:val="0"/>
          <w:numId w:val="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Clearly define the goals and expected behavior of the Knowledge-Based System.</w:t>
      </w:r>
    </w:p>
    <w:p w14:paraId="054CBA80">
      <w:pPr>
        <w:numPr>
          <w:ilvl w:val="0"/>
          <w:numId w:val="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Provide a single, comprehensive reference document for developers and stakeholders throughout the system's lifecycle.</w:t>
      </w:r>
    </w:p>
    <w:p w14:paraId="6B9B76F8">
      <w:pPr>
        <w:numPr>
          <w:ilvl w:val="0"/>
          <w:numId w:val="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Identify both what the system must do (functional requirements) and how it must perform (non-functional requirements).</w:t>
      </w:r>
    </w:p>
    <w:p w14:paraId="46300A52">
      <w:pPr>
        <w:numPr>
          <w:ilvl w:val="0"/>
          <w:numId w:val="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Highlight system constraints, assumptions, and dependencies to ensure realistic planning.</w:t>
      </w:r>
    </w:p>
    <w:p w14:paraId="3C08B9F1">
      <w:pPr>
        <w:numPr>
          <w:ilvl w:val="0"/>
          <w:numId w:val="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Support quality assurance efforts by providing a basis for test case design and evaluation.</w:t>
      </w:r>
    </w:p>
    <w:p w14:paraId="35D2175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By laying down precise requirements early, this document minimizes the risk of project deviation and ensures that the final product remains aligned with the original academic and user expectations.</w:t>
      </w:r>
    </w:p>
    <w:p w14:paraId="57D60E57">
      <w:pPr>
        <w:pStyle w:val="3"/>
        <w:keepNext w:val="0"/>
        <w:keepLines w:val="0"/>
        <w:spacing w:after="80" w:line="360" w:lineRule="auto"/>
        <w:rPr>
          <w:rFonts w:ascii="Times New Roman" w:hAnsi="Times New Roman" w:eastAsia="Times New Roman" w:cs="Times New Roman"/>
          <w:b/>
          <w:sz w:val="34"/>
          <w:szCs w:val="34"/>
        </w:rPr>
      </w:pPr>
      <w:bookmarkStart w:id="26" w:name="_kgxc7zxqkrt5" w:colFirst="0" w:colLast="0"/>
      <w:bookmarkEnd w:id="26"/>
      <w:bookmarkStart w:id="27" w:name="_Toc26897"/>
      <w:r>
        <w:rPr>
          <w:rFonts w:ascii="Times New Roman" w:hAnsi="Times New Roman" w:eastAsia="Times New Roman" w:cs="Times New Roman"/>
          <w:b/>
          <w:sz w:val="34"/>
          <w:szCs w:val="34"/>
        </w:rPr>
        <w:t>2.1.2 Intended Audience</w:t>
      </w:r>
      <w:bookmarkEnd w:id="27"/>
    </w:p>
    <w:p w14:paraId="49F1001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intended readers of this SRS document include:</w:t>
      </w:r>
    </w:p>
    <w:p w14:paraId="3D9E3094">
      <w:pPr>
        <w:numPr>
          <w:ilvl w:val="0"/>
          <w:numId w:val="7"/>
        </w:numPr>
        <w:spacing w:before="240" w:line="360" w:lineRule="auto"/>
        <w:rPr>
          <w:sz w:val="24"/>
          <w:szCs w:val="24"/>
        </w:rPr>
      </w:pPr>
      <w:r>
        <w:rPr>
          <w:rFonts w:ascii="Times New Roman" w:hAnsi="Times New Roman" w:eastAsia="Times New Roman" w:cs="Times New Roman"/>
          <w:b/>
          <w:sz w:val="24"/>
          <w:szCs w:val="24"/>
        </w:rPr>
        <w:t>Software Developers</w:t>
      </w:r>
      <w:r>
        <w:rPr>
          <w:rFonts w:ascii="Times New Roman" w:hAnsi="Times New Roman" w:eastAsia="Times New Roman" w:cs="Times New Roman"/>
          <w:sz w:val="24"/>
          <w:szCs w:val="24"/>
        </w:rPr>
        <w:t>: To build the frontend, backend, and database components according to specifications.</w:t>
      </w:r>
    </w:p>
    <w:p w14:paraId="78BA61A6">
      <w:pPr>
        <w:numPr>
          <w:ilvl w:val="0"/>
          <w:numId w:val="7"/>
        </w:numPr>
        <w:spacing w:line="360" w:lineRule="auto"/>
        <w:rPr>
          <w:sz w:val="24"/>
          <w:szCs w:val="24"/>
        </w:rPr>
      </w:pPr>
      <w:r>
        <w:rPr>
          <w:rFonts w:ascii="Times New Roman" w:hAnsi="Times New Roman" w:eastAsia="Times New Roman" w:cs="Times New Roman"/>
          <w:b/>
          <w:sz w:val="24"/>
          <w:szCs w:val="24"/>
        </w:rPr>
        <w:t>Quality Assurance Testers</w:t>
      </w:r>
      <w:r>
        <w:rPr>
          <w:rFonts w:ascii="Times New Roman" w:hAnsi="Times New Roman" w:eastAsia="Times New Roman" w:cs="Times New Roman"/>
          <w:sz w:val="24"/>
          <w:szCs w:val="24"/>
        </w:rPr>
        <w:t>: To design comprehensive test cases based on defined system functionalities.</w:t>
      </w:r>
    </w:p>
    <w:p w14:paraId="21410CE0">
      <w:pPr>
        <w:numPr>
          <w:ilvl w:val="0"/>
          <w:numId w:val="7"/>
        </w:numPr>
        <w:spacing w:line="360" w:lineRule="auto"/>
        <w:rPr>
          <w:sz w:val="24"/>
          <w:szCs w:val="24"/>
        </w:rPr>
      </w:pPr>
      <w:r>
        <w:rPr>
          <w:rFonts w:ascii="Times New Roman" w:hAnsi="Times New Roman" w:eastAsia="Times New Roman" w:cs="Times New Roman"/>
          <w:b/>
          <w:sz w:val="24"/>
          <w:szCs w:val="24"/>
        </w:rPr>
        <w:t>Academic Supervisors and Evaluators</w:t>
      </w:r>
      <w:r>
        <w:rPr>
          <w:rFonts w:ascii="Times New Roman" w:hAnsi="Times New Roman" w:eastAsia="Times New Roman" w:cs="Times New Roman"/>
          <w:sz w:val="24"/>
          <w:szCs w:val="24"/>
        </w:rPr>
        <w:t>: To assess the project's depth, relevance, and technical execution.</w:t>
      </w:r>
    </w:p>
    <w:p w14:paraId="5797B2AF">
      <w:pPr>
        <w:numPr>
          <w:ilvl w:val="0"/>
          <w:numId w:val="7"/>
        </w:numPr>
        <w:spacing w:line="360" w:lineRule="auto"/>
        <w:rPr>
          <w:sz w:val="24"/>
          <w:szCs w:val="24"/>
        </w:rPr>
      </w:pPr>
      <w:r>
        <w:rPr>
          <w:rFonts w:ascii="Times New Roman" w:hAnsi="Times New Roman" w:eastAsia="Times New Roman" w:cs="Times New Roman"/>
          <w:b/>
          <w:sz w:val="24"/>
          <w:szCs w:val="24"/>
        </w:rPr>
        <w:t>Future Maintainers and Developers</w:t>
      </w:r>
      <w:r>
        <w:rPr>
          <w:rFonts w:ascii="Times New Roman" w:hAnsi="Times New Roman" w:eastAsia="Times New Roman" w:cs="Times New Roman"/>
          <w:sz w:val="24"/>
          <w:szCs w:val="24"/>
        </w:rPr>
        <w:t>: To extend or modify the system, using this document as a reliable reference.</w:t>
      </w:r>
    </w:p>
    <w:p w14:paraId="71AEBE16">
      <w:pPr>
        <w:numPr>
          <w:ilvl w:val="0"/>
          <w:numId w:val="7"/>
        </w:numPr>
        <w:spacing w:after="240" w:line="360" w:lineRule="auto"/>
        <w:rPr>
          <w:sz w:val="24"/>
          <w:szCs w:val="24"/>
        </w:rPr>
      </w:pPr>
      <w:r>
        <w:rPr>
          <w:rFonts w:ascii="Times New Roman" w:hAnsi="Times New Roman" w:eastAsia="Times New Roman" w:cs="Times New Roman"/>
          <w:b/>
          <w:sz w:val="24"/>
          <w:szCs w:val="24"/>
        </w:rPr>
        <w:t>Healthcare Researchers and Students</w:t>
      </w:r>
      <w:r>
        <w:rPr>
          <w:rFonts w:ascii="Times New Roman" w:hAnsi="Times New Roman" w:eastAsia="Times New Roman" w:cs="Times New Roman"/>
          <w:sz w:val="24"/>
          <w:szCs w:val="24"/>
        </w:rPr>
        <w:t>: Interested in understanding the system’s capabilities to access Unani medicine knowledge.</w:t>
      </w:r>
    </w:p>
    <w:p w14:paraId="57BF3C0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Efforts have been made to write the SRS in clear, concise language that balances technical accuracy with accessibility for non-developers.</w:t>
      </w:r>
    </w:p>
    <w:p w14:paraId="5E6E4031">
      <w:pPr>
        <w:pStyle w:val="3"/>
        <w:keepNext w:val="0"/>
        <w:keepLines w:val="0"/>
        <w:spacing w:after="80" w:line="360" w:lineRule="auto"/>
        <w:rPr>
          <w:rFonts w:ascii="Times New Roman" w:hAnsi="Times New Roman" w:eastAsia="Times New Roman" w:cs="Times New Roman"/>
          <w:b/>
          <w:sz w:val="34"/>
          <w:szCs w:val="34"/>
        </w:rPr>
      </w:pPr>
      <w:bookmarkStart w:id="28" w:name="_esn4bvqt6j20" w:colFirst="0" w:colLast="0"/>
      <w:bookmarkEnd w:id="28"/>
      <w:bookmarkStart w:id="29" w:name="_Toc6184"/>
      <w:r>
        <w:rPr>
          <w:rFonts w:ascii="Times New Roman" w:hAnsi="Times New Roman" w:eastAsia="Times New Roman" w:cs="Times New Roman"/>
          <w:b/>
          <w:sz w:val="34"/>
          <w:szCs w:val="34"/>
        </w:rPr>
        <w:t>2.1.3 Definitions, Acronyms, and Abbreviations</w:t>
      </w:r>
      <w:bookmarkEnd w:id="29"/>
    </w:p>
    <w:p w14:paraId="46A1705E">
      <w:pPr>
        <w:numPr>
          <w:ilvl w:val="0"/>
          <w:numId w:val="8"/>
        </w:numPr>
        <w:spacing w:before="240" w:line="360" w:lineRule="auto"/>
        <w:rPr>
          <w:sz w:val="24"/>
          <w:szCs w:val="24"/>
        </w:rPr>
      </w:pPr>
      <w:r>
        <w:rPr>
          <w:rFonts w:ascii="Times New Roman" w:hAnsi="Times New Roman" w:eastAsia="Times New Roman" w:cs="Times New Roman"/>
          <w:b/>
          <w:sz w:val="24"/>
          <w:szCs w:val="24"/>
        </w:rPr>
        <w:t>KBS</w:t>
      </w:r>
      <w:r>
        <w:rPr>
          <w:rFonts w:ascii="Times New Roman" w:hAnsi="Times New Roman" w:eastAsia="Times New Roman" w:cs="Times New Roman"/>
          <w:sz w:val="24"/>
          <w:szCs w:val="24"/>
        </w:rPr>
        <w:t>: Knowledge-Based System</w:t>
      </w:r>
    </w:p>
    <w:p w14:paraId="3A609473">
      <w:pPr>
        <w:numPr>
          <w:ilvl w:val="0"/>
          <w:numId w:val="8"/>
        </w:numPr>
        <w:spacing w:line="360" w:lineRule="auto"/>
        <w:rPr>
          <w:sz w:val="24"/>
          <w:szCs w:val="24"/>
        </w:rPr>
      </w:pPr>
      <w:r>
        <w:rPr>
          <w:rFonts w:ascii="Times New Roman" w:hAnsi="Times New Roman" w:eastAsia="Times New Roman" w:cs="Times New Roman"/>
          <w:b/>
          <w:sz w:val="24"/>
          <w:szCs w:val="24"/>
        </w:rPr>
        <w:t>UI</w:t>
      </w:r>
      <w:r>
        <w:rPr>
          <w:rFonts w:ascii="Times New Roman" w:hAnsi="Times New Roman" w:eastAsia="Times New Roman" w:cs="Times New Roman"/>
          <w:sz w:val="24"/>
          <w:szCs w:val="24"/>
        </w:rPr>
        <w:t>: User Interface</w:t>
      </w:r>
    </w:p>
    <w:p w14:paraId="262BD280">
      <w:pPr>
        <w:numPr>
          <w:ilvl w:val="0"/>
          <w:numId w:val="8"/>
        </w:numPr>
        <w:spacing w:line="360" w:lineRule="auto"/>
        <w:rPr>
          <w:sz w:val="24"/>
          <w:szCs w:val="24"/>
        </w:rPr>
      </w:pPr>
      <w:r>
        <w:rPr>
          <w:rFonts w:ascii="Times New Roman" w:hAnsi="Times New Roman" w:eastAsia="Times New Roman" w:cs="Times New Roman"/>
          <w:b/>
          <w:sz w:val="24"/>
          <w:szCs w:val="24"/>
        </w:rPr>
        <w:t>API</w:t>
      </w:r>
      <w:r>
        <w:rPr>
          <w:rFonts w:ascii="Times New Roman" w:hAnsi="Times New Roman" w:eastAsia="Times New Roman" w:cs="Times New Roman"/>
          <w:sz w:val="24"/>
          <w:szCs w:val="24"/>
        </w:rPr>
        <w:t>: Application Programming Interface</w:t>
      </w:r>
    </w:p>
    <w:p w14:paraId="7A37405A">
      <w:pPr>
        <w:numPr>
          <w:ilvl w:val="0"/>
          <w:numId w:val="8"/>
        </w:numPr>
        <w:spacing w:line="360" w:lineRule="auto"/>
        <w:rPr>
          <w:sz w:val="24"/>
          <w:szCs w:val="24"/>
        </w:rPr>
      </w:pPr>
      <w:r>
        <w:rPr>
          <w:rFonts w:ascii="Times New Roman" w:hAnsi="Times New Roman" w:eastAsia="Times New Roman" w:cs="Times New Roman"/>
          <w:b/>
          <w:sz w:val="24"/>
          <w:szCs w:val="24"/>
        </w:rPr>
        <w:t>JWT</w:t>
      </w:r>
      <w:r>
        <w:rPr>
          <w:rFonts w:ascii="Times New Roman" w:hAnsi="Times New Roman" w:eastAsia="Times New Roman" w:cs="Times New Roman"/>
          <w:sz w:val="24"/>
          <w:szCs w:val="24"/>
        </w:rPr>
        <w:t>: JSON Web Token</w:t>
      </w:r>
    </w:p>
    <w:p w14:paraId="34ACC451">
      <w:pPr>
        <w:numPr>
          <w:ilvl w:val="0"/>
          <w:numId w:val="8"/>
        </w:numPr>
        <w:spacing w:line="360" w:lineRule="auto"/>
        <w:rPr>
          <w:sz w:val="24"/>
          <w:szCs w:val="24"/>
        </w:rPr>
      </w:pPr>
      <w:r>
        <w:rPr>
          <w:rFonts w:ascii="Times New Roman" w:hAnsi="Times New Roman" w:eastAsia="Times New Roman" w:cs="Times New Roman"/>
          <w:b/>
          <w:sz w:val="24"/>
          <w:szCs w:val="24"/>
        </w:rPr>
        <w:t>CRUD</w:t>
      </w:r>
      <w:r>
        <w:rPr>
          <w:rFonts w:ascii="Times New Roman" w:hAnsi="Times New Roman" w:eastAsia="Times New Roman" w:cs="Times New Roman"/>
          <w:sz w:val="24"/>
          <w:szCs w:val="24"/>
        </w:rPr>
        <w:t>: Create, Read, Update, Delete</w:t>
      </w:r>
    </w:p>
    <w:p w14:paraId="62F42892">
      <w:pPr>
        <w:numPr>
          <w:ilvl w:val="0"/>
          <w:numId w:val="8"/>
        </w:numPr>
        <w:spacing w:line="360" w:lineRule="auto"/>
        <w:rPr>
          <w:sz w:val="24"/>
          <w:szCs w:val="24"/>
        </w:rPr>
      </w:pPr>
      <w:r>
        <w:rPr>
          <w:rFonts w:ascii="Times New Roman" w:hAnsi="Times New Roman" w:eastAsia="Times New Roman" w:cs="Times New Roman"/>
          <w:b/>
          <w:sz w:val="24"/>
          <w:szCs w:val="24"/>
        </w:rPr>
        <w:t>SQL</w:t>
      </w:r>
      <w:r>
        <w:rPr>
          <w:rFonts w:ascii="Times New Roman" w:hAnsi="Times New Roman" w:eastAsia="Times New Roman" w:cs="Times New Roman"/>
          <w:sz w:val="24"/>
          <w:szCs w:val="24"/>
        </w:rPr>
        <w:t>: Structured Query Language</w:t>
      </w:r>
    </w:p>
    <w:p w14:paraId="4BC55E60">
      <w:pPr>
        <w:numPr>
          <w:ilvl w:val="0"/>
          <w:numId w:val="8"/>
        </w:numPr>
        <w:spacing w:line="360" w:lineRule="auto"/>
        <w:rPr>
          <w:sz w:val="24"/>
          <w:szCs w:val="24"/>
        </w:rPr>
      </w:pPr>
      <w:r>
        <w:rPr>
          <w:rFonts w:ascii="Times New Roman" w:hAnsi="Times New Roman" w:eastAsia="Times New Roman" w:cs="Times New Roman"/>
          <w:b/>
          <w:sz w:val="24"/>
          <w:szCs w:val="24"/>
        </w:rPr>
        <w:t>SSMS</w:t>
      </w:r>
      <w:r>
        <w:rPr>
          <w:rFonts w:ascii="Times New Roman" w:hAnsi="Times New Roman" w:eastAsia="Times New Roman" w:cs="Times New Roman"/>
          <w:sz w:val="24"/>
          <w:szCs w:val="24"/>
        </w:rPr>
        <w:t>: SQL Server Management Studio</w:t>
      </w:r>
    </w:p>
    <w:p w14:paraId="6DC273F2">
      <w:pPr>
        <w:numPr>
          <w:ilvl w:val="0"/>
          <w:numId w:val="8"/>
        </w:numPr>
        <w:spacing w:after="240" w:line="360" w:lineRule="auto"/>
        <w:rPr>
          <w:sz w:val="24"/>
          <w:szCs w:val="24"/>
        </w:rPr>
      </w:pPr>
      <w:r>
        <w:rPr>
          <w:rFonts w:ascii="Times New Roman" w:hAnsi="Times New Roman" w:eastAsia="Times New Roman" w:cs="Times New Roman"/>
          <w:b/>
          <w:sz w:val="24"/>
          <w:szCs w:val="24"/>
        </w:rPr>
        <w:t>VS Code</w:t>
      </w:r>
      <w:r>
        <w:rPr>
          <w:rFonts w:ascii="Times New Roman" w:hAnsi="Times New Roman" w:eastAsia="Times New Roman" w:cs="Times New Roman"/>
          <w:sz w:val="24"/>
          <w:szCs w:val="24"/>
        </w:rPr>
        <w:t>: Visual Studio Code (IDE)</w:t>
      </w:r>
    </w:p>
    <w:p w14:paraId="57E6FA6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Clarifying terminology ensures consistent understanding across different team members and reviewers.</w:t>
      </w:r>
    </w:p>
    <w:p w14:paraId="53214C69">
      <w:pPr>
        <w:pStyle w:val="2"/>
        <w:keepNext w:val="0"/>
        <w:keepLines w:val="0"/>
        <w:spacing w:before="480" w:line="360" w:lineRule="auto"/>
        <w:rPr>
          <w:rFonts w:ascii="Times New Roman" w:hAnsi="Times New Roman" w:eastAsia="Times New Roman" w:cs="Times New Roman"/>
          <w:sz w:val="24"/>
          <w:szCs w:val="24"/>
        </w:rPr>
      </w:pPr>
      <w:bookmarkStart w:id="30" w:name="_v0ulvyrjqii9" w:colFirst="0" w:colLast="0"/>
      <w:bookmarkEnd w:id="30"/>
      <w:bookmarkStart w:id="31" w:name="_Toc8781"/>
      <w:r>
        <w:rPr>
          <w:rFonts w:ascii="Times New Roman" w:hAnsi="Times New Roman" w:eastAsia="Times New Roman" w:cs="Times New Roman"/>
          <w:b/>
          <w:sz w:val="46"/>
          <w:szCs w:val="46"/>
        </w:rPr>
        <w:t>2.2 Overall Description</w:t>
      </w:r>
      <w:bookmarkEnd w:id="31"/>
    </w:p>
    <w:p w14:paraId="3F7D2FD0">
      <w:pPr>
        <w:pStyle w:val="3"/>
        <w:keepNext w:val="0"/>
        <w:keepLines w:val="0"/>
        <w:spacing w:after="80" w:line="360" w:lineRule="auto"/>
        <w:rPr>
          <w:rFonts w:ascii="Times New Roman" w:hAnsi="Times New Roman" w:eastAsia="Times New Roman" w:cs="Times New Roman"/>
          <w:b/>
          <w:sz w:val="34"/>
          <w:szCs w:val="34"/>
        </w:rPr>
      </w:pPr>
      <w:bookmarkStart w:id="32" w:name="_a8ldj34s9smy" w:colFirst="0" w:colLast="0"/>
      <w:bookmarkEnd w:id="32"/>
      <w:bookmarkStart w:id="33" w:name="_Toc20630"/>
      <w:r>
        <w:rPr>
          <w:rFonts w:ascii="Times New Roman" w:hAnsi="Times New Roman" w:eastAsia="Times New Roman" w:cs="Times New Roman"/>
          <w:b/>
          <w:sz w:val="34"/>
          <w:szCs w:val="34"/>
        </w:rPr>
        <w:t>2.2.1 Product Perspective</w:t>
      </w:r>
      <w:bookmarkEnd w:id="33"/>
    </w:p>
    <w:p w14:paraId="40A005F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Knowledge-Based System is an independent, standalone web application developed to digitize, organize, and present Unani medicinal formulations.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It does not build on any pre-existing software but was designed from scratch to address specific accessibility and preservation challenges faced by Unani medicine.</w:t>
      </w:r>
    </w:p>
    <w:p w14:paraId="5611D8E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integrates:</w:t>
      </w:r>
    </w:p>
    <w:p w14:paraId="05BAFFA5">
      <w:pPr>
        <w:numPr>
          <w:ilvl w:val="0"/>
          <w:numId w:val="9"/>
        </w:numPr>
        <w:spacing w:before="240" w:line="360" w:lineRule="auto"/>
        <w:rPr>
          <w:sz w:val="24"/>
          <w:szCs w:val="24"/>
        </w:rPr>
      </w:pPr>
      <w:r>
        <w:rPr>
          <w:rFonts w:ascii="Times New Roman" w:hAnsi="Times New Roman" w:eastAsia="Times New Roman" w:cs="Times New Roman"/>
          <w:b/>
          <w:sz w:val="24"/>
          <w:szCs w:val="24"/>
        </w:rPr>
        <w:t>Vue.js Frontend</w:t>
      </w:r>
      <w:r>
        <w:rPr>
          <w:rFonts w:ascii="Times New Roman" w:hAnsi="Times New Roman" w:eastAsia="Times New Roman" w:cs="Times New Roman"/>
          <w:sz w:val="24"/>
          <w:szCs w:val="24"/>
        </w:rPr>
        <w:t>: For user interaction and presentation logic.</w:t>
      </w:r>
    </w:p>
    <w:p w14:paraId="71EE1BBB">
      <w:pPr>
        <w:numPr>
          <w:ilvl w:val="0"/>
          <w:numId w:val="9"/>
        </w:numPr>
        <w:spacing w:line="360" w:lineRule="auto"/>
        <w:rPr>
          <w:sz w:val="24"/>
          <w:szCs w:val="24"/>
        </w:rPr>
      </w:pPr>
      <w:r>
        <w:rPr>
          <w:rFonts w:ascii="Times New Roman" w:hAnsi="Times New Roman" w:eastAsia="Times New Roman" w:cs="Times New Roman"/>
          <w:b/>
          <w:sz w:val="24"/>
          <w:szCs w:val="24"/>
        </w:rPr>
        <w:t>Node.js Backend (Express Framework)</w:t>
      </w:r>
      <w:r>
        <w:rPr>
          <w:rFonts w:ascii="Times New Roman" w:hAnsi="Times New Roman" w:eastAsia="Times New Roman" w:cs="Times New Roman"/>
          <w:sz w:val="24"/>
          <w:szCs w:val="24"/>
        </w:rPr>
        <w:t>: For business logic, authentication, and API management.</w:t>
      </w:r>
    </w:p>
    <w:p w14:paraId="56AAB704">
      <w:pPr>
        <w:numPr>
          <w:ilvl w:val="0"/>
          <w:numId w:val="9"/>
        </w:numPr>
        <w:spacing w:line="360" w:lineRule="auto"/>
        <w:rPr>
          <w:sz w:val="24"/>
          <w:szCs w:val="24"/>
        </w:rPr>
      </w:pPr>
      <w:r>
        <w:rPr>
          <w:rFonts w:ascii="Times New Roman" w:hAnsi="Times New Roman" w:eastAsia="Times New Roman" w:cs="Times New Roman"/>
          <w:b/>
          <w:sz w:val="24"/>
          <w:szCs w:val="24"/>
        </w:rPr>
        <w:t>SQL Server Database</w:t>
      </w:r>
      <w:r>
        <w:rPr>
          <w:rFonts w:ascii="Times New Roman" w:hAnsi="Times New Roman" w:eastAsia="Times New Roman" w:cs="Times New Roman"/>
          <w:sz w:val="24"/>
          <w:szCs w:val="24"/>
        </w:rPr>
        <w:t>: For structured, relational storage of drugs, formulations, symptoms, and user information.</w:t>
      </w:r>
    </w:p>
    <w:p w14:paraId="6E3BE573">
      <w:pPr>
        <w:numPr>
          <w:ilvl w:val="0"/>
          <w:numId w:val="9"/>
        </w:numPr>
        <w:spacing w:line="360" w:lineRule="auto"/>
        <w:rPr>
          <w:sz w:val="24"/>
          <w:szCs w:val="24"/>
        </w:rPr>
      </w:pPr>
      <w:r>
        <w:rPr>
          <w:rFonts w:ascii="Times New Roman" w:hAnsi="Times New Roman" w:eastAsia="Times New Roman" w:cs="Times New Roman"/>
          <w:b/>
          <w:sz w:val="24"/>
          <w:szCs w:val="24"/>
        </w:rPr>
        <w:t>Postman</w:t>
      </w:r>
      <w:r>
        <w:rPr>
          <w:rFonts w:ascii="Times New Roman" w:hAnsi="Times New Roman" w:eastAsia="Times New Roman" w:cs="Times New Roman"/>
          <w:sz w:val="24"/>
          <w:szCs w:val="24"/>
        </w:rPr>
        <w:t>: For API development and testing.</w:t>
      </w:r>
    </w:p>
    <w:p w14:paraId="0ADE542F">
      <w:pPr>
        <w:numPr>
          <w:ilvl w:val="0"/>
          <w:numId w:val="9"/>
        </w:numPr>
        <w:spacing w:after="240" w:line="360" w:lineRule="auto"/>
        <w:rPr>
          <w:sz w:val="24"/>
          <w:szCs w:val="24"/>
        </w:rPr>
      </w:pPr>
      <w:r>
        <w:rPr>
          <w:rFonts w:ascii="Times New Roman" w:hAnsi="Times New Roman" w:eastAsia="Times New Roman" w:cs="Times New Roman"/>
          <w:b/>
          <w:sz w:val="24"/>
          <w:szCs w:val="24"/>
        </w:rPr>
        <w:t>VS Code</w:t>
      </w:r>
      <w:r>
        <w:rPr>
          <w:rFonts w:ascii="Times New Roman" w:hAnsi="Times New Roman" w:eastAsia="Times New Roman" w:cs="Times New Roman"/>
          <w:sz w:val="24"/>
          <w:szCs w:val="24"/>
        </w:rPr>
        <w:t>: As the development environment.</w:t>
      </w:r>
    </w:p>
    <w:p w14:paraId="0E5035A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overall design ensures modularity, where frontend, backend, and database layers communicate through RESTful APIs while remaining loosely coupled for easier maintenance and scaling.</w:t>
      </w:r>
    </w:p>
    <w:p w14:paraId="36278324">
      <w:pPr>
        <w:pStyle w:val="3"/>
        <w:keepNext w:val="0"/>
        <w:keepLines w:val="0"/>
        <w:spacing w:after="80" w:line="360" w:lineRule="auto"/>
        <w:rPr>
          <w:rFonts w:ascii="Times New Roman" w:hAnsi="Times New Roman" w:eastAsia="Times New Roman" w:cs="Times New Roman"/>
          <w:b/>
          <w:sz w:val="34"/>
          <w:szCs w:val="34"/>
        </w:rPr>
      </w:pPr>
      <w:bookmarkStart w:id="34" w:name="_14na1jlkkvbx" w:colFirst="0" w:colLast="0"/>
      <w:bookmarkEnd w:id="34"/>
      <w:bookmarkStart w:id="35" w:name="_Toc26305"/>
      <w:r>
        <w:rPr>
          <w:rFonts w:ascii="Times New Roman" w:hAnsi="Times New Roman" w:eastAsia="Times New Roman" w:cs="Times New Roman"/>
          <w:b/>
          <w:sz w:val="34"/>
          <w:szCs w:val="34"/>
        </w:rPr>
        <w:t>2.2.2 User Characteristics</w:t>
      </w:r>
      <w:bookmarkEnd w:id="35"/>
    </w:p>
    <w:p w14:paraId="24DEC16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is designed for three primary categories of users:</w:t>
      </w:r>
    </w:p>
    <w:p w14:paraId="10ADCD7B">
      <w:pPr>
        <w:numPr>
          <w:ilvl w:val="0"/>
          <w:numId w:val="10"/>
        </w:numPr>
        <w:spacing w:before="240" w:line="360" w:lineRule="auto"/>
        <w:rPr>
          <w:sz w:val="24"/>
          <w:szCs w:val="24"/>
        </w:rPr>
      </w:pPr>
      <w:r>
        <w:rPr>
          <w:rFonts w:ascii="Times New Roman" w:hAnsi="Times New Roman" w:eastAsia="Times New Roman" w:cs="Times New Roman"/>
          <w:b/>
          <w:sz w:val="24"/>
          <w:szCs w:val="24"/>
        </w:rPr>
        <w:t>General Users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Health enthusiasts, students, or researchers seeking information about Unani drugs and formulations. They require a clean, intuitive interface with minimal technical complexity.</w:t>
      </w:r>
    </w:p>
    <w:p w14:paraId="76B0AB57">
      <w:pPr>
        <w:numPr>
          <w:ilvl w:val="0"/>
          <w:numId w:val="10"/>
        </w:numPr>
        <w:spacing w:line="360" w:lineRule="auto"/>
        <w:rPr>
          <w:sz w:val="24"/>
          <w:szCs w:val="24"/>
        </w:rPr>
      </w:pPr>
      <w:r>
        <w:rPr>
          <w:rFonts w:ascii="Times New Roman" w:hAnsi="Times New Roman" w:eastAsia="Times New Roman" w:cs="Times New Roman"/>
          <w:b/>
          <w:sz w:val="24"/>
          <w:szCs w:val="24"/>
        </w:rPr>
        <w:t>Admin Users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Authorized individuals responsible for managing the database entries. They require advanced access to CRUD operations but within a secure, user-friendly dashboard.</w:t>
      </w:r>
    </w:p>
    <w:p w14:paraId="72AA29A1">
      <w:pPr>
        <w:numPr>
          <w:ilvl w:val="0"/>
          <w:numId w:val="10"/>
        </w:numPr>
        <w:spacing w:after="240" w:line="360" w:lineRule="auto"/>
        <w:rPr>
          <w:sz w:val="24"/>
          <w:szCs w:val="24"/>
        </w:rPr>
      </w:pPr>
      <w:r>
        <w:rPr>
          <w:rFonts w:ascii="Times New Roman" w:hAnsi="Times New Roman" w:eastAsia="Times New Roman" w:cs="Times New Roman"/>
          <w:b/>
          <w:sz w:val="24"/>
          <w:szCs w:val="24"/>
        </w:rPr>
        <w:t>Supervisors/Researchers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Individuals interested in evaluating, studying, or expanding the database, who would primarily interact with search and consultation features.</w:t>
      </w:r>
    </w:p>
    <w:p w14:paraId="050BFD9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users are assumed to have basic internet browsing skills but are not required to have any prior technical expertise in database systems or web development.</w:t>
      </w:r>
    </w:p>
    <w:p w14:paraId="380CB704">
      <w:pPr>
        <w:pStyle w:val="3"/>
        <w:keepNext w:val="0"/>
        <w:keepLines w:val="0"/>
        <w:spacing w:after="80" w:line="360" w:lineRule="auto"/>
        <w:rPr>
          <w:rFonts w:ascii="Times New Roman" w:hAnsi="Times New Roman" w:eastAsia="Times New Roman" w:cs="Times New Roman"/>
          <w:b/>
          <w:sz w:val="34"/>
          <w:szCs w:val="34"/>
        </w:rPr>
      </w:pPr>
      <w:bookmarkStart w:id="36" w:name="_6y98uo5657a1" w:colFirst="0" w:colLast="0"/>
      <w:bookmarkEnd w:id="36"/>
      <w:bookmarkStart w:id="37" w:name="_Toc27544"/>
      <w:r>
        <w:rPr>
          <w:rFonts w:ascii="Times New Roman" w:hAnsi="Times New Roman" w:eastAsia="Times New Roman" w:cs="Times New Roman"/>
          <w:b/>
          <w:sz w:val="34"/>
          <w:szCs w:val="34"/>
        </w:rPr>
        <w:t>2.2.3 Assumptions and Dependencies</w:t>
      </w:r>
      <w:bookmarkEnd w:id="37"/>
    </w:p>
    <w:p w14:paraId="5AD5E586">
      <w:pPr>
        <w:pStyle w:val="4"/>
        <w:keepNext w:val="0"/>
        <w:keepLines w:val="0"/>
        <w:spacing w:before="280" w:line="360" w:lineRule="auto"/>
        <w:rPr>
          <w:rFonts w:ascii="Times New Roman" w:hAnsi="Times New Roman" w:eastAsia="Times New Roman" w:cs="Times New Roman"/>
          <w:b/>
          <w:color w:val="000000"/>
          <w:sz w:val="26"/>
          <w:szCs w:val="26"/>
        </w:rPr>
      </w:pPr>
      <w:bookmarkStart w:id="38" w:name="_q5dxl0qnrnb6" w:colFirst="0" w:colLast="0"/>
      <w:bookmarkEnd w:id="38"/>
      <w:bookmarkStart w:id="39" w:name="_Toc18363"/>
      <w:r>
        <w:rPr>
          <w:rFonts w:ascii="Times New Roman" w:hAnsi="Times New Roman" w:eastAsia="Times New Roman" w:cs="Times New Roman"/>
          <w:b/>
          <w:color w:val="000000"/>
          <w:sz w:val="26"/>
          <w:szCs w:val="26"/>
        </w:rPr>
        <w:t>Assumptions</w:t>
      </w:r>
      <w:bookmarkEnd w:id="39"/>
    </w:p>
    <w:p w14:paraId="5AD3340C">
      <w:pPr>
        <w:numPr>
          <w:ilvl w:val="0"/>
          <w:numId w:val="1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will access the platform via modern web browsers like Chrome, Firefox, Safari, or Edge.</w:t>
      </w:r>
    </w:p>
    <w:p w14:paraId="73809F8D">
      <w:pPr>
        <w:numPr>
          <w:ilvl w:val="0"/>
          <w:numId w:val="1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Internet connectivity will be stable enough to support uninterrupted browsing and server interactions.</w:t>
      </w:r>
    </w:p>
    <w:p w14:paraId="2875D358">
      <w:pPr>
        <w:numPr>
          <w:ilvl w:val="0"/>
          <w:numId w:val="1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users will be responsible for maintaining the integrity and relevance of the drug and formulation entries.</w:t>
      </w:r>
    </w:p>
    <w:p w14:paraId="4B3998D5">
      <w:pPr>
        <w:numPr>
          <w:ilvl w:val="0"/>
          <w:numId w:val="1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Authentication via JWT will be secure enough for academic usage.</w:t>
      </w:r>
    </w:p>
    <w:p w14:paraId="7BA8F041">
      <w:pPr>
        <w:pStyle w:val="4"/>
        <w:keepNext w:val="0"/>
        <w:keepLines w:val="0"/>
        <w:spacing w:before="280" w:line="360" w:lineRule="auto"/>
        <w:rPr>
          <w:rFonts w:ascii="Times New Roman" w:hAnsi="Times New Roman" w:eastAsia="Times New Roman" w:cs="Times New Roman"/>
          <w:b/>
          <w:color w:val="000000"/>
          <w:sz w:val="26"/>
          <w:szCs w:val="26"/>
        </w:rPr>
      </w:pPr>
      <w:bookmarkStart w:id="40" w:name="_iaabpzk9lxe3" w:colFirst="0" w:colLast="0"/>
      <w:bookmarkEnd w:id="40"/>
      <w:bookmarkStart w:id="41" w:name="_Toc29006"/>
      <w:r>
        <w:rPr>
          <w:rFonts w:ascii="Times New Roman" w:hAnsi="Times New Roman" w:eastAsia="Times New Roman" w:cs="Times New Roman"/>
          <w:b/>
          <w:color w:val="000000"/>
          <w:sz w:val="26"/>
          <w:szCs w:val="26"/>
        </w:rPr>
        <w:t>Dependencies</w:t>
      </w:r>
      <w:bookmarkEnd w:id="41"/>
    </w:p>
    <w:p w14:paraId="1B15D564">
      <w:pPr>
        <w:numPr>
          <w:ilvl w:val="0"/>
          <w:numId w:val="12"/>
        </w:numPr>
        <w:spacing w:before="240" w:line="360" w:lineRule="auto"/>
        <w:rPr>
          <w:sz w:val="24"/>
          <w:szCs w:val="24"/>
        </w:rPr>
      </w:pPr>
      <w:r>
        <w:rPr>
          <w:rFonts w:ascii="Times New Roman" w:hAnsi="Times New Roman" w:eastAsia="Times New Roman" w:cs="Times New Roman"/>
          <w:b/>
          <w:sz w:val="24"/>
          <w:szCs w:val="24"/>
        </w:rPr>
        <w:t>Frontend-Backend Communication</w:t>
      </w:r>
      <w:r>
        <w:rPr>
          <w:rFonts w:ascii="Times New Roman" w:hAnsi="Times New Roman" w:eastAsia="Times New Roman" w:cs="Times New Roman"/>
          <w:sz w:val="24"/>
          <w:szCs w:val="24"/>
        </w:rPr>
        <w:t>: RESTful APIs must remain operational and standardized to maintain smooth user experience.</w:t>
      </w:r>
    </w:p>
    <w:p w14:paraId="2FA826D6">
      <w:pPr>
        <w:numPr>
          <w:ilvl w:val="0"/>
          <w:numId w:val="12"/>
        </w:numPr>
        <w:spacing w:line="360" w:lineRule="auto"/>
        <w:rPr>
          <w:sz w:val="24"/>
          <w:szCs w:val="24"/>
        </w:rPr>
      </w:pPr>
      <w:r>
        <w:rPr>
          <w:rFonts w:ascii="Times New Roman" w:hAnsi="Times New Roman" w:eastAsia="Times New Roman" w:cs="Times New Roman"/>
          <w:b/>
          <w:sz w:val="24"/>
          <w:szCs w:val="24"/>
        </w:rPr>
        <w:t>Database Availability</w:t>
      </w:r>
      <w:r>
        <w:rPr>
          <w:rFonts w:ascii="Times New Roman" w:hAnsi="Times New Roman" w:eastAsia="Times New Roman" w:cs="Times New Roman"/>
          <w:sz w:val="24"/>
          <w:szCs w:val="24"/>
        </w:rPr>
        <w:t>: The SQL Server database must be hosted and maintained properly to ensure data integrity and uptime.</w:t>
      </w:r>
    </w:p>
    <w:p w14:paraId="60E69A7C">
      <w:pPr>
        <w:numPr>
          <w:ilvl w:val="0"/>
          <w:numId w:val="12"/>
        </w:numPr>
        <w:spacing w:line="360" w:lineRule="auto"/>
        <w:rPr>
          <w:sz w:val="24"/>
          <w:szCs w:val="24"/>
        </w:rPr>
      </w:pPr>
      <w:r>
        <w:rPr>
          <w:rFonts w:ascii="Times New Roman" w:hAnsi="Times New Roman" w:eastAsia="Times New Roman" w:cs="Times New Roman"/>
          <w:b/>
          <w:sz w:val="24"/>
          <w:szCs w:val="24"/>
        </w:rPr>
        <w:t>Node.js Server Uptime</w:t>
      </w:r>
      <w:r>
        <w:rPr>
          <w:rFonts w:ascii="Times New Roman" w:hAnsi="Times New Roman" w:eastAsia="Times New Roman" w:cs="Times New Roman"/>
          <w:sz w:val="24"/>
          <w:szCs w:val="24"/>
        </w:rPr>
        <w:t>: Backend APIs must remain functional and available to support frontend operations.</w:t>
      </w:r>
    </w:p>
    <w:p w14:paraId="09C1707A">
      <w:pPr>
        <w:numPr>
          <w:ilvl w:val="0"/>
          <w:numId w:val="12"/>
        </w:numPr>
        <w:spacing w:after="240" w:line="360" w:lineRule="auto"/>
        <w:rPr>
          <w:sz w:val="24"/>
          <w:szCs w:val="24"/>
        </w:rPr>
      </w:pPr>
      <w:r>
        <w:rPr>
          <w:rFonts w:ascii="Times New Roman" w:hAnsi="Times New Roman" w:eastAsia="Times New Roman" w:cs="Times New Roman"/>
          <w:b/>
          <w:sz w:val="24"/>
          <w:szCs w:val="24"/>
        </w:rPr>
        <w:t>Email Services</w:t>
      </w:r>
      <w:r>
        <w:rPr>
          <w:rFonts w:ascii="Times New Roman" w:hAnsi="Times New Roman" w:eastAsia="Times New Roman" w:cs="Times New Roman"/>
          <w:sz w:val="24"/>
          <w:szCs w:val="24"/>
        </w:rPr>
        <w:t>: Required for password recovery functionality (e.g., SMTP server).</w:t>
      </w:r>
    </w:p>
    <w:p w14:paraId="5D049B3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 these assumptions and dependencies is vital for predicting system behavior under real-world conditions.</w:t>
      </w:r>
    </w:p>
    <w:p w14:paraId="14C43F5D">
      <w:pPr>
        <w:pStyle w:val="2"/>
        <w:keepNext w:val="0"/>
        <w:keepLines w:val="0"/>
        <w:spacing w:before="480" w:line="360" w:lineRule="auto"/>
        <w:rPr>
          <w:rFonts w:ascii="Times New Roman" w:hAnsi="Times New Roman" w:eastAsia="Times New Roman" w:cs="Times New Roman"/>
          <w:sz w:val="24"/>
          <w:szCs w:val="24"/>
        </w:rPr>
      </w:pPr>
      <w:bookmarkStart w:id="42" w:name="_p6b8no1rumlr" w:colFirst="0" w:colLast="0"/>
      <w:bookmarkEnd w:id="42"/>
      <w:bookmarkStart w:id="43" w:name="_Toc209"/>
      <w:r>
        <w:rPr>
          <w:rFonts w:ascii="Times New Roman" w:hAnsi="Times New Roman" w:eastAsia="Times New Roman" w:cs="Times New Roman"/>
          <w:b/>
          <w:sz w:val="46"/>
          <w:szCs w:val="46"/>
        </w:rPr>
        <w:t>2.3 Specific Requirements</w:t>
      </w:r>
      <w:bookmarkEnd w:id="43"/>
    </w:p>
    <w:p w14:paraId="47BFA236">
      <w:pPr>
        <w:pStyle w:val="2"/>
        <w:keepNext w:val="0"/>
        <w:keepLines w:val="0"/>
        <w:spacing w:before="480" w:line="360" w:lineRule="auto"/>
        <w:rPr>
          <w:rFonts w:ascii="Times New Roman" w:hAnsi="Times New Roman" w:eastAsia="Times New Roman" w:cs="Times New Roman"/>
          <w:b/>
          <w:sz w:val="34"/>
          <w:szCs w:val="34"/>
        </w:rPr>
      </w:pPr>
      <w:bookmarkStart w:id="44" w:name="_l2amnx3i85vr" w:colFirst="0" w:colLast="0"/>
      <w:bookmarkEnd w:id="44"/>
      <w:bookmarkStart w:id="45" w:name="_Toc6915"/>
      <w:r>
        <w:rPr>
          <w:rFonts w:ascii="Times New Roman" w:hAnsi="Times New Roman" w:eastAsia="Times New Roman" w:cs="Times New Roman"/>
          <w:b/>
          <w:sz w:val="34"/>
          <w:szCs w:val="34"/>
        </w:rPr>
        <w:t>2.3.1 Functional Requirements</w:t>
      </w:r>
      <w:bookmarkEnd w:id="45"/>
    </w:p>
    <w:p w14:paraId="1DBEB9C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Functional requirements define the core tasks that the system must support.</w:t>
      </w:r>
    </w:p>
    <w:p w14:paraId="38E9B7B3">
      <w:pPr>
        <w:pStyle w:val="4"/>
        <w:keepNext w:val="0"/>
        <w:keepLines w:val="0"/>
        <w:spacing w:before="280" w:line="360" w:lineRule="auto"/>
        <w:rPr>
          <w:rFonts w:ascii="Times New Roman" w:hAnsi="Times New Roman" w:eastAsia="Times New Roman" w:cs="Times New Roman"/>
          <w:b/>
          <w:color w:val="000000"/>
          <w:sz w:val="26"/>
          <w:szCs w:val="26"/>
        </w:rPr>
      </w:pPr>
      <w:bookmarkStart w:id="46" w:name="_ff5ri8gjyn6r" w:colFirst="0" w:colLast="0"/>
      <w:bookmarkEnd w:id="46"/>
      <w:bookmarkStart w:id="47" w:name="_Toc27118"/>
      <w:r>
        <w:rPr>
          <w:rFonts w:ascii="Times New Roman" w:hAnsi="Times New Roman" w:eastAsia="Times New Roman" w:cs="Times New Roman"/>
          <w:b/>
          <w:color w:val="000000"/>
          <w:sz w:val="26"/>
          <w:szCs w:val="26"/>
        </w:rPr>
        <w:t>User Authentication and Registration</w:t>
      </w:r>
      <w:bookmarkEnd w:id="47"/>
    </w:p>
    <w:p w14:paraId="79390E8A">
      <w:pPr>
        <w:numPr>
          <w:ilvl w:val="0"/>
          <w:numId w:val="1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New users must be able to register by providing a valid email and password.</w:t>
      </w:r>
    </w:p>
    <w:p w14:paraId="1CEFAD09">
      <w:pPr>
        <w:numPr>
          <w:ilvl w:val="0"/>
          <w:numId w:val="1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must be able to log in securely with JWT-based session management.</w:t>
      </w:r>
    </w:p>
    <w:p w14:paraId="31CDF123">
      <w:pPr>
        <w:numPr>
          <w:ilvl w:val="0"/>
          <w:numId w:val="1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must be able to reset forgotten passwords through email verification.</w:t>
      </w:r>
    </w:p>
    <w:p w14:paraId="44A88E67">
      <w:pPr>
        <w:pStyle w:val="4"/>
        <w:keepNext w:val="0"/>
        <w:keepLines w:val="0"/>
        <w:spacing w:before="280" w:line="360" w:lineRule="auto"/>
        <w:rPr>
          <w:rFonts w:ascii="Times New Roman" w:hAnsi="Times New Roman" w:eastAsia="Times New Roman" w:cs="Times New Roman"/>
          <w:b/>
          <w:color w:val="000000"/>
          <w:sz w:val="26"/>
          <w:szCs w:val="26"/>
        </w:rPr>
      </w:pPr>
      <w:bookmarkStart w:id="48" w:name="_duvu8t7a88j2" w:colFirst="0" w:colLast="0"/>
      <w:bookmarkEnd w:id="48"/>
      <w:bookmarkStart w:id="49" w:name="_Toc32152"/>
      <w:r>
        <w:rPr>
          <w:rFonts w:ascii="Times New Roman" w:hAnsi="Times New Roman" w:eastAsia="Times New Roman" w:cs="Times New Roman"/>
          <w:b/>
          <w:color w:val="000000"/>
          <w:sz w:val="26"/>
          <w:szCs w:val="26"/>
        </w:rPr>
        <w:t>Search and Consultation</w:t>
      </w:r>
      <w:bookmarkEnd w:id="49"/>
    </w:p>
    <w:p w14:paraId="116BD239">
      <w:pPr>
        <w:numPr>
          <w:ilvl w:val="0"/>
          <w:numId w:val="1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must be able to search for drugs by:</w:t>
      </w:r>
    </w:p>
    <w:p w14:paraId="706C8F26">
      <w:pPr>
        <w:numPr>
          <w:ilvl w:val="1"/>
          <w:numId w:val="1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Name</w:t>
      </w:r>
    </w:p>
    <w:p w14:paraId="0FBC98B9">
      <w:pPr>
        <w:numPr>
          <w:ilvl w:val="1"/>
          <w:numId w:val="1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Scientific name</w:t>
      </w:r>
    </w:p>
    <w:p w14:paraId="513BA4AF">
      <w:pPr>
        <w:numPr>
          <w:ilvl w:val="1"/>
          <w:numId w:val="1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Medicinal properties</w:t>
      </w:r>
    </w:p>
    <w:p w14:paraId="78299F3E">
      <w:pPr>
        <w:numPr>
          <w:ilvl w:val="0"/>
          <w:numId w:val="1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must be able to input symptoms and receive formulation suggestions based on keyword matching.</w:t>
      </w:r>
    </w:p>
    <w:p w14:paraId="6FCF0D46">
      <w:pPr>
        <w:pStyle w:val="4"/>
        <w:keepNext w:val="0"/>
        <w:keepLines w:val="0"/>
        <w:spacing w:before="280" w:line="360" w:lineRule="auto"/>
        <w:rPr>
          <w:rFonts w:ascii="Times New Roman" w:hAnsi="Times New Roman" w:eastAsia="Times New Roman" w:cs="Times New Roman"/>
          <w:b/>
          <w:color w:val="000000"/>
          <w:sz w:val="26"/>
          <w:szCs w:val="26"/>
        </w:rPr>
      </w:pPr>
      <w:bookmarkStart w:id="50" w:name="_xnshkojrpepq" w:colFirst="0" w:colLast="0"/>
      <w:bookmarkEnd w:id="50"/>
      <w:bookmarkStart w:id="51" w:name="_Toc30343"/>
      <w:r>
        <w:rPr>
          <w:rFonts w:ascii="Times New Roman" w:hAnsi="Times New Roman" w:eastAsia="Times New Roman" w:cs="Times New Roman"/>
          <w:b/>
          <w:color w:val="000000"/>
          <w:sz w:val="26"/>
          <w:szCs w:val="26"/>
        </w:rPr>
        <w:t>Admin Panel</w:t>
      </w:r>
      <w:bookmarkEnd w:id="51"/>
    </w:p>
    <w:p w14:paraId="753D2B17">
      <w:pPr>
        <w:numPr>
          <w:ilvl w:val="0"/>
          <w:numId w:val="1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users must be able to:</w:t>
      </w:r>
    </w:p>
    <w:p w14:paraId="46AB0A84">
      <w:pPr>
        <w:numPr>
          <w:ilvl w:val="1"/>
          <w:numId w:val="1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 new drug entries.</w:t>
      </w:r>
    </w:p>
    <w:p w14:paraId="2ABF38DB">
      <w:pPr>
        <w:numPr>
          <w:ilvl w:val="1"/>
          <w:numId w:val="1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Edit existing drug entries.</w:t>
      </w:r>
    </w:p>
    <w:p w14:paraId="04F4E74E">
      <w:pPr>
        <w:numPr>
          <w:ilvl w:val="1"/>
          <w:numId w:val="1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Delete outdated or incorrect formulations.</w:t>
      </w:r>
    </w:p>
    <w:p w14:paraId="425A4239">
      <w:pPr>
        <w:numPr>
          <w:ilvl w:val="1"/>
          <w:numId w:val="1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View lists of users (future enhancement).</w:t>
      </w:r>
    </w:p>
    <w:p w14:paraId="1BAB68F7">
      <w:pPr>
        <w:pStyle w:val="4"/>
        <w:keepNext w:val="0"/>
        <w:keepLines w:val="0"/>
        <w:spacing w:before="280" w:line="360" w:lineRule="auto"/>
        <w:rPr>
          <w:rFonts w:ascii="Times New Roman" w:hAnsi="Times New Roman" w:eastAsia="Times New Roman" w:cs="Times New Roman"/>
          <w:b/>
          <w:color w:val="000000"/>
          <w:sz w:val="26"/>
          <w:szCs w:val="26"/>
        </w:rPr>
      </w:pPr>
      <w:bookmarkStart w:id="52" w:name="_lx52nta76s7q" w:colFirst="0" w:colLast="0"/>
      <w:bookmarkEnd w:id="52"/>
      <w:bookmarkStart w:id="53" w:name="_Toc4193"/>
      <w:r>
        <w:rPr>
          <w:rFonts w:ascii="Times New Roman" w:hAnsi="Times New Roman" w:eastAsia="Times New Roman" w:cs="Times New Roman"/>
          <w:b/>
          <w:color w:val="000000"/>
          <w:sz w:val="26"/>
          <w:szCs w:val="26"/>
        </w:rPr>
        <w:t>Error Handling and Validation</w:t>
      </w:r>
      <w:bookmarkEnd w:id="53"/>
    </w:p>
    <w:p w14:paraId="19E6808F">
      <w:pPr>
        <w:numPr>
          <w:ilvl w:val="0"/>
          <w:numId w:val="1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user inputs must be validated on both frontend and backend sides.</w:t>
      </w:r>
    </w:p>
    <w:p w14:paraId="3ADEA399">
      <w:pPr>
        <w:numPr>
          <w:ilvl w:val="0"/>
          <w:numId w:val="1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Clear error messages must guide users when invalid inputs are detected.</w:t>
      </w:r>
    </w:p>
    <w:p w14:paraId="0A370086">
      <w:pPr>
        <w:pStyle w:val="3"/>
        <w:keepNext w:val="0"/>
        <w:keepLines w:val="0"/>
        <w:spacing w:after="80" w:line="360" w:lineRule="auto"/>
        <w:rPr>
          <w:rFonts w:ascii="Times New Roman" w:hAnsi="Times New Roman" w:eastAsia="Times New Roman" w:cs="Times New Roman"/>
          <w:b/>
          <w:sz w:val="34"/>
          <w:szCs w:val="34"/>
        </w:rPr>
      </w:pPr>
      <w:bookmarkStart w:id="54" w:name="_6p2cldlsxrwb" w:colFirst="0" w:colLast="0"/>
      <w:bookmarkEnd w:id="54"/>
      <w:bookmarkStart w:id="55" w:name="_Toc5004"/>
      <w:r>
        <w:rPr>
          <w:rFonts w:ascii="Times New Roman" w:hAnsi="Times New Roman" w:eastAsia="Times New Roman" w:cs="Times New Roman"/>
          <w:b/>
          <w:sz w:val="34"/>
          <w:szCs w:val="34"/>
        </w:rPr>
        <w:t>2.3.2 Non-Functional Requirements</w:t>
      </w:r>
      <w:bookmarkEnd w:id="55"/>
    </w:p>
    <w:p w14:paraId="7B1BC34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Non-functional requirements specify how the system must behave, beyond specific functionalities.</w:t>
      </w:r>
    </w:p>
    <w:p w14:paraId="731FA09B">
      <w:pPr>
        <w:pStyle w:val="4"/>
        <w:keepNext w:val="0"/>
        <w:keepLines w:val="0"/>
        <w:spacing w:before="280" w:line="360" w:lineRule="auto"/>
        <w:rPr>
          <w:rFonts w:ascii="Times New Roman" w:hAnsi="Times New Roman" w:eastAsia="Times New Roman" w:cs="Times New Roman"/>
          <w:b/>
          <w:color w:val="000000"/>
          <w:sz w:val="26"/>
          <w:szCs w:val="26"/>
        </w:rPr>
      </w:pPr>
      <w:bookmarkStart w:id="56" w:name="_rrsccq85539m" w:colFirst="0" w:colLast="0"/>
      <w:bookmarkEnd w:id="56"/>
      <w:bookmarkStart w:id="57" w:name="_Toc15316"/>
      <w:r>
        <w:rPr>
          <w:rFonts w:ascii="Times New Roman" w:hAnsi="Times New Roman" w:eastAsia="Times New Roman" w:cs="Times New Roman"/>
          <w:b/>
          <w:color w:val="000000"/>
          <w:sz w:val="26"/>
          <w:szCs w:val="26"/>
        </w:rPr>
        <w:t>Usability</w:t>
      </w:r>
      <w:bookmarkEnd w:id="57"/>
    </w:p>
    <w:p w14:paraId="1F615977">
      <w:pPr>
        <w:numPr>
          <w:ilvl w:val="0"/>
          <w:numId w:val="17"/>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interface must be clean, modern, and responsive, ensuring accessibility on desktops, tablets, and smartphones.</w:t>
      </w:r>
    </w:p>
    <w:p w14:paraId="74B1E725">
      <w:pPr>
        <w:numPr>
          <w:ilvl w:val="0"/>
          <w:numId w:val="17"/>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Navigation must be intuitive, minimizing the number of clicks required to perform core tasks.</w:t>
      </w:r>
    </w:p>
    <w:p w14:paraId="67FD6A21">
      <w:pPr>
        <w:pStyle w:val="4"/>
        <w:keepNext w:val="0"/>
        <w:keepLines w:val="0"/>
        <w:spacing w:before="280" w:line="360" w:lineRule="auto"/>
        <w:rPr>
          <w:rFonts w:ascii="Times New Roman" w:hAnsi="Times New Roman" w:eastAsia="Times New Roman" w:cs="Times New Roman"/>
          <w:b/>
          <w:color w:val="000000"/>
          <w:sz w:val="26"/>
          <w:szCs w:val="26"/>
        </w:rPr>
      </w:pPr>
      <w:bookmarkStart w:id="58" w:name="_4uij5qxygs74" w:colFirst="0" w:colLast="0"/>
      <w:bookmarkEnd w:id="58"/>
      <w:bookmarkStart w:id="59" w:name="_Toc469"/>
      <w:r>
        <w:rPr>
          <w:rFonts w:ascii="Times New Roman" w:hAnsi="Times New Roman" w:eastAsia="Times New Roman" w:cs="Times New Roman"/>
          <w:b/>
          <w:color w:val="000000"/>
          <w:sz w:val="26"/>
          <w:szCs w:val="26"/>
        </w:rPr>
        <w:t>Performance</w:t>
      </w:r>
      <w:bookmarkEnd w:id="59"/>
    </w:p>
    <w:p w14:paraId="7FDD5F35">
      <w:pPr>
        <w:numPr>
          <w:ilvl w:val="0"/>
          <w:numId w:val="18"/>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responses must be delivered within 2 seconds under normal conditions.</w:t>
      </w:r>
    </w:p>
    <w:p w14:paraId="6A9A71AE">
      <w:pPr>
        <w:numPr>
          <w:ilvl w:val="0"/>
          <w:numId w:val="18"/>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results must display within 3 seconds on a standard 4G connection.</w:t>
      </w:r>
    </w:p>
    <w:p w14:paraId="4208231C">
      <w:pPr>
        <w:pStyle w:val="4"/>
        <w:keepNext w:val="0"/>
        <w:keepLines w:val="0"/>
        <w:spacing w:before="280" w:line="360" w:lineRule="auto"/>
        <w:rPr>
          <w:rFonts w:ascii="Times New Roman" w:hAnsi="Times New Roman" w:eastAsia="Times New Roman" w:cs="Times New Roman"/>
          <w:b/>
          <w:color w:val="000000"/>
          <w:sz w:val="26"/>
          <w:szCs w:val="26"/>
        </w:rPr>
      </w:pPr>
      <w:bookmarkStart w:id="60" w:name="_l35qm8j3z47k" w:colFirst="0" w:colLast="0"/>
      <w:bookmarkEnd w:id="60"/>
      <w:bookmarkStart w:id="61" w:name="_Toc14004"/>
      <w:r>
        <w:rPr>
          <w:rFonts w:ascii="Times New Roman" w:hAnsi="Times New Roman" w:eastAsia="Times New Roman" w:cs="Times New Roman"/>
          <w:b/>
          <w:color w:val="000000"/>
          <w:sz w:val="26"/>
          <w:szCs w:val="26"/>
        </w:rPr>
        <w:t>Security</w:t>
      </w:r>
      <w:bookmarkEnd w:id="61"/>
    </w:p>
    <w:p w14:paraId="4D37CF86">
      <w:pPr>
        <w:numPr>
          <w:ilvl w:val="0"/>
          <w:numId w:val="19"/>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Passwords must be encrypted before storage.</w:t>
      </w:r>
    </w:p>
    <w:p w14:paraId="71212629">
      <w:pPr>
        <w:numPr>
          <w:ilvl w:val="0"/>
          <w:numId w:val="1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 tokens must be securely generated and validated.</w:t>
      </w:r>
    </w:p>
    <w:p w14:paraId="1FC1F4F9">
      <w:pPr>
        <w:numPr>
          <w:ilvl w:val="0"/>
          <w:numId w:val="1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endpoints must prevent unauthorized access to sensitive operations.</w:t>
      </w:r>
    </w:p>
    <w:p w14:paraId="6EDFB485">
      <w:pPr>
        <w:pStyle w:val="4"/>
        <w:keepNext w:val="0"/>
        <w:keepLines w:val="0"/>
        <w:spacing w:before="280" w:line="360" w:lineRule="auto"/>
        <w:rPr>
          <w:rFonts w:ascii="Times New Roman" w:hAnsi="Times New Roman" w:eastAsia="Times New Roman" w:cs="Times New Roman"/>
          <w:b/>
          <w:color w:val="000000"/>
          <w:sz w:val="26"/>
          <w:szCs w:val="26"/>
        </w:rPr>
      </w:pPr>
      <w:bookmarkStart w:id="62" w:name="_pbl7k4l6rwd4" w:colFirst="0" w:colLast="0"/>
      <w:bookmarkEnd w:id="62"/>
      <w:bookmarkStart w:id="63" w:name="_Toc31011"/>
      <w:r>
        <w:rPr>
          <w:rFonts w:ascii="Times New Roman" w:hAnsi="Times New Roman" w:eastAsia="Times New Roman" w:cs="Times New Roman"/>
          <w:b/>
          <w:color w:val="000000"/>
          <w:sz w:val="26"/>
          <w:szCs w:val="26"/>
        </w:rPr>
        <w:t>Maintainability</w:t>
      </w:r>
      <w:bookmarkEnd w:id="63"/>
    </w:p>
    <w:p w14:paraId="171D37C6">
      <w:pPr>
        <w:numPr>
          <w:ilvl w:val="0"/>
          <w:numId w:val="20"/>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codebase should use modular components for scalability.</w:t>
      </w:r>
    </w:p>
    <w:p w14:paraId="56F1584E">
      <w:pPr>
        <w:numPr>
          <w:ilvl w:val="0"/>
          <w:numId w:val="2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RESTful APIs must adhere to standard best practices for clarity and reusability.</w:t>
      </w:r>
    </w:p>
    <w:p w14:paraId="03D59D14">
      <w:pPr>
        <w:pStyle w:val="4"/>
        <w:keepNext w:val="0"/>
        <w:keepLines w:val="0"/>
        <w:spacing w:before="280" w:line="360" w:lineRule="auto"/>
        <w:rPr>
          <w:rFonts w:ascii="Times New Roman" w:hAnsi="Times New Roman" w:eastAsia="Times New Roman" w:cs="Times New Roman"/>
          <w:b/>
          <w:color w:val="000000"/>
          <w:sz w:val="26"/>
          <w:szCs w:val="26"/>
        </w:rPr>
      </w:pPr>
      <w:bookmarkStart w:id="64" w:name="_hivk4sr14gyp" w:colFirst="0" w:colLast="0"/>
      <w:bookmarkEnd w:id="64"/>
      <w:bookmarkStart w:id="65" w:name="_Toc28067"/>
      <w:r>
        <w:rPr>
          <w:rFonts w:ascii="Times New Roman" w:hAnsi="Times New Roman" w:eastAsia="Times New Roman" w:cs="Times New Roman"/>
          <w:b/>
          <w:color w:val="000000"/>
          <w:sz w:val="26"/>
          <w:szCs w:val="26"/>
        </w:rPr>
        <w:t>Reliability</w:t>
      </w:r>
      <w:bookmarkEnd w:id="65"/>
    </w:p>
    <w:p w14:paraId="34F7BB98">
      <w:pPr>
        <w:numPr>
          <w:ilvl w:val="0"/>
          <w:numId w:val="2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target 99% uptime (assuming academic hosting conditions).</w:t>
      </w:r>
    </w:p>
    <w:p w14:paraId="1EE479F5">
      <w:pPr>
        <w:numPr>
          <w:ilvl w:val="0"/>
          <w:numId w:val="2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Regular data backups should be performed (manual initially).</w:t>
      </w:r>
    </w:p>
    <w:p w14:paraId="3E276746">
      <w:pPr>
        <w:pStyle w:val="3"/>
        <w:keepNext w:val="0"/>
        <w:keepLines w:val="0"/>
        <w:spacing w:after="80" w:line="360" w:lineRule="auto"/>
        <w:rPr>
          <w:rFonts w:ascii="Times New Roman" w:hAnsi="Times New Roman" w:eastAsia="Times New Roman" w:cs="Times New Roman"/>
          <w:b/>
          <w:sz w:val="34"/>
          <w:szCs w:val="34"/>
        </w:rPr>
      </w:pPr>
      <w:bookmarkStart w:id="66" w:name="_1f9c9i3l7yi6" w:colFirst="0" w:colLast="0"/>
      <w:bookmarkEnd w:id="66"/>
      <w:bookmarkStart w:id="67" w:name="_Toc32742"/>
      <w:r>
        <w:rPr>
          <w:rFonts w:ascii="Times New Roman" w:hAnsi="Times New Roman" w:eastAsia="Times New Roman" w:cs="Times New Roman"/>
          <w:b/>
          <w:sz w:val="34"/>
          <w:szCs w:val="34"/>
        </w:rPr>
        <w:t>2.3.3 Interface Requirements</w:t>
      </w:r>
      <w:bookmarkEnd w:id="67"/>
    </w:p>
    <w:p w14:paraId="08B1B5E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involves two major interface groups:</w:t>
      </w:r>
    </w:p>
    <w:p w14:paraId="249C5814">
      <w:pPr>
        <w:pStyle w:val="4"/>
        <w:keepNext w:val="0"/>
        <w:keepLines w:val="0"/>
        <w:spacing w:before="280" w:line="360" w:lineRule="auto"/>
        <w:rPr>
          <w:rFonts w:ascii="Times New Roman" w:hAnsi="Times New Roman" w:eastAsia="Times New Roman" w:cs="Times New Roman"/>
          <w:b/>
          <w:color w:val="000000"/>
          <w:sz w:val="26"/>
          <w:szCs w:val="26"/>
        </w:rPr>
      </w:pPr>
      <w:bookmarkStart w:id="68" w:name="_je5vnbwc0rtd" w:colFirst="0" w:colLast="0"/>
      <w:bookmarkEnd w:id="68"/>
      <w:bookmarkStart w:id="69" w:name="_Toc20549"/>
      <w:r>
        <w:rPr>
          <w:rFonts w:ascii="Times New Roman" w:hAnsi="Times New Roman" w:eastAsia="Times New Roman" w:cs="Times New Roman"/>
          <w:b/>
          <w:color w:val="000000"/>
          <w:sz w:val="26"/>
          <w:szCs w:val="26"/>
        </w:rPr>
        <w:t>User Interface (UI)</w:t>
      </w:r>
      <w:bookmarkEnd w:id="69"/>
    </w:p>
    <w:p w14:paraId="1CEBC618">
      <w:pPr>
        <w:numPr>
          <w:ilvl w:val="0"/>
          <w:numId w:val="22"/>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Built using Vue.js.</w:t>
      </w:r>
    </w:p>
    <w:p w14:paraId="1C1B3D7E">
      <w:pPr>
        <w:numPr>
          <w:ilvl w:val="0"/>
          <w:numId w:val="2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Features include a homepage, search page, consultation page, registration/login forms, and an admin dashboard.</w:t>
      </w:r>
    </w:p>
    <w:p w14:paraId="5C12DC25">
      <w:pPr>
        <w:numPr>
          <w:ilvl w:val="0"/>
          <w:numId w:val="22"/>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Responsive design must be compatible across major browsers and devices.</w:t>
      </w:r>
    </w:p>
    <w:p w14:paraId="5A945B52">
      <w:pPr>
        <w:pStyle w:val="4"/>
        <w:keepNext w:val="0"/>
        <w:keepLines w:val="0"/>
        <w:spacing w:before="280" w:line="360" w:lineRule="auto"/>
        <w:rPr>
          <w:rFonts w:ascii="Times New Roman" w:hAnsi="Times New Roman" w:eastAsia="Times New Roman" w:cs="Times New Roman"/>
          <w:b/>
          <w:color w:val="000000"/>
          <w:sz w:val="26"/>
          <w:szCs w:val="26"/>
        </w:rPr>
      </w:pPr>
      <w:bookmarkStart w:id="70" w:name="_xx2eyzip3wz2" w:colFirst="0" w:colLast="0"/>
      <w:bookmarkEnd w:id="70"/>
      <w:bookmarkStart w:id="71" w:name="_Toc1635"/>
      <w:r>
        <w:rPr>
          <w:rFonts w:ascii="Times New Roman" w:hAnsi="Times New Roman" w:eastAsia="Times New Roman" w:cs="Times New Roman"/>
          <w:b/>
          <w:color w:val="000000"/>
          <w:sz w:val="26"/>
          <w:szCs w:val="26"/>
        </w:rPr>
        <w:t>API Interface</w:t>
      </w:r>
      <w:bookmarkEnd w:id="71"/>
    </w:p>
    <w:p w14:paraId="08803781">
      <w:pPr>
        <w:numPr>
          <w:ilvl w:val="0"/>
          <w:numId w:val="2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interactions between the frontend and backend must use RESTful APIs.</w:t>
      </w:r>
    </w:p>
    <w:p w14:paraId="39DDF3C1">
      <w:pPr>
        <w:numPr>
          <w:ilvl w:val="0"/>
          <w:numId w:val="2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endpoints must return data in JSON format.</w:t>
      </w:r>
    </w:p>
    <w:p w14:paraId="12DD0D2E">
      <w:pPr>
        <w:numPr>
          <w:ilvl w:val="0"/>
          <w:numId w:val="2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Secure endpoints (e.g., admin operations) must require JWT authentication.</w:t>
      </w:r>
    </w:p>
    <w:p w14:paraId="454F5DE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API Endpoints:</w:t>
      </w:r>
    </w:p>
    <w:p w14:paraId="10D31A21">
      <w:pPr>
        <w:numPr>
          <w:ilvl w:val="0"/>
          <w:numId w:val="2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POST /auth/register</w:t>
      </w:r>
    </w:p>
    <w:p w14:paraId="0D9E0CFA">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POST /auth/login</w:t>
      </w:r>
    </w:p>
    <w:p w14:paraId="03649403">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POST /auth/forgot-password</w:t>
      </w:r>
    </w:p>
    <w:p w14:paraId="448EEB9D">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GET /drugs</w:t>
      </w:r>
    </w:p>
    <w:p w14:paraId="39F1CC8A">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GET /formulations</w:t>
      </w:r>
    </w:p>
    <w:p w14:paraId="0C409032">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POST /consultations</w:t>
      </w:r>
    </w:p>
    <w:p w14:paraId="23E87B46">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POST /admin/add-drug</w:t>
      </w:r>
    </w:p>
    <w:p w14:paraId="28CDED3F">
      <w:pPr>
        <w:numPr>
          <w:ilvl w:val="0"/>
          <w:numId w:val="2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PUT /admin/edit-drug/:id</w:t>
      </w:r>
    </w:p>
    <w:p w14:paraId="7F1341EE">
      <w:pPr>
        <w:numPr>
          <w:ilvl w:val="0"/>
          <w:numId w:val="2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DELETE /admin/delete-drug/:id</w:t>
      </w:r>
    </w:p>
    <w:p w14:paraId="20D5429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consistency of API structures and error handling is critical to system reliability and developer ease.</w:t>
      </w:r>
    </w:p>
    <w:p w14:paraId="30679F4D">
      <w:pPr>
        <w:rPr>
          <w:rFonts w:ascii="Times New Roman" w:hAnsi="Times New Roman" w:eastAsia="Times New Roman" w:cs="Times New Roman"/>
          <w:b/>
          <w:sz w:val="46"/>
          <w:szCs w:val="46"/>
        </w:rPr>
      </w:pPr>
      <w:bookmarkStart w:id="72" w:name="_ymzu2c9mlbju" w:colFirst="0" w:colLast="0"/>
      <w:bookmarkEnd w:id="72"/>
      <w:r>
        <w:rPr>
          <w:rFonts w:ascii="Times New Roman" w:hAnsi="Times New Roman" w:eastAsia="Times New Roman" w:cs="Times New Roman"/>
          <w:b/>
          <w:sz w:val="46"/>
          <w:szCs w:val="46"/>
        </w:rPr>
        <w:br w:type="page"/>
      </w:r>
    </w:p>
    <w:p w14:paraId="125712A9">
      <w:pPr>
        <w:pStyle w:val="2"/>
        <w:keepNext w:val="0"/>
        <w:keepLines w:val="0"/>
        <w:spacing w:before="480" w:line="360" w:lineRule="auto"/>
        <w:rPr>
          <w:rFonts w:ascii="Times New Roman" w:hAnsi="Times New Roman" w:eastAsia="Times New Roman" w:cs="Times New Roman"/>
          <w:b/>
          <w:sz w:val="46"/>
          <w:szCs w:val="46"/>
        </w:rPr>
      </w:pPr>
      <w:bookmarkStart w:id="73" w:name="_Toc30796"/>
      <w:r>
        <w:rPr>
          <w:rFonts w:ascii="Times New Roman" w:hAnsi="Times New Roman" w:eastAsia="Times New Roman" w:cs="Times New Roman"/>
          <w:b/>
          <w:sz w:val="46"/>
          <w:szCs w:val="46"/>
        </w:rPr>
        <w:t>Chapter 3: System Analysis and Requirements</w:t>
      </w:r>
      <w:bookmarkEnd w:id="73"/>
    </w:p>
    <w:p w14:paraId="31738E06">
      <w:pPr>
        <w:spacing w:before="240" w:after="240" w:line="360" w:lineRule="auto"/>
        <w:rPr>
          <w:rFonts w:ascii="Times New Roman" w:hAnsi="Times New Roman" w:eastAsia="Times New Roman" w:cs="Times New Roman"/>
          <w:sz w:val="24"/>
          <w:szCs w:val="24"/>
        </w:rPr>
      </w:pPr>
    </w:p>
    <w:p w14:paraId="391C5199">
      <w:pPr>
        <w:pStyle w:val="3"/>
        <w:keepNext w:val="0"/>
        <w:keepLines w:val="0"/>
        <w:spacing w:after="80" w:line="360" w:lineRule="auto"/>
        <w:rPr>
          <w:rFonts w:ascii="Times New Roman" w:hAnsi="Times New Roman" w:eastAsia="Times New Roman" w:cs="Times New Roman"/>
          <w:b/>
          <w:sz w:val="34"/>
          <w:szCs w:val="34"/>
        </w:rPr>
      </w:pPr>
      <w:bookmarkStart w:id="74" w:name="_idlznj5b9eg8" w:colFirst="0" w:colLast="0"/>
      <w:bookmarkEnd w:id="74"/>
      <w:bookmarkStart w:id="75" w:name="_Toc2039"/>
      <w:r>
        <w:rPr>
          <w:rFonts w:ascii="Times New Roman" w:hAnsi="Times New Roman" w:eastAsia="Times New Roman" w:cs="Times New Roman"/>
          <w:b/>
          <w:sz w:val="34"/>
          <w:szCs w:val="34"/>
        </w:rPr>
        <w:t>3.1 Introduction</w:t>
      </w:r>
      <w:bookmarkEnd w:id="75"/>
    </w:p>
    <w:p w14:paraId="0E73371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Before jumping into development, thorough system analysis is essential.</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It allows a clear understanding of the existing problems, user expectations, system environment, and technical feasibility.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For the Knowledge-Based System (KBS) for Unani Medicine Formulations, system analysis was a bridge connecting conceptual ideas with realistic, executable plans.</w:t>
      </w:r>
    </w:p>
    <w:p w14:paraId="7516603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explores the background study, identifies the gaps in current systems, elaborates on proposed solutions, analyzes user and system requirements, presents modeling diagrams, discusses database design, highlights potential risks, and concludes with reflections on how these preparations shaped the project's success.</w:t>
      </w:r>
    </w:p>
    <w:p w14:paraId="767755BB">
      <w:pPr>
        <w:pStyle w:val="3"/>
        <w:keepNext w:val="0"/>
        <w:keepLines w:val="0"/>
        <w:spacing w:after="80" w:line="360" w:lineRule="auto"/>
        <w:rPr>
          <w:rFonts w:ascii="Times New Roman" w:hAnsi="Times New Roman" w:eastAsia="Times New Roman" w:cs="Times New Roman"/>
          <w:b/>
          <w:sz w:val="34"/>
          <w:szCs w:val="34"/>
        </w:rPr>
      </w:pPr>
      <w:bookmarkStart w:id="76" w:name="_4jqdm8vg21yi" w:colFirst="0" w:colLast="0"/>
      <w:bookmarkEnd w:id="76"/>
      <w:bookmarkStart w:id="77" w:name="_Toc560"/>
      <w:r>
        <w:rPr>
          <w:rFonts w:ascii="Times New Roman" w:hAnsi="Times New Roman" w:eastAsia="Times New Roman" w:cs="Times New Roman"/>
          <w:b/>
          <w:sz w:val="34"/>
          <w:szCs w:val="34"/>
        </w:rPr>
        <w:t>3.2 System Overview</w:t>
      </w:r>
      <w:bookmarkEnd w:id="77"/>
    </w:p>
    <w:p w14:paraId="5B20E91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Knowledge-Based System aims to digitally preserve, organize, and offer easy access to authentic Unani medicinal knowledge.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Users — whether researchers, students, or health enthusiasts — can search for traditional formulations based on drug names, properties, or symptoms. Admins, meanwhile, can manage and curate content.</w:t>
      </w:r>
    </w:p>
    <w:p w14:paraId="189AB81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 actors:</w:t>
      </w:r>
    </w:p>
    <w:p w14:paraId="02957F63">
      <w:pPr>
        <w:numPr>
          <w:ilvl w:val="0"/>
          <w:numId w:val="2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General User (searches and consults)</w:t>
      </w:r>
    </w:p>
    <w:p w14:paraId="3C44A672">
      <w:pPr>
        <w:numPr>
          <w:ilvl w:val="0"/>
          <w:numId w:val="2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User (manages content)</w:t>
      </w:r>
    </w:p>
    <w:p w14:paraId="30B24713">
      <w:pPr>
        <w:numPr>
          <w:ilvl w:val="0"/>
          <w:numId w:val="2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Backend Server (processes requests, manages authentication)</w:t>
      </w:r>
    </w:p>
    <w:p w14:paraId="425D5E59">
      <w:pPr>
        <w:numPr>
          <w:ilvl w:val="0"/>
          <w:numId w:val="2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 Database (stores drugs, symptoms, formulations)</w:t>
      </w:r>
    </w:p>
    <w:p w14:paraId="12F949E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short, the system seeks to modernize ancient medical practices into accessible, fast, and user-friendly digital experiences without compromising traditional authenticity.</w:t>
      </w:r>
    </w:p>
    <w:p w14:paraId="00943CDF">
      <w:pPr>
        <w:pStyle w:val="3"/>
        <w:keepNext w:val="0"/>
        <w:keepLines w:val="0"/>
        <w:spacing w:after="80" w:line="360" w:lineRule="auto"/>
        <w:rPr>
          <w:rFonts w:ascii="Times New Roman" w:hAnsi="Times New Roman" w:eastAsia="Times New Roman" w:cs="Times New Roman"/>
          <w:b/>
          <w:sz w:val="34"/>
          <w:szCs w:val="34"/>
        </w:rPr>
      </w:pPr>
      <w:bookmarkStart w:id="78" w:name="_5jfr42m6ycx0" w:colFirst="0" w:colLast="0"/>
      <w:bookmarkEnd w:id="78"/>
      <w:bookmarkStart w:id="79" w:name="_Toc19338"/>
      <w:r>
        <w:rPr>
          <w:rFonts w:ascii="Times New Roman" w:hAnsi="Times New Roman" w:eastAsia="Times New Roman" w:cs="Times New Roman"/>
          <w:b/>
          <w:sz w:val="34"/>
          <w:szCs w:val="34"/>
        </w:rPr>
        <w:t>3.3 Existing Systems and Limitations</w:t>
      </w:r>
      <w:bookmarkEnd w:id="79"/>
    </w:p>
    <w:p w14:paraId="51EFDB5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preliminary research, it became evident that there were few, if any, credible Unani systems online.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Several issues were observed:</w:t>
      </w:r>
    </w:p>
    <w:p w14:paraId="79BEE934">
      <w:pPr>
        <w:pStyle w:val="4"/>
        <w:keepNext w:val="0"/>
        <w:keepLines w:val="0"/>
        <w:spacing w:before="280" w:line="360" w:lineRule="auto"/>
        <w:rPr>
          <w:rFonts w:ascii="Times New Roman" w:hAnsi="Times New Roman" w:eastAsia="Times New Roman" w:cs="Times New Roman"/>
          <w:b/>
          <w:color w:val="000000"/>
          <w:sz w:val="26"/>
          <w:szCs w:val="26"/>
        </w:rPr>
      </w:pPr>
      <w:bookmarkStart w:id="80" w:name="_1i9f0gyybqbi" w:colFirst="0" w:colLast="0"/>
      <w:bookmarkEnd w:id="80"/>
      <w:bookmarkStart w:id="81" w:name="_Toc27743"/>
      <w:r>
        <w:rPr>
          <w:rFonts w:ascii="Times New Roman" w:hAnsi="Times New Roman" w:eastAsia="Times New Roman" w:cs="Times New Roman"/>
          <w:b/>
          <w:color w:val="000000"/>
          <w:sz w:val="26"/>
          <w:szCs w:val="26"/>
        </w:rPr>
        <w:t>3.3.1 Scattered Resources</w:t>
      </w:r>
      <w:bookmarkEnd w:id="81"/>
    </w:p>
    <w:p w14:paraId="2C056F9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Most Unani knowledge exists in old printed books, handwritten notes, or within practitioners' memory.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Even when available digitally, it is spread across random blog posts, outdated PDFs, and non-searchable scanned documents.</w:t>
      </w:r>
    </w:p>
    <w:p w14:paraId="6795FB4B">
      <w:pPr>
        <w:pStyle w:val="4"/>
        <w:keepNext w:val="0"/>
        <w:keepLines w:val="0"/>
        <w:spacing w:before="280" w:line="360" w:lineRule="auto"/>
        <w:rPr>
          <w:rFonts w:ascii="Times New Roman" w:hAnsi="Times New Roman" w:eastAsia="Times New Roman" w:cs="Times New Roman"/>
          <w:b/>
          <w:color w:val="000000"/>
          <w:sz w:val="26"/>
          <w:szCs w:val="26"/>
        </w:rPr>
      </w:pPr>
      <w:bookmarkStart w:id="82" w:name="_k4z2qamd8f2z" w:colFirst="0" w:colLast="0"/>
      <w:bookmarkEnd w:id="82"/>
      <w:bookmarkStart w:id="83" w:name="_Toc25704"/>
      <w:r>
        <w:rPr>
          <w:rFonts w:ascii="Times New Roman" w:hAnsi="Times New Roman" w:eastAsia="Times New Roman" w:cs="Times New Roman"/>
          <w:b/>
          <w:color w:val="000000"/>
          <w:sz w:val="26"/>
          <w:szCs w:val="26"/>
        </w:rPr>
        <w:t>3.3.2 No Centralized Database</w:t>
      </w:r>
      <w:bookmarkEnd w:id="83"/>
    </w:p>
    <w:p w14:paraId="7FD6627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no structured, relational database that connects drugs, properties, symptoms, and formulations in a user-friendly manner.</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Users often have to sift through long text paragraphs to extract tiny bits of information.</w:t>
      </w:r>
    </w:p>
    <w:p w14:paraId="5E8CFAA6">
      <w:pPr>
        <w:pStyle w:val="4"/>
        <w:keepNext w:val="0"/>
        <w:keepLines w:val="0"/>
        <w:spacing w:before="280" w:line="360" w:lineRule="auto"/>
        <w:rPr>
          <w:rFonts w:ascii="Times New Roman" w:hAnsi="Times New Roman" w:eastAsia="Times New Roman" w:cs="Times New Roman"/>
          <w:b/>
          <w:color w:val="000000"/>
          <w:sz w:val="26"/>
          <w:szCs w:val="26"/>
        </w:rPr>
      </w:pPr>
      <w:bookmarkStart w:id="84" w:name="_tibbx2hh35i0" w:colFirst="0" w:colLast="0"/>
      <w:bookmarkEnd w:id="84"/>
      <w:bookmarkStart w:id="85" w:name="_Toc14626"/>
      <w:r>
        <w:rPr>
          <w:rFonts w:ascii="Times New Roman" w:hAnsi="Times New Roman" w:eastAsia="Times New Roman" w:cs="Times New Roman"/>
          <w:b/>
          <w:color w:val="000000"/>
          <w:sz w:val="26"/>
          <w:szCs w:val="26"/>
        </w:rPr>
        <w:t>3.3.3 Poor User Experience</w:t>
      </w:r>
      <w:bookmarkEnd w:id="85"/>
    </w:p>
    <w:p w14:paraId="617896C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Existing medical portals, if any, are often designed poorly — cluttered pages, unresponsive layouts, slow search functionalities, and lack of mobile optimization alienate modern users.</w:t>
      </w:r>
    </w:p>
    <w:p w14:paraId="6A3D66BF">
      <w:pPr>
        <w:pStyle w:val="4"/>
        <w:keepNext w:val="0"/>
        <w:keepLines w:val="0"/>
        <w:spacing w:before="280" w:line="360" w:lineRule="auto"/>
        <w:rPr>
          <w:rFonts w:ascii="Times New Roman" w:hAnsi="Times New Roman" w:eastAsia="Times New Roman" w:cs="Times New Roman"/>
          <w:b/>
          <w:color w:val="000000"/>
          <w:sz w:val="26"/>
          <w:szCs w:val="26"/>
        </w:rPr>
      </w:pPr>
      <w:bookmarkStart w:id="86" w:name="_q4b27bqrsrdd" w:colFirst="0" w:colLast="0"/>
      <w:bookmarkEnd w:id="86"/>
      <w:bookmarkStart w:id="87" w:name="_Toc24351"/>
      <w:r>
        <w:rPr>
          <w:rFonts w:ascii="Times New Roman" w:hAnsi="Times New Roman" w:eastAsia="Times New Roman" w:cs="Times New Roman"/>
          <w:b/>
          <w:color w:val="000000"/>
          <w:sz w:val="26"/>
          <w:szCs w:val="26"/>
        </w:rPr>
        <w:t>3.3.4 Trust Deficit</w:t>
      </w:r>
      <w:bookmarkEnd w:id="87"/>
    </w:p>
    <w:p w14:paraId="509BA36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Because there is no authoritative, professionally maintained system for Unani medicine online, users often doubt the reliability of the information.</w:t>
      </w:r>
    </w:p>
    <w:p w14:paraId="7DD85D1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Thus, the absence of a credible, easy-to-use, accessible platform inspired the development of a dedicated KBS for Unani Medicine Formulations.</w:t>
      </w:r>
    </w:p>
    <w:p w14:paraId="7079124D">
      <w:pPr>
        <w:pStyle w:val="3"/>
        <w:keepNext w:val="0"/>
        <w:keepLines w:val="0"/>
        <w:spacing w:after="80" w:line="360" w:lineRule="auto"/>
        <w:rPr>
          <w:rFonts w:ascii="Times New Roman" w:hAnsi="Times New Roman" w:eastAsia="Times New Roman" w:cs="Times New Roman"/>
          <w:b/>
          <w:sz w:val="34"/>
          <w:szCs w:val="34"/>
        </w:rPr>
      </w:pPr>
      <w:bookmarkStart w:id="88" w:name="_oz9we21vuig8" w:colFirst="0" w:colLast="0"/>
      <w:bookmarkEnd w:id="88"/>
      <w:bookmarkStart w:id="89" w:name="_Toc12440"/>
      <w:r>
        <w:rPr>
          <w:rFonts w:ascii="Times New Roman" w:hAnsi="Times New Roman" w:eastAsia="Times New Roman" w:cs="Times New Roman"/>
          <w:b/>
          <w:sz w:val="34"/>
          <w:szCs w:val="34"/>
        </w:rPr>
        <w:t>3.4 Proposed System</w:t>
      </w:r>
      <w:bookmarkEnd w:id="89"/>
    </w:p>
    <w:p w14:paraId="6FBFFC0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proposed system addresses these gaps head-on with the following key features:</w:t>
      </w:r>
    </w:p>
    <w:p w14:paraId="33353DBD">
      <w:pPr>
        <w:pStyle w:val="4"/>
        <w:keepNext w:val="0"/>
        <w:keepLines w:val="0"/>
        <w:spacing w:before="280" w:line="360" w:lineRule="auto"/>
        <w:rPr>
          <w:rFonts w:ascii="Times New Roman" w:hAnsi="Times New Roman" w:eastAsia="Times New Roman" w:cs="Times New Roman"/>
          <w:b/>
          <w:color w:val="000000"/>
          <w:sz w:val="26"/>
          <w:szCs w:val="26"/>
        </w:rPr>
      </w:pPr>
      <w:bookmarkStart w:id="90" w:name="_mr37jjpokl1d" w:colFirst="0" w:colLast="0"/>
      <w:bookmarkEnd w:id="90"/>
      <w:bookmarkStart w:id="91" w:name="_Toc8723"/>
      <w:r>
        <w:rPr>
          <w:rFonts w:ascii="Times New Roman" w:hAnsi="Times New Roman" w:eastAsia="Times New Roman" w:cs="Times New Roman"/>
          <w:b/>
          <w:color w:val="000000"/>
          <w:sz w:val="26"/>
          <w:szCs w:val="26"/>
        </w:rPr>
        <w:t>3.4.1 Organized Knowledge Base</w:t>
      </w:r>
      <w:bookmarkEnd w:id="91"/>
    </w:p>
    <w:p w14:paraId="1C8E4C5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is properly categorized into Drugs, Symptoms, and Formulations. Users can search by multiple attributes and navigate seamlessly.</w:t>
      </w:r>
    </w:p>
    <w:p w14:paraId="1A1430F4">
      <w:pPr>
        <w:pStyle w:val="4"/>
        <w:keepNext w:val="0"/>
        <w:keepLines w:val="0"/>
        <w:spacing w:before="280" w:line="360" w:lineRule="auto"/>
        <w:rPr>
          <w:rFonts w:ascii="Times New Roman" w:hAnsi="Times New Roman" w:eastAsia="Times New Roman" w:cs="Times New Roman"/>
          <w:b/>
          <w:color w:val="000000"/>
          <w:sz w:val="26"/>
          <w:szCs w:val="26"/>
        </w:rPr>
      </w:pPr>
      <w:bookmarkStart w:id="92" w:name="_wv9c77ruxcek" w:colFirst="0" w:colLast="0"/>
      <w:bookmarkEnd w:id="92"/>
      <w:bookmarkStart w:id="93" w:name="_Toc19298"/>
      <w:r>
        <w:rPr>
          <w:rFonts w:ascii="Times New Roman" w:hAnsi="Times New Roman" w:eastAsia="Times New Roman" w:cs="Times New Roman"/>
          <w:b/>
          <w:color w:val="000000"/>
          <w:sz w:val="26"/>
          <w:szCs w:val="26"/>
        </w:rPr>
        <w:t>3.4.2 Responsive, Modern Interface</w:t>
      </w:r>
      <w:bookmarkEnd w:id="93"/>
    </w:p>
    <w:p w14:paraId="13A6B7B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Vue.js, we crafted a lightweight, elegant, and mobile-responsive frontend that works fluidly across devices.</w:t>
      </w:r>
    </w:p>
    <w:p w14:paraId="7DE2AE5C">
      <w:pPr>
        <w:pStyle w:val="4"/>
        <w:keepNext w:val="0"/>
        <w:keepLines w:val="0"/>
        <w:spacing w:before="280" w:line="360" w:lineRule="auto"/>
        <w:rPr>
          <w:rFonts w:ascii="Times New Roman" w:hAnsi="Times New Roman" w:eastAsia="Times New Roman" w:cs="Times New Roman"/>
          <w:b/>
          <w:color w:val="000000"/>
          <w:sz w:val="26"/>
          <w:szCs w:val="26"/>
        </w:rPr>
      </w:pPr>
      <w:bookmarkStart w:id="94" w:name="_cagc5qb1xhe6" w:colFirst="0" w:colLast="0"/>
      <w:bookmarkEnd w:id="94"/>
      <w:bookmarkStart w:id="95" w:name="_Toc2019"/>
      <w:r>
        <w:rPr>
          <w:rFonts w:ascii="Times New Roman" w:hAnsi="Times New Roman" w:eastAsia="Times New Roman" w:cs="Times New Roman"/>
          <w:b/>
          <w:color w:val="000000"/>
          <w:sz w:val="26"/>
          <w:szCs w:val="26"/>
        </w:rPr>
        <w:t>3.4.3 Secure Access</w:t>
      </w:r>
      <w:bookmarkEnd w:id="95"/>
    </w:p>
    <w:p w14:paraId="7C47F92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JWT-based authentication secures user sessions and admin functionalities.</w:t>
      </w:r>
    </w:p>
    <w:p w14:paraId="702F39FE">
      <w:pPr>
        <w:pStyle w:val="4"/>
        <w:keepNext w:val="0"/>
        <w:keepLines w:val="0"/>
        <w:spacing w:before="280" w:line="360" w:lineRule="auto"/>
        <w:rPr>
          <w:rFonts w:ascii="Times New Roman" w:hAnsi="Times New Roman" w:eastAsia="Times New Roman" w:cs="Times New Roman"/>
          <w:b/>
          <w:color w:val="000000"/>
          <w:sz w:val="26"/>
          <w:szCs w:val="26"/>
        </w:rPr>
      </w:pPr>
      <w:bookmarkStart w:id="96" w:name="_copygua4079p" w:colFirst="0" w:colLast="0"/>
      <w:bookmarkEnd w:id="96"/>
      <w:bookmarkStart w:id="97" w:name="_Toc21509"/>
      <w:r>
        <w:rPr>
          <w:rFonts w:ascii="Times New Roman" w:hAnsi="Times New Roman" w:eastAsia="Times New Roman" w:cs="Times New Roman"/>
          <w:b/>
          <w:color w:val="000000"/>
          <w:sz w:val="26"/>
          <w:szCs w:val="26"/>
        </w:rPr>
        <w:t>3.4.4 Fast Search and Retrieval</w:t>
      </w:r>
      <w:bookmarkEnd w:id="97"/>
    </w:p>
    <w:p w14:paraId="5ED0AED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Indexed SQL tables ensure that users get search results within seconds, even with thousands of records.</w:t>
      </w:r>
    </w:p>
    <w:p w14:paraId="06D09221">
      <w:pPr>
        <w:pStyle w:val="4"/>
        <w:keepNext w:val="0"/>
        <w:keepLines w:val="0"/>
        <w:spacing w:before="280" w:line="360" w:lineRule="auto"/>
        <w:rPr>
          <w:rFonts w:ascii="Times New Roman" w:hAnsi="Times New Roman" w:eastAsia="Times New Roman" w:cs="Times New Roman"/>
          <w:b/>
          <w:color w:val="000000"/>
          <w:sz w:val="26"/>
          <w:szCs w:val="26"/>
        </w:rPr>
      </w:pPr>
      <w:bookmarkStart w:id="98" w:name="_2f2580ahx1mo" w:colFirst="0" w:colLast="0"/>
      <w:bookmarkEnd w:id="98"/>
      <w:bookmarkStart w:id="99" w:name="_Toc10716"/>
      <w:r>
        <w:rPr>
          <w:rFonts w:ascii="Times New Roman" w:hAnsi="Times New Roman" w:eastAsia="Times New Roman" w:cs="Times New Roman"/>
          <w:b/>
          <w:color w:val="000000"/>
          <w:sz w:val="26"/>
          <w:szCs w:val="26"/>
        </w:rPr>
        <w:t>3.4.5 Admin Management</w:t>
      </w:r>
      <w:bookmarkEnd w:id="99"/>
    </w:p>
    <w:p w14:paraId="0A82A08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Admins can add, edit, or remove formulations without needing technical knowledge of databases — all handled via a clean dashboard.</w:t>
      </w:r>
    </w:p>
    <w:p w14:paraId="505633A3">
      <w:pPr>
        <w:pStyle w:val="3"/>
        <w:keepNext w:val="0"/>
        <w:keepLines w:val="0"/>
        <w:spacing w:after="80" w:line="360" w:lineRule="auto"/>
        <w:rPr>
          <w:rFonts w:ascii="Times New Roman" w:hAnsi="Times New Roman" w:eastAsia="Times New Roman" w:cs="Times New Roman"/>
          <w:b/>
          <w:sz w:val="34"/>
          <w:szCs w:val="34"/>
        </w:rPr>
      </w:pPr>
      <w:bookmarkStart w:id="100" w:name="_htqbs8gb3m7g" w:colFirst="0" w:colLast="0"/>
      <w:bookmarkEnd w:id="100"/>
      <w:bookmarkStart w:id="101" w:name="_Toc31758"/>
      <w:r>
        <w:rPr>
          <w:rFonts w:ascii="Times New Roman" w:hAnsi="Times New Roman" w:eastAsia="Times New Roman" w:cs="Times New Roman"/>
          <w:b/>
          <w:sz w:val="34"/>
          <w:szCs w:val="34"/>
        </w:rPr>
        <w:t>3.5 System Requirements</w:t>
      </w:r>
      <w:bookmarkEnd w:id="101"/>
    </w:p>
    <w:p w14:paraId="1607DC1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project cannot succeed without a precise understanding of what is expected.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System requirements were divided into functional and non-functional categories.</w:t>
      </w:r>
    </w:p>
    <w:p w14:paraId="46924893">
      <w:pPr>
        <w:pStyle w:val="4"/>
        <w:keepNext w:val="0"/>
        <w:keepLines w:val="0"/>
        <w:spacing w:before="280" w:line="360" w:lineRule="auto"/>
        <w:rPr>
          <w:rFonts w:ascii="Times New Roman" w:hAnsi="Times New Roman" w:eastAsia="Times New Roman" w:cs="Times New Roman"/>
          <w:b/>
          <w:color w:val="000000"/>
          <w:sz w:val="26"/>
          <w:szCs w:val="26"/>
        </w:rPr>
      </w:pPr>
      <w:bookmarkStart w:id="102" w:name="_eui1m6r4qabb" w:colFirst="0" w:colLast="0"/>
      <w:bookmarkEnd w:id="102"/>
      <w:bookmarkStart w:id="103" w:name="_Toc17157"/>
      <w:r>
        <w:rPr>
          <w:rFonts w:ascii="Times New Roman" w:hAnsi="Times New Roman" w:eastAsia="Times New Roman" w:cs="Times New Roman"/>
          <w:b/>
          <w:color w:val="000000"/>
          <w:sz w:val="26"/>
          <w:szCs w:val="26"/>
        </w:rPr>
        <w:t>3.5.1 Functional Requirements</w:t>
      </w:r>
      <w:bookmarkEnd w:id="103"/>
    </w:p>
    <w:p w14:paraId="74F7056B">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 Registration and Authentication</w:t>
      </w:r>
    </w:p>
    <w:p w14:paraId="4397C7CA">
      <w:pPr>
        <w:numPr>
          <w:ilvl w:val="0"/>
          <w:numId w:val="26"/>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 users to register, login, and recover passwords securely.</w:t>
      </w:r>
    </w:p>
    <w:p w14:paraId="30D87C35">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Drug Search</w:t>
      </w:r>
    </w:p>
    <w:p w14:paraId="7C21BF56">
      <w:pPr>
        <w:numPr>
          <w:ilvl w:val="0"/>
          <w:numId w:val="27"/>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search for drugs by name, scientific name, or properties.</w:t>
      </w:r>
    </w:p>
    <w:p w14:paraId="35B64E63">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Symptom Consultation</w:t>
      </w:r>
    </w:p>
    <w:p w14:paraId="2DEA0774">
      <w:pPr>
        <w:numPr>
          <w:ilvl w:val="0"/>
          <w:numId w:val="28"/>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input symptoms and receive matching formulations.</w:t>
      </w:r>
    </w:p>
    <w:p w14:paraId="062CBEAB">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 Management</w:t>
      </w:r>
    </w:p>
    <w:p w14:paraId="7D9B4B35">
      <w:pPr>
        <w:numPr>
          <w:ilvl w:val="0"/>
          <w:numId w:val="29"/>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users can add, update, or delete drugs and formulations.</w:t>
      </w:r>
    </w:p>
    <w:p w14:paraId="49A12D16">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API Communication</w:t>
      </w:r>
    </w:p>
    <w:p w14:paraId="474B7025">
      <w:pPr>
        <w:numPr>
          <w:ilvl w:val="0"/>
          <w:numId w:val="30"/>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and backend interact seamlessly via standardized REST APIs.</w:t>
      </w:r>
    </w:p>
    <w:p w14:paraId="341A1C66">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Error Handling</w:t>
      </w:r>
    </w:p>
    <w:p w14:paraId="68C0508A">
      <w:pPr>
        <w:numPr>
          <w:ilvl w:val="0"/>
          <w:numId w:val="31"/>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 clear, friendly error messages for invalid operations or server failures.</w:t>
      </w:r>
    </w:p>
    <w:p w14:paraId="34DEB605">
      <w:pPr>
        <w:pStyle w:val="4"/>
        <w:keepNext w:val="0"/>
        <w:keepLines w:val="0"/>
        <w:spacing w:before="280" w:line="360" w:lineRule="auto"/>
        <w:rPr>
          <w:rFonts w:ascii="Times New Roman" w:hAnsi="Times New Roman" w:eastAsia="Times New Roman" w:cs="Times New Roman"/>
          <w:b/>
          <w:color w:val="000000"/>
          <w:sz w:val="26"/>
          <w:szCs w:val="26"/>
        </w:rPr>
      </w:pPr>
      <w:bookmarkStart w:id="104" w:name="_cm9655rrmod6" w:colFirst="0" w:colLast="0"/>
      <w:bookmarkEnd w:id="104"/>
      <w:bookmarkStart w:id="105" w:name="_Toc19307"/>
      <w:r>
        <w:rPr>
          <w:rFonts w:ascii="Times New Roman" w:hAnsi="Times New Roman" w:eastAsia="Times New Roman" w:cs="Times New Roman"/>
          <w:b/>
          <w:color w:val="000000"/>
          <w:sz w:val="26"/>
          <w:szCs w:val="26"/>
        </w:rPr>
        <w:t>3.5.2 Non-Functional Requirements</w:t>
      </w:r>
      <w:bookmarkEnd w:id="105"/>
    </w:p>
    <w:p w14:paraId="5EF9A945">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Performance</w:t>
      </w:r>
    </w:p>
    <w:p w14:paraId="2ADF9289">
      <w:pPr>
        <w:numPr>
          <w:ilvl w:val="0"/>
          <w:numId w:val="32"/>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results and consultations must load within 3 seconds on a 4G network.</w:t>
      </w:r>
    </w:p>
    <w:p w14:paraId="5E055CC5">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Scalability</w:t>
      </w:r>
    </w:p>
    <w:p w14:paraId="0EC4EAF4">
      <w:pPr>
        <w:numPr>
          <w:ilvl w:val="0"/>
          <w:numId w:val="33"/>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support scaling the database and server load if user base grows.</w:t>
      </w:r>
    </w:p>
    <w:p w14:paraId="33765002">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Security</w:t>
      </w:r>
    </w:p>
    <w:p w14:paraId="5CE82D7F">
      <w:pPr>
        <w:numPr>
          <w:ilvl w:val="0"/>
          <w:numId w:val="3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Passwords stored as hashed values.</w:t>
      </w:r>
    </w:p>
    <w:p w14:paraId="522659FF">
      <w:pPr>
        <w:numPr>
          <w:ilvl w:val="0"/>
          <w:numId w:val="3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 sessions expire after a reasonable time.</w:t>
      </w:r>
    </w:p>
    <w:p w14:paraId="245764F4">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Maintainability</w:t>
      </w:r>
    </w:p>
    <w:p w14:paraId="47C8ABE6">
      <w:pPr>
        <w:numPr>
          <w:ilvl w:val="0"/>
          <w:numId w:val="35"/>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Modular coding structure for easy updates and feature expansions.</w:t>
      </w:r>
    </w:p>
    <w:p w14:paraId="7877666D">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Responsiveness</w:t>
      </w:r>
    </w:p>
    <w:p w14:paraId="17A15591">
      <w:pPr>
        <w:numPr>
          <w:ilvl w:val="0"/>
          <w:numId w:val="36"/>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must adjust gracefully across devices — desktop, tablet, and smartphones.</w:t>
      </w:r>
    </w:p>
    <w:p w14:paraId="235C59CB">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Availability</w:t>
      </w:r>
    </w:p>
    <w:p w14:paraId="28ED8A7A">
      <w:pPr>
        <w:numPr>
          <w:ilvl w:val="0"/>
          <w:numId w:val="37"/>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Target 99% uptime in an academic hosting environment.</w:t>
      </w:r>
    </w:p>
    <w:p w14:paraId="3BE639F8">
      <w:pPr>
        <w:pStyle w:val="3"/>
        <w:keepNext w:val="0"/>
        <w:keepLines w:val="0"/>
        <w:spacing w:after="80" w:line="360" w:lineRule="auto"/>
        <w:rPr>
          <w:rFonts w:ascii="Times New Roman" w:hAnsi="Times New Roman" w:eastAsia="Times New Roman" w:cs="Times New Roman"/>
          <w:b/>
          <w:sz w:val="34"/>
          <w:szCs w:val="34"/>
        </w:rPr>
      </w:pPr>
      <w:bookmarkStart w:id="106" w:name="_k0i10h1osqez" w:colFirst="0" w:colLast="0"/>
      <w:bookmarkEnd w:id="106"/>
      <w:bookmarkStart w:id="107" w:name="_Toc6281"/>
      <w:r>
        <w:rPr>
          <w:rFonts w:ascii="Times New Roman" w:hAnsi="Times New Roman" w:eastAsia="Times New Roman" w:cs="Times New Roman"/>
          <w:b/>
          <w:sz w:val="34"/>
          <w:szCs w:val="34"/>
        </w:rPr>
        <w:t>3.6 System Models</w:t>
      </w:r>
      <w:bookmarkEnd w:id="107"/>
    </w:p>
    <w:p w14:paraId="0A4ABC2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modeling visually captures how the users, system, and data interact.</w:t>
      </w:r>
    </w:p>
    <w:p w14:paraId="2BE5B64E">
      <w:pPr>
        <w:spacing w:before="240" w:after="24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5933440" cy="3354070"/>
            <wp:effectExtent l="0" t="0" r="10160" b="1397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
                    <pic:cNvPicPr>
                      <a:picLocks noChangeAspect="1"/>
                    </pic:cNvPicPr>
                  </pic:nvPicPr>
                  <pic:blipFill>
                    <a:blip r:embed="rId7"/>
                    <a:stretch>
                      <a:fillRect/>
                    </a:stretch>
                  </pic:blipFill>
                  <pic:spPr>
                    <a:xfrm>
                      <a:off x="0" y="0"/>
                      <a:ext cx="5933440" cy="3354070"/>
                    </a:xfrm>
                    <a:prstGeom prst="rect">
                      <a:avLst/>
                    </a:prstGeom>
                  </pic:spPr>
                </pic:pic>
              </a:graphicData>
            </a:graphic>
          </wp:inline>
        </w:drawing>
      </w:r>
    </w:p>
    <w:p w14:paraId="40783EA3">
      <w:pPr>
        <w:pStyle w:val="10"/>
        <w:spacing w:before="240" w:after="240" w:line="360" w:lineRule="auto"/>
        <w:jc w:val="center"/>
        <w:rPr>
          <w:rFonts w:hint="default" w:ascii="Times New Roman" w:hAnsi="Times New Roman" w:eastAsia="Times New Roman" w:cs="Times New Roman"/>
          <w:sz w:val="24"/>
          <w:szCs w:val="24"/>
          <w:lang w:val="en-US"/>
        </w:rPr>
      </w:pPr>
      <w:r>
        <w:t xml:space="preserve">Figure </w:t>
      </w:r>
      <w:r>
        <w:fldChar w:fldCharType="begin"/>
      </w:r>
      <w:r>
        <w:instrText xml:space="preserve"> SEQ Figure \* ARABIC </w:instrText>
      </w:r>
      <w:r>
        <w:fldChar w:fldCharType="separate"/>
      </w:r>
      <w:r>
        <w:t>1</w:t>
      </w:r>
      <w:r>
        <w:fldChar w:fldCharType="end"/>
      </w:r>
      <w:bookmarkStart w:id="108" w:name="_Toc20003"/>
      <w:bookmarkEnd w:id="108"/>
    </w:p>
    <w:p w14:paraId="5BF771C6">
      <w:pPr>
        <w:rPr>
          <w:rFonts w:ascii="Times New Roman" w:hAnsi="Times New Roman" w:eastAsia="Times New Roman" w:cs="Times New Roman"/>
          <w:b/>
          <w:color w:val="000000"/>
          <w:sz w:val="26"/>
          <w:szCs w:val="26"/>
        </w:rPr>
      </w:pPr>
      <w:bookmarkStart w:id="109" w:name="_yk56dz51a1qg" w:colFirst="0" w:colLast="0"/>
      <w:bookmarkEnd w:id="109"/>
      <w:r>
        <w:rPr>
          <w:rFonts w:ascii="Times New Roman" w:hAnsi="Times New Roman" w:eastAsia="Times New Roman" w:cs="Times New Roman"/>
          <w:b/>
          <w:color w:val="000000"/>
          <w:sz w:val="26"/>
          <w:szCs w:val="26"/>
        </w:rPr>
        <w:br w:type="page"/>
      </w:r>
    </w:p>
    <w:p w14:paraId="702114EF">
      <w:pPr>
        <w:pStyle w:val="4"/>
        <w:keepNext w:val="0"/>
        <w:keepLines w:val="0"/>
        <w:spacing w:before="280" w:line="360" w:lineRule="auto"/>
        <w:rPr>
          <w:rFonts w:ascii="Times New Roman" w:hAnsi="Times New Roman" w:eastAsia="Times New Roman" w:cs="Times New Roman"/>
          <w:b/>
          <w:color w:val="000000"/>
          <w:sz w:val="26"/>
          <w:szCs w:val="26"/>
        </w:rPr>
      </w:pPr>
      <w:bookmarkStart w:id="110" w:name="_Toc17320"/>
      <w:r>
        <w:rPr>
          <w:rFonts w:ascii="Times New Roman" w:hAnsi="Times New Roman" w:eastAsia="Times New Roman" w:cs="Times New Roman"/>
          <w:b/>
          <w:color w:val="000000"/>
          <w:sz w:val="26"/>
          <w:szCs w:val="26"/>
        </w:rPr>
        <w:t>3.6.1 Use Case Diagram</w:t>
      </w:r>
      <w:bookmarkEnd w:id="110"/>
    </w:p>
    <w:p w14:paraId="402CFCD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Actors:</w:t>
      </w:r>
    </w:p>
    <w:p w14:paraId="18EC08FD">
      <w:pPr>
        <w:numPr>
          <w:ilvl w:val="0"/>
          <w:numId w:val="38"/>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General User</w:t>
      </w:r>
    </w:p>
    <w:p w14:paraId="61C496C1">
      <w:pPr>
        <w:numPr>
          <w:ilvl w:val="0"/>
          <w:numId w:val="38"/>
        </w:num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Admin Use</w:t>
      </w:r>
      <w:r>
        <w:rPr>
          <w:rFonts w:hint="default" w:ascii="Times New Roman" w:hAnsi="Times New Roman" w:eastAsia="Times New Roman" w:cs="Times New Roman"/>
          <w:b/>
          <w:sz w:val="24"/>
          <w:szCs w:val="24"/>
          <w:lang w:val="en-US"/>
        </w:rPr>
        <w:t>r</w:t>
      </w:r>
    </w:p>
    <w:p w14:paraId="4D59F1D0">
      <w:pPr>
        <w:numPr>
          <w:ilvl w:val="0"/>
          <w:numId w:val="38"/>
        </w:numPr>
        <w:spacing w:after="240" w:line="360" w:lineRule="auto"/>
        <w:rPr>
          <w:rFonts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Practitioner</w:t>
      </w:r>
    </w:p>
    <w:p w14:paraId="4EF7EB3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Cases:</w:t>
      </w:r>
    </w:p>
    <w:p w14:paraId="18088E3B">
      <w:pPr>
        <w:numPr>
          <w:ilvl w:val="0"/>
          <w:numId w:val="39"/>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Register</w:t>
      </w:r>
    </w:p>
    <w:p w14:paraId="1B4525B5">
      <w:pPr>
        <w:numPr>
          <w:ilvl w:val="0"/>
          <w:numId w:val="3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p w14:paraId="46C4540A">
      <w:pPr>
        <w:numPr>
          <w:ilvl w:val="0"/>
          <w:numId w:val="3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Drug</w:t>
      </w:r>
    </w:p>
    <w:p w14:paraId="74D8E1D1">
      <w:pPr>
        <w:numPr>
          <w:ilvl w:val="0"/>
          <w:numId w:val="3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Consult Formulation</w:t>
      </w:r>
    </w:p>
    <w:p w14:paraId="3F5BF521">
      <w:pPr>
        <w:numPr>
          <w:ilvl w:val="0"/>
          <w:numId w:val="3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Add/Edit/Delete Drug (Admin only)</w:t>
      </w:r>
    </w:p>
    <w:p w14:paraId="45D7C38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graphical Use Case diagram connects these actors with their respective system interactions.)</w:t>
      </w:r>
    </w:p>
    <w:p w14:paraId="017542BA">
      <w:pPr>
        <w:pStyle w:val="4"/>
        <w:keepNext w:val="0"/>
        <w:keepLines w:val="0"/>
        <w:spacing w:before="280" w:line="360" w:lineRule="auto"/>
        <w:rPr>
          <w:rFonts w:ascii="Times New Roman" w:hAnsi="Times New Roman" w:eastAsia="Times New Roman" w:cs="Times New Roman"/>
          <w:b/>
          <w:color w:val="000000"/>
          <w:sz w:val="26"/>
          <w:szCs w:val="26"/>
        </w:rPr>
      </w:pPr>
      <w:bookmarkStart w:id="111" w:name="_g1chuf6y5exq" w:colFirst="0" w:colLast="0"/>
      <w:bookmarkEnd w:id="111"/>
      <w:bookmarkStart w:id="112" w:name="_Toc31381"/>
      <w:r>
        <w:rPr>
          <w:rFonts w:ascii="Times New Roman" w:hAnsi="Times New Roman" w:eastAsia="Times New Roman" w:cs="Times New Roman"/>
          <w:b/>
          <w:color w:val="000000"/>
          <w:sz w:val="26"/>
          <w:szCs w:val="26"/>
        </w:rPr>
        <w:t>3.6.2 Sequence Diagram</w:t>
      </w:r>
      <w:bookmarkEnd w:id="112"/>
    </w:p>
    <w:p w14:paraId="541FCAF6">
      <w:pPr>
        <w:rPr>
          <w:rFonts w:hint="default"/>
          <w:lang w:val="en-US"/>
        </w:rPr>
      </w:pPr>
      <w:r>
        <w:rPr>
          <w:rFonts w:hint="default"/>
          <w:lang w:val="en-US"/>
        </w:rPr>
        <w:drawing>
          <wp:inline distT="0" distB="0" distL="114300" distR="114300">
            <wp:extent cx="5933440" cy="3354070"/>
            <wp:effectExtent l="0" t="0" r="10160" b="13970"/>
            <wp:docPr id="2" name="Picture 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 Diagram"/>
                    <pic:cNvPicPr>
                      <a:picLocks noChangeAspect="1"/>
                    </pic:cNvPicPr>
                  </pic:nvPicPr>
                  <pic:blipFill>
                    <a:blip r:embed="rId8"/>
                    <a:stretch>
                      <a:fillRect/>
                    </a:stretch>
                  </pic:blipFill>
                  <pic:spPr>
                    <a:xfrm>
                      <a:off x="0" y="0"/>
                      <a:ext cx="5933440" cy="3354070"/>
                    </a:xfrm>
                    <a:prstGeom prst="rect">
                      <a:avLst/>
                    </a:prstGeom>
                  </pic:spPr>
                </pic:pic>
              </a:graphicData>
            </a:graphic>
          </wp:inline>
        </w:drawing>
      </w:r>
    </w:p>
    <w:p w14:paraId="414A2CCA">
      <w:pPr>
        <w:pStyle w:val="10"/>
        <w:jc w:val="center"/>
        <w:rPr>
          <w:rFonts w:hint="default"/>
          <w:lang w:val="en-US"/>
        </w:rPr>
      </w:pPr>
      <w:r>
        <w:t xml:space="preserve">Figure </w:t>
      </w:r>
      <w:r>
        <w:fldChar w:fldCharType="begin"/>
      </w:r>
      <w:r>
        <w:instrText xml:space="preserve"> SEQ Figure \* ARABIC </w:instrText>
      </w:r>
      <w:r>
        <w:fldChar w:fldCharType="separate"/>
      </w:r>
      <w:r>
        <w:t>2</w:t>
      </w:r>
      <w:r>
        <w:fldChar w:fldCharType="end"/>
      </w:r>
      <w:bookmarkStart w:id="113" w:name="_Toc10740"/>
      <w:bookmarkEnd w:id="113"/>
    </w:p>
    <w:p w14:paraId="5B18047C">
      <w:pPr>
        <w:rPr>
          <w:rFonts w:hint="default"/>
          <w:lang w:val="en-US"/>
        </w:rPr>
      </w:pPr>
    </w:p>
    <w:p w14:paraId="56D48C18">
      <w:pPr>
        <w:spacing w:before="240" w:after="240" w:line="360" w:lineRule="auto"/>
        <w:rPr>
          <w:rFonts w:hint="default" w:ascii="Times New Roman" w:hAnsi="Times New Roman"/>
          <w:sz w:val="24"/>
          <w:szCs w:val="24"/>
          <w:lang w:val="en-US"/>
        </w:rPr>
      </w:pPr>
      <w:r>
        <w:rPr>
          <w:rFonts w:hint="default" w:ascii="Times New Roman" w:hAnsi="Times New Roman"/>
          <w:sz w:val="24"/>
          <w:szCs w:val="24"/>
          <w:lang w:val="en-US"/>
        </w:rPr>
        <w:t xml:space="preserve">The Knowledge-Based Unani Medicine System is geared to assist users in consulting Unani drug formulations and handling medicine suggestions through an organized approval mechanism. The system accommodates </w:t>
      </w:r>
      <w:r>
        <w:rPr>
          <w:rFonts w:hint="default" w:ascii="Times New Roman" w:hAnsi="Times New Roman"/>
          <w:b/>
          <w:bCs/>
          <w:sz w:val="24"/>
          <w:szCs w:val="24"/>
          <w:lang w:val="en-US"/>
        </w:rPr>
        <w:t>three primary user</w:t>
      </w:r>
      <w:r>
        <w:rPr>
          <w:rFonts w:hint="default" w:ascii="Times New Roman" w:hAnsi="Times New Roman"/>
          <w:sz w:val="24"/>
          <w:szCs w:val="24"/>
          <w:lang w:val="en-US"/>
        </w:rPr>
        <w:t xml:space="preserve"> categories: General Users, Admins and Practitioners. General Users are able to register, sign in, look up drugs, and consult formulation. Admins handle backend functionality like approving new practitioners, updating drug details, and removing stale records. Practitioners will be able to modify already stored medicines and can add new formulations but with the approval of admin. The system is separated into </w:t>
      </w:r>
      <w:r>
        <w:rPr>
          <w:rFonts w:hint="default" w:ascii="Times New Roman" w:hAnsi="Times New Roman"/>
          <w:b/>
          <w:bCs/>
          <w:sz w:val="24"/>
          <w:szCs w:val="24"/>
          <w:lang w:val="en-US"/>
        </w:rPr>
        <w:t>three main modules</w:t>
      </w:r>
      <w:r>
        <w:rPr>
          <w:rFonts w:hint="default" w:ascii="Times New Roman" w:hAnsi="Times New Roman"/>
          <w:sz w:val="24"/>
          <w:szCs w:val="24"/>
          <w:lang w:val="en-US"/>
        </w:rPr>
        <w:t xml:space="preserve">: </w:t>
      </w:r>
      <w:r>
        <w:rPr>
          <w:rFonts w:hint="default" w:ascii="Times New Roman" w:hAnsi="Times New Roman"/>
          <w:b/>
          <w:bCs/>
          <w:sz w:val="24"/>
          <w:szCs w:val="24"/>
          <w:lang w:val="en-US"/>
        </w:rPr>
        <w:t xml:space="preserve">Authentication </w:t>
      </w:r>
      <w:r>
        <w:rPr>
          <w:rFonts w:hint="default" w:ascii="Times New Roman" w:hAnsi="Times New Roman"/>
          <w:sz w:val="24"/>
          <w:szCs w:val="24"/>
          <w:lang w:val="en-US"/>
        </w:rPr>
        <w:t xml:space="preserve">(managing user login and access to formulations), </w:t>
      </w:r>
      <w:r>
        <w:rPr>
          <w:rFonts w:hint="default" w:ascii="Times New Roman" w:hAnsi="Times New Roman"/>
          <w:b/>
          <w:bCs/>
          <w:sz w:val="24"/>
          <w:szCs w:val="24"/>
          <w:lang w:val="en-US"/>
        </w:rPr>
        <w:t>Admin User Management</w:t>
      </w:r>
      <w:r>
        <w:rPr>
          <w:rFonts w:hint="default" w:ascii="Times New Roman" w:hAnsi="Times New Roman"/>
          <w:sz w:val="24"/>
          <w:szCs w:val="24"/>
          <w:lang w:val="en-US"/>
        </w:rPr>
        <w:t xml:space="preserve"> (for editing and deleting drug records), and the </w:t>
      </w:r>
      <w:r>
        <w:rPr>
          <w:rFonts w:hint="default" w:ascii="Times New Roman" w:hAnsi="Times New Roman"/>
          <w:b/>
          <w:bCs/>
          <w:sz w:val="24"/>
          <w:szCs w:val="24"/>
          <w:lang w:val="en-US"/>
        </w:rPr>
        <w:t>Consultation Module</w:t>
      </w:r>
      <w:r>
        <w:rPr>
          <w:rFonts w:hint="default" w:ascii="Times New Roman" w:hAnsi="Times New Roman"/>
          <w:sz w:val="24"/>
          <w:szCs w:val="24"/>
          <w:lang w:val="en-US"/>
        </w:rPr>
        <w:t xml:space="preserve"> (where practitioners recommend medicines). Practitioners can recommend new medicines, but the recommendations are pending approval by an Admin. Use case flow identifies a cycle where practitioners propose medicines, admins review and validate them before accepting them finally, maintaining data integrity and controlled handling of the Unani formulations database.</w:t>
      </w:r>
    </w:p>
    <w:p w14:paraId="0A8D98E3">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Example: </w:t>
      </w:r>
      <w:r>
        <w:rPr>
          <w:rFonts w:ascii="Times New Roman" w:hAnsi="Times New Roman" w:eastAsia="Times New Roman" w:cs="Times New Roman"/>
          <w:b/>
          <w:sz w:val="24"/>
          <w:szCs w:val="24"/>
        </w:rPr>
        <w:t>Login Sequence</w:t>
      </w:r>
    </w:p>
    <w:p w14:paraId="752F0299">
      <w:pPr>
        <w:numPr>
          <w:ilvl w:val="0"/>
          <w:numId w:val="40"/>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submits login form.</w:t>
      </w:r>
    </w:p>
    <w:p w14:paraId="27838D86">
      <w:pPr>
        <w:numPr>
          <w:ilvl w:val="0"/>
          <w:numId w:val="4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sends API request to backend.</w:t>
      </w:r>
    </w:p>
    <w:p w14:paraId="7CD91921">
      <w:pPr>
        <w:numPr>
          <w:ilvl w:val="0"/>
          <w:numId w:val="4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Backend verifies credentials with SQL database.</w:t>
      </w:r>
    </w:p>
    <w:p w14:paraId="2FA603D2">
      <w:pPr>
        <w:numPr>
          <w:ilvl w:val="0"/>
          <w:numId w:val="4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valid, backend issues JWT token.</w:t>
      </w:r>
    </w:p>
    <w:p w14:paraId="0EED5A72">
      <w:pPr>
        <w:numPr>
          <w:ilvl w:val="0"/>
          <w:numId w:val="4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stores JWT token and redirects user to dashboard.</w:t>
      </w:r>
    </w:p>
    <w:p w14:paraId="0A2EA200">
      <w:pPr>
        <w:spacing w:before="240" w:after="240" w:line="360" w:lineRule="auto"/>
        <w:rPr>
          <w:rFonts w:hint="default" w:ascii="Times New Roman" w:hAnsi="Times New Roman" w:eastAsia="Times New Roman" w:cs="Times New Roman"/>
          <w:b/>
          <w:color w:val="000000"/>
          <w:sz w:val="26"/>
          <w:szCs w:val="26"/>
          <w:lang w:val="en-US" w:eastAsia="en-US" w:bidi="ar-SA"/>
        </w:rPr>
      </w:pPr>
      <w:r>
        <w:rPr>
          <w:rFonts w:ascii="Times New Roman" w:hAnsi="Times New Roman" w:eastAsia="Times New Roman" w:cs="Times New Roman"/>
          <w:sz w:val="24"/>
          <w:szCs w:val="24"/>
        </w:rPr>
        <w:t>This sequence ensures secure, verified sessions.</w:t>
      </w:r>
      <w:bookmarkStart w:id="114" w:name="_dyyqlm5jpm3s" w:colFirst="0" w:colLast="0"/>
      <w:bookmarkEnd w:id="114"/>
    </w:p>
    <w:p w14:paraId="7B56BEAC">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br w:type="page"/>
      </w:r>
    </w:p>
    <w:p w14:paraId="7B8F6236">
      <w:pPr>
        <w:pStyle w:val="4"/>
        <w:keepNext w:val="0"/>
        <w:keepLines w:val="0"/>
        <w:spacing w:before="280" w:line="360" w:lineRule="auto"/>
        <w:rPr>
          <w:rFonts w:hint="default" w:ascii="Times New Roman" w:hAnsi="Times New Roman" w:eastAsia="Times New Roman" w:cs="Times New Roman"/>
          <w:b/>
          <w:color w:val="000000"/>
          <w:sz w:val="26"/>
          <w:szCs w:val="26"/>
          <w:lang w:val="en-US"/>
        </w:rPr>
      </w:pPr>
      <w:bookmarkStart w:id="115" w:name="_Toc7655"/>
      <w:r>
        <w:rPr>
          <w:rFonts w:ascii="Times New Roman" w:hAnsi="Times New Roman" w:eastAsia="Times New Roman" w:cs="Times New Roman"/>
          <w:b/>
          <w:color w:val="000000"/>
          <w:sz w:val="26"/>
          <w:szCs w:val="26"/>
        </w:rPr>
        <w:t xml:space="preserve">3.6.3 </w:t>
      </w:r>
      <w:r>
        <w:rPr>
          <w:rFonts w:hint="default" w:ascii="Times New Roman" w:hAnsi="Times New Roman" w:eastAsia="Times New Roman" w:cs="Times New Roman"/>
          <w:b/>
          <w:color w:val="000000"/>
          <w:sz w:val="26"/>
          <w:szCs w:val="26"/>
          <w:lang w:val="en-US"/>
        </w:rPr>
        <w:t>System Architecture Diagram</w:t>
      </w:r>
      <w:bookmarkEnd w:id="115"/>
    </w:p>
    <w:p w14:paraId="4AAC3544">
      <w:pPr>
        <w:rPr>
          <w:rFonts w:hint="default"/>
          <w:lang w:val="en-US"/>
        </w:rPr>
      </w:pPr>
      <w:r>
        <w:rPr>
          <w:rFonts w:hint="default"/>
          <w:lang w:val="en-US"/>
        </w:rPr>
        <w:drawing>
          <wp:inline distT="0" distB="0" distL="114300" distR="114300">
            <wp:extent cx="5933440" cy="3354070"/>
            <wp:effectExtent l="0" t="0" r="10160" b="13970"/>
            <wp:docPr id="3" name="Picture 3" descr="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ystem Architecture Diagram"/>
                    <pic:cNvPicPr>
                      <a:picLocks noChangeAspect="1"/>
                    </pic:cNvPicPr>
                  </pic:nvPicPr>
                  <pic:blipFill>
                    <a:blip r:embed="rId9"/>
                    <a:stretch>
                      <a:fillRect/>
                    </a:stretch>
                  </pic:blipFill>
                  <pic:spPr>
                    <a:xfrm>
                      <a:off x="0" y="0"/>
                      <a:ext cx="5933440" cy="3354070"/>
                    </a:xfrm>
                    <a:prstGeom prst="rect">
                      <a:avLst/>
                    </a:prstGeom>
                  </pic:spPr>
                </pic:pic>
              </a:graphicData>
            </a:graphic>
          </wp:inline>
        </w:drawing>
      </w:r>
    </w:p>
    <w:p w14:paraId="67CA2BE4">
      <w:pPr>
        <w:pStyle w:val="10"/>
        <w:jc w:val="center"/>
        <w:rPr>
          <w:rFonts w:hint="default"/>
          <w:lang w:val="en-US"/>
        </w:rPr>
      </w:pPr>
      <w:r>
        <w:t xml:space="preserve">Figure </w:t>
      </w:r>
      <w:r>
        <w:fldChar w:fldCharType="begin"/>
      </w:r>
      <w:r>
        <w:instrText xml:space="preserve"> SEQ Figure \* ARABIC </w:instrText>
      </w:r>
      <w:r>
        <w:fldChar w:fldCharType="separate"/>
      </w:r>
      <w:r>
        <w:t>3</w:t>
      </w:r>
      <w:r>
        <w:fldChar w:fldCharType="end"/>
      </w:r>
      <w:bookmarkStart w:id="116" w:name="_Toc30450"/>
      <w:bookmarkEnd w:id="116"/>
    </w:p>
    <w:p w14:paraId="5EA28D52">
      <w:pPr>
        <w:rPr>
          <w:rFonts w:hint="default"/>
          <w:lang w:val="en-US"/>
        </w:rPr>
      </w:pPr>
    </w:p>
    <w:p w14:paraId="759C5EF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architecture of the system shows the interaction between frontend application, backend server, and database. The Frontend Application is developed in Vue.js, which manages the user interface and user interactions. This frontend talks to the Backend Server, which is developed in Node.js with Express.js. Node.js is a middleware that processes user requests from the frontend, talks to the database, and returns the necessary responses back. Postman is utilized as an API testing tool to provide seamless communication between the client and server. The backend server further communicates with the SQL Server database to retrieve, insert, update, or delete data as needed. This design provides a structured and efficient information flow between users, servers, and the database while ensuring system reliability and performance.</w:t>
      </w:r>
    </w:p>
    <w:p w14:paraId="0EEE8552">
      <w:pPr>
        <w:numPr>
          <w:ilvl w:val="0"/>
          <w:numId w:val="4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interact with frontend.</w:t>
      </w:r>
    </w:p>
    <w:p w14:paraId="6F7D4AE4">
      <w:pPr>
        <w:numPr>
          <w:ilvl w:val="0"/>
          <w:numId w:val="4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interacts with backend APIs.</w:t>
      </w:r>
    </w:p>
    <w:p w14:paraId="34AEFE32">
      <w:pPr>
        <w:numPr>
          <w:ilvl w:val="0"/>
          <w:numId w:val="4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Backend reads/writes to the SQL database.</w:t>
      </w:r>
    </w:p>
    <w:p w14:paraId="62DCCFB6">
      <w:pPr>
        <w:rPr>
          <w:rFonts w:ascii="Times New Roman" w:hAnsi="Times New Roman" w:eastAsia="Times New Roman" w:cs="Times New Roman"/>
          <w:b/>
          <w:sz w:val="34"/>
          <w:szCs w:val="34"/>
        </w:rPr>
      </w:pPr>
      <w:bookmarkStart w:id="117" w:name="_mcmdf8sxlwqc" w:colFirst="0" w:colLast="0"/>
      <w:bookmarkEnd w:id="117"/>
      <w:r>
        <w:rPr>
          <w:rFonts w:ascii="Times New Roman" w:hAnsi="Times New Roman" w:eastAsia="Times New Roman" w:cs="Times New Roman"/>
          <w:b/>
          <w:sz w:val="34"/>
          <w:szCs w:val="34"/>
        </w:rPr>
        <w:br w:type="page"/>
      </w:r>
    </w:p>
    <w:p w14:paraId="1E9F1E80">
      <w:pPr>
        <w:pStyle w:val="3"/>
        <w:keepNext w:val="0"/>
        <w:keepLines w:val="0"/>
        <w:spacing w:after="80" w:line="360" w:lineRule="auto"/>
        <w:rPr>
          <w:rFonts w:ascii="Times New Roman" w:hAnsi="Times New Roman" w:eastAsia="Times New Roman" w:cs="Times New Roman"/>
          <w:b/>
          <w:sz w:val="34"/>
          <w:szCs w:val="34"/>
        </w:rPr>
      </w:pPr>
      <w:bookmarkStart w:id="118" w:name="_Toc18645"/>
      <w:r>
        <w:rPr>
          <w:rFonts w:ascii="Times New Roman" w:hAnsi="Times New Roman" w:eastAsia="Times New Roman" w:cs="Times New Roman"/>
          <w:b/>
          <w:sz w:val="34"/>
          <w:szCs w:val="34"/>
        </w:rPr>
        <w:t>3.7 Database Design</w:t>
      </w:r>
      <w:bookmarkEnd w:id="118"/>
    </w:p>
    <w:p w14:paraId="5961E75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Proper database architecture was critical for fast, reliable information retrieval.</w:t>
      </w:r>
    </w:p>
    <w:p w14:paraId="3AD445FF">
      <w:pPr>
        <w:spacing w:before="240" w:after="240" w:line="360" w:lineRule="auto"/>
      </w:pPr>
      <w:r>
        <w:drawing>
          <wp:inline distT="0" distB="0" distL="114300" distR="114300">
            <wp:extent cx="5942965" cy="2941320"/>
            <wp:effectExtent l="0" t="0" r="63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942965" cy="2941320"/>
                    </a:xfrm>
                    <a:prstGeom prst="rect">
                      <a:avLst/>
                    </a:prstGeom>
                    <a:noFill/>
                    <a:ln>
                      <a:noFill/>
                    </a:ln>
                  </pic:spPr>
                </pic:pic>
              </a:graphicData>
            </a:graphic>
          </wp:inline>
        </w:drawing>
      </w:r>
    </w:p>
    <w:p w14:paraId="4850F823">
      <w:pPr>
        <w:pStyle w:val="10"/>
        <w:spacing w:before="240" w:after="240" w:line="360" w:lineRule="auto"/>
        <w:jc w:val="center"/>
      </w:pPr>
      <w:r>
        <w:t xml:space="preserve">Figure </w:t>
      </w:r>
      <w:r>
        <w:fldChar w:fldCharType="begin"/>
      </w:r>
      <w:r>
        <w:instrText xml:space="preserve"> SEQ Figure \* ARABIC </w:instrText>
      </w:r>
      <w:r>
        <w:fldChar w:fldCharType="separate"/>
      </w:r>
      <w:r>
        <w:t>4</w:t>
      </w:r>
      <w:r>
        <w:fldChar w:fldCharType="end"/>
      </w:r>
      <w:bookmarkStart w:id="119" w:name="_Toc2094"/>
      <w:bookmarkEnd w:id="119"/>
    </w:p>
    <w:p w14:paraId="76EC8D99">
      <w:pPr>
        <w:spacing w:before="240" w:after="240" w:line="360" w:lineRule="auto"/>
      </w:pPr>
    </w:p>
    <w:p w14:paraId="7FE48322">
      <w:pPr>
        <w:spacing w:before="240" w:after="240" w:line="360" w:lineRule="auto"/>
        <w:rPr>
          <w:rFonts w:hint="default" w:ascii="Times New Roman" w:hAnsi="Times New Roman" w:cs="Times New Roman"/>
          <w:sz w:val="24"/>
          <w:szCs w:val="24"/>
        </w:rPr>
      </w:pPr>
      <w:r>
        <w:rPr>
          <w:rFonts w:hint="default" w:ascii="Times New Roman" w:hAnsi="Times New Roman" w:cs="Times New Roman"/>
          <w:sz w:val="24"/>
          <w:szCs w:val="24"/>
        </w:rPr>
        <w:t>The schema of the Unani Medicine Formulation System database is structured so that it can effectively store and retrieve information regarding single and compound drug formulations. The core of this is the SingleDrugFormulations table, which houses information such as drug names, temperaments, uses, root components, related actions, and available constituents. It relates to support tables such as Actions, Uses, Temperament, Root_Components, and TotalAvailableConstituents via foreign key relationships. Every drug formulation is traced back to some action, use case, and type of temperament. Root ingredients are stored in the Root_Components table, which have their sources connected through the Source table. Compound drugs are stored independently in the CompoundDrugFormulation table, which has references to several dimensions such as dose quantity (DoseQuantity table), accompanying action, uses, and a related single drug formulation where needed. In total, the schema provides a normalized, structured, and flexible design to effectively handle complex medicinal information.</w:t>
      </w:r>
    </w:p>
    <w:p w14:paraId="1BF5FD4F">
      <w:pPr>
        <w:pStyle w:val="4"/>
        <w:keepNext w:val="0"/>
        <w:keepLines w:val="0"/>
        <w:spacing w:before="280" w:line="360" w:lineRule="auto"/>
        <w:rPr>
          <w:rFonts w:ascii="Times New Roman" w:hAnsi="Times New Roman" w:eastAsia="Times New Roman" w:cs="Times New Roman"/>
          <w:b/>
          <w:color w:val="000000"/>
          <w:sz w:val="26"/>
          <w:szCs w:val="26"/>
        </w:rPr>
      </w:pPr>
      <w:bookmarkStart w:id="120" w:name="_puk855j19i0s" w:colFirst="0" w:colLast="0"/>
      <w:bookmarkEnd w:id="120"/>
      <w:bookmarkStart w:id="121" w:name="_Toc465"/>
      <w:r>
        <w:rPr>
          <w:rFonts w:ascii="Times New Roman" w:hAnsi="Times New Roman" w:eastAsia="Times New Roman" w:cs="Times New Roman"/>
          <w:b/>
          <w:color w:val="000000"/>
          <w:sz w:val="26"/>
          <w:szCs w:val="26"/>
        </w:rPr>
        <w:t>3.7.1 Entity-Relationship (ER) Diagram</w:t>
      </w:r>
      <w:bookmarkEnd w:id="121"/>
    </w:p>
    <w:p w14:paraId="4703725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Entities:</w:t>
      </w:r>
    </w:p>
    <w:p w14:paraId="6A46B871">
      <w:pPr>
        <w:numPr>
          <w:ilvl w:val="0"/>
          <w:numId w:val="42"/>
        </w:numPr>
        <w:spacing w:before="240" w:line="360" w:lineRule="auto"/>
        <w:rPr>
          <w:sz w:val="24"/>
          <w:szCs w:val="24"/>
        </w:rPr>
      </w:pPr>
      <w:r>
        <w:rPr>
          <w:rFonts w:ascii="Times New Roman" w:hAnsi="Times New Roman" w:eastAsia="Times New Roman" w:cs="Times New Roman"/>
          <w:b/>
          <w:sz w:val="24"/>
          <w:szCs w:val="24"/>
        </w:rPr>
        <w:t>Users</w:t>
      </w:r>
      <w:r>
        <w:rPr>
          <w:rFonts w:ascii="Times New Roman" w:hAnsi="Times New Roman" w:eastAsia="Times New Roman" w:cs="Times New Roman"/>
          <w:sz w:val="24"/>
          <w:szCs w:val="24"/>
        </w:rPr>
        <w:t xml:space="preserve"> (user_id, name, email, password, is_admin)</w:t>
      </w:r>
    </w:p>
    <w:p w14:paraId="361EA769">
      <w:pPr>
        <w:numPr>
          <w:ilvl w:val="0"/>
          <w:numId w:val="42"/>
        </w:numPr>
        <w:spacing w:line="360" w:lineRule="auto"/>
        <w:rPr>
          <w:sz w:val="24"/>
          <w:szCs w:val="24"/>
        </w:rPr>
      </w:pPr>
      <w:r>
        <w:rPr>
          <w:rFonts w:ascii="Times New Roman" w:hAnsi="Times New Roman" w:eastAsia="Times New Roman" w:cs="Times New Roman"/>
          <w:b/>
          <w:sz w:val="24"/>
          <w:szCs w:val="24"/>
        </w:rPr>
        <w:t>Drugs</w:t>
      </w:r>
      <w:r>
        <w:rPr>
          <w:rFonts w:ascii="Times New Roman" w:hAnsi="Times New Roman" w:eastAsia="Times New Roman" w:cs="Times New Roman"/>
          <w:sz w:val="24"/>
          <w:szCs w:val="24"/>
        </w:rPr>
        <w:t xml:space="preserve"> (drug_id, name, scientific_name, properties, description)</w:t>
      </w:r>
    </w:p>
    <w:p w14:paraId="5109313F">
      <w:pPr>
        <w:numPr>
          <w:ilvl w:val="0"/>
          <w:numId w:val="42"/>
        </w:numPr>
        <w:spacing w:line="360" w:lineRule="auto"/>
        <w:rPr>
          <w:sz w:val="24"/>
          <w:szCs w:val="24"/>
        </w:rPr>
      </w:pPr>
      <w:r>
        <w:rPr>
          <w:rFonts w:ascii="Times New Roman" w:hAnsi="Times New Roman" w:eastAsia="Times New Roman" w:cs="Times New Roman"/>
          <w:b/>
          <w:sz w:val="24"/>
          <w:szCs w:val="24"/>
        </w:rPr>
        <w:t>Symptoms</w:t>
      </w:r>
      <w:r>
        <w:rPr>
          <w:rFonts w:ascii="Times New Roman" w:hAnsi="Times New Roman" w:eastAsia="Times New Roman" w:cs="Times New Roman"/>
          <w:sz w:val="24"/>
          <w:szCs w:val="24"/>
        </w:rPr>
        <w:t xml:space="preserve"> (symptom_id, name)</w:t>
      </w:r>
    </w:p>
    <w:p w14:paraId="68B33060">
      <w:pPr>
        <w:numPr>
          <w:ilvl w:val="0"/>
          <w:numId w:val="42"/>
        </w:numPr>
        <w:spacing w:after="240" w:line="360" w:lineRule="auto"/>
        <w:rPr>
          <w:sz w:val="24"/>
          <w:szCs w:val="24"/>
        </w:rPr>
      </w:pPr>
      <w:r>
        <w:rPr>
          <w:rFonts w:ascii="Times New Roman" w:hAnsi="Times New Roman" w:eastAsia="Times New Roman" w:cs="Times New Roman"/>
          <w:b/>
          <w:sz w:val="24"/>
          <w:szCs w:val="24"/>
        </w:rPr>
        <w:t>Formulations</w:t>
      </w:r>
      <w:r>
        <w:rPr>
          <w:rFonts w:ascii="Times New Roman" w:hAnsi="Times New Roman" w:eastAsia="Times New Roman" w:cs="Times New Roman"/>
          <w:sz w:val="24"/>
          <w:szCs w:val="24"/>
        </w:rPr>
        <w:t xml:space="preserve"> (formulation_id, drug_id, symptom_id, preparation, usage_instructions)</w:t>
      </w:r>
    </w:p>
    <w:p w14:paraId="3D53C1B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Relationships:</w:t>
      </w:r>
    </w:p>
    <w:p w14:paraId="513A95F1">
      <w:pPr>
        <w:numPr>
          <w:ilvl w:val="0"/>
          <w:numId w:val="4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drug can treat multiple symptoms.</w:t>
      </w:r>
    </w:p>
    <w:p w14:paraId="4F9714F1">
      <w:pPr>
        <w:numPr>
          <w:ilvl w:val="0"/>
          <w:numId w:val="4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symptom can relate to multiple drugs.</w:t>
      </w:r>
    </w:p>
    <w:p w14:paraId="720B4BF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normalized structure avoids redundancy and optimizes query performance.</w:t>
      </w:r>
    </w:p>
    <w:p w14:paraId="366D806B">
      <w:pPr>
        <w:pStyle w:val="4"/>
        <w:keepNext w:val="0"/>
        <w:keepLines w:val="0"/>
        <w:spacing w:before="280" w:line="360" w:lineRule="auto"/>
        <w:rPr>
          <w:rFonts w:ascii="Times New Roman" w:hAnsi="Times New Roman" w:eastAsia="Times New Roman" w:cs="Times New Roman"/>
          <w:b/>
          <w:color w:val="000000"/>
          <w:sz w:val="26"/>
          <w:szCs w:val="26"/>
        </w:rPr>
      </w:pPr>
      <w:bookmarkStart w:id="122" w:name="_48svdutt0t6q" w:colFirst="0" w:colLast="0"/>
      <w:bookmarkEnd w:id="122"/>
      <w:bookmarkStart w:id="123" w:name="_Toc59"/>
      <w:r>
        <w:rPr>
          <w:rFonts w:ascii="Times New Roman" w:hAnsi="Times New Roman" w:eastAsia="Times New Roman" w:cs="Times New Roman"/>
          <w:b/>
          <w:color w:val="000000"/>
          <w:sz w:val="26"/>
          <w:szCs w:val="26"/>
        </w:rPr>
        <w:t>3.7.2 Table Structures</w:t>
      </w:r>
      <w:bookmarkEnd w:id="123"/>
    </w:p>
    <w:p w14:paraId="21E46C4E">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Users Table</w:t>
      </w:r>
    </w:p>
    <w:p w14:paraId="531BA13C">
      <w:pPr>
        <w:numPr>
          <w:ilvl w:val="0"/>
          <w:numId w:val="4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user_id (PK)</w:t>
      </w:r>
    </w:p>
    <w:p w14:paraId="66055DC6">
      <w:pPr>
        <w:numPr>
          <w:ilvl w:val="0"/>
          <w:numId w:val="4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(unique)</w:t>
      </w:r>
    </w:p>
    <w:p w14:paraId="76EB731B">
      <w:pPr>
        <w:numPr>
          <w:ilvl w:val="0"/>
          <w:numId w:val="4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password_hash</w:t>
      </w:r>
    </w:p>
    <w:p w14:paraId="41ABCE84">
      <w:pPr>
        <w:numPr>
          <w:ilvl w:val="0"/>
          <w:numId w:val="4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is_admin (boolean)</w:t>
      </w:r>
    </w:p>
    <w:p w14:paraId="771E7398">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Drugs Table</w:t>
      </w:r>
    </w:p>
    <w:p w14:paraId="66457FA8">
      <w:pPr>
        <w:numPr>
          <w:ilvl w:val="0"/>
          <w:numId w:val="4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drug_id (PK)</w:t>
      </w:r>
    </w:p>
    <w:p w14:paraId="133F5089">
      <w:pPr>
        <w:numPr>
          <w:ilvl w:val="0"/>
          <w:numId w:val="4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name</w:t>
      </w:r>
    </w:p>
    <w:p w14:paraId="7F015EF3">
      <w:pPr>
        <w:numPr>
          <w:ilvl w:val="0"/>
          <w:numId w:val="4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scientific_name</w:t>
      </w:r>
    </w:p>
    <w:p w14:paraId="72A47F8B">
      <w:pPr>
        <w:numPr>
          <w:ilvl w:val="0"/>
          <w:numId w:val="4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properties</w:t>
      </w:r>
    </w:p>
    <w:p w14:paraId="2BBDEDA9">
      <w:pPr>
        <w:numPr>
          <w:ilvl w:val="0"/>
          <w:numId w:val="4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p w14:paraId="3053311B">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Symptoms Table</w:t>
      </w:r>
    </w:p>
    <w:p w14:paraId="028FA1F1">
      <w:pPr>
        <w:numPr>
          <w:ilvl w:val="0"/>
          <w:numId w:val="4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symptom_id (PK)</w:t>
      </w:r>
    </w:p>
    <w:p w14:paraId="5B4458D1">
      <w:pPr>
        <w:numPr>
          <w:ilvl w:val="0"/>
          <w:numId w:val="4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name</w:t>
      </w:r>
    </w:p>
    <w:p w14:paraId="68102198">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Formulations Table</w:t>
      </w:r>
    </w:p>
    <w:p w14:paraId="4DE5A2A1">
      <w:pPr>
        <w:numPr>
          <w:ilvl w:val="0"/>
          <w:numId w:val="47"/>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formulation_id (PK)</w:t>
      </w:r>
    </w:p>
    <w:p w14:paraId="7D9CCF3B">
      <w:pPr>
        <w:numPr>
          <w:ilvl w:val="0"/>
          <w:numId w:val="47"/>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drug_id (FK)</w:t>
      </w:r>
    </w:p>
    <w:p w14:paraId="03C6F4FC">
      <w:pPr>
        <w:numPr>
          <w:ilvl w:val="0"/>
          <w:numId w:val="47"/>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symptom_id (FK)</w:t>
      </w:r>
    </w:p>
    <w:p w14:paraId="02B1266A">
      <w:pPr>
        <w:numPr>
          <w:ilvl w:val="0"/>
          <w:numId w:val="47"/>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preparation</w:t>
      </w:r>
    </w:p>
    <w:p w14:paraId="611B7331">
      <w:pPr>
        <w:numPr>
          <w:ilvl w:val="0"/>
          <w:numId w:val="47"/>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usage_instructions</w:t>
      </w:r>
    </w:p>
    <w:p w14:paraId="751F11F7">
      <w:pPr>
        <w:pStyle w:val="3"/>
        <w:keepNext w:val="0"/>
        <w:keepLines w:val="0"/>
        <w:spacing w:after="80" w:line="360" w:lineRule="auto"/>
        <w:rPr>
          <w:rFonts w:ascii="Times New Roman" w:hAnsi="Times New Roman" w:eastAsia="Times New Roman" w:cs="Times New Roman"/>
          <w:b/>
          <w:sz w:val="34"/>
          <w:szCs w:val="34"/>
        </w:rPr>
      </w:pPr>
      <w:bookmarkStart w:id="124" w:name="_spl01jikptf6" w:colFirst="0" w:colLast="0"/>
      <w:bookmarkEnd w:id="124"/>
      <w:bookmarkStart w:id="125" w:name="_Toc17617"/>
      <w:r>
        <w:rPr>
          <w:rFonts w:ascii="Times New Roman" w:hAnsi="Times New Roman" w:eastAsia="Times New Roman" w:cs="Times New Roman"/>
          <w:b/>
          <w:sz w:val="34"/>
          <w:szCs w:val="34"/>
        </w:rPr>
        <w:t>3.8 Risk Analysis</w:t>
      </w:r>
      <w:bookmarkEnd w:id="125"/>
    </w:p>
    <w:p w14:paraId="4401288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Risk assessment during early stages helped prepare mitigation strategies.</w:t>
      </w:r>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32"/>
        <w:gridCol w:w="1024"/>
        <w:gridCol w:w="1320"/>
        <w:gridCol w:w="4084"/>
      </w:tblGrid>
      <w:tr w14:paraId="5A482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B7D210D">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Risk</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A69F7A5">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Impact</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E4E3B9A">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Likelihood</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A514170">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Mitigation Strategy</w:t>
            </w:r>
          </w:p>
        </w:tc>
      </w:tr>
      <w:tr w14:paraId="5CFF6F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DC8D19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CORS Errors</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C1DB98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B62DC1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AA3123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API headers early</w:t>
            </w:r>
          </w:p>
        </w:tc>
      </w:tr>
      <w:tr w14:paraId="132D66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E6543F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 Injection</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DED12A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AF0714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5373D0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Sanitize and validate all inputs</w:t>
            </w:r>
          </w:p>
        </w:tc>
      </w:tr>
      <w:tr w14:paraId="3CF361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FC5DDB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Server Downtime</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4D8738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ED5C48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9E18D3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backup hosting options</w:t>
            </w:r>
          </w:p>
        </w:tc>
      </w:tr>
      <w:tr w14:paraId="6D616A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FFCDC9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Confusion</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2A7F0F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FD2FDB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C5CC0E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Keep UI simple and add tooltips</w:t>
            </w:r>
          </w:p>
        </w:tc>
      </w:tr>
      <w:tr w14:paraId="4A6732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D3647F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Loss of Data</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674588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8740B0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6D8E8C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Weekly database backups</w:t>
            </w:r>
          </w:p>
        </w:tc>
      </w:tr>
      <w:tr w14:paraId="5C5D79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9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40B024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Unauthorized Admin Access</w:t>
            </w:r>
          </w:p>
        </w:tc>
        <w:tc>
          <w:tcPr>
            <w:tcW w:w="10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563E47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Critical</w:t>
            </w:r>
          </w:p>
        </w:tc>
        <w:tc>
          <w:tcPr>
            <w:tcW w:w="13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441895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w:t>
            </w:r>
          </w:p>
        </w:tc>
        <w:tc>
          <w:tcPr>
            <w:tcW w:w="40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13DD69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Strict JWT and role-based access control</w:t>
            </w:r>
          </w:p>
        </w:tc>
      </w:tr>
    </w:tbl>
    <w:p w14:paraId="1F4D3802">
      <w:pPr>
        <w:pStyle w:val="10"/>
        <w:jc w:val="center"/>
      </w:pPr>
      <w:r>
        <w:t xml:space="preserve">Table </w:t>
      </w:r>
      <w:r>
        <w:fldChar w:fldCharType="begin"/>
      </w:r>
      <w:r>
        <w:instrText xml:space="preserve"> SEQ Table \* ARABIC </w:instrText>
      </w:r>
      <w:r>
        <w:fldChar w:fldCharType="separate"/>
      </w:r>
      <w:r>
        <w:t>1</w:t>
      </w:r>
      <w:r>
        <w:fldChar w:fldCharType="end"/>
      </w:r>
      <w:bookmarkStart w:id="126" w:name="_Toc29459"/>
      <w:bookmarkEnd w:id="126"/>
    </w:p>
    <w:p w14:paraId="0F50CBF6">
      <w:pPr>
        <w:spacing w:before="240" w:after="240" w:line="360" w:lineRule="auto"/>
        <w:rPr>
          <w:rFonts w:ascii="Times New Roman" w:hAnsi="Times New Roman" w:eastAsia="Times New Roman" w:cs="Times New Roman"/>
          <w:sz w:val="24"/>
          <w:szCs w:val="24"/>
        </w:rPr>
      </w:pPr>
    </w:p>
    <w:p w14:paraId="07FC0DE2">
      <w:pPr>
        <w:pStyle w:val="3"/>
        <w:keepNext w:val="0"/>
        <w:keepLines w:val="0"/>
        <w:spacing w:after="80" w:line="360" w:lineRule="auto"/>
        <w:rPr>
          <w:rFonts w:ascii="Times New Roman" w:hAnsi="Times New Roman" w:eastAsia="Times New Roman" w:cs="Times New Roman"/>
          <w:b/>
          <w:sz w:val="34"/>
          <w:szCs w:val="34"/>
        </w:rPr>
      </w:pPr>
      <w:bookmarkStart w:id="127" w:name="_du942ii57e14" w:colFirst="0" w:colLast="0"/>
      <w:bookmarkEnd w:id="127"/>
      <w:bookmarkStart w:id="128" w:name="_Toc17343"/>
      <w:r>
        <w:rPr>
          <w:rFonts w:ascii="Times New Roman" w:hAnsi="Times New Roman" w:eastAsia="Times New Roman" w:cs="Times New Roman"/>
          <w:b/>
          <w:sz w:val="34"/>
          <w:szCs w:val="34"/>
        </w:rPr>
        <w:t>3.9 Summary</w:t>
      </w:r>
      <w:bookmarkEnd w:id="128"/>
    </w:p>
    <w:p w14:paraId="00FDAAD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analysis with modeling created a solid base for the KBS project development. The outcome of a meticulous evaluation between system constraints, user requirements, technological capabilities and potential dangers resulted in an authentic and solid plan. The initial analysis greatly reduced development time through the prevention of misinterpretations and the neutralization of scope creep and the identification of logical reasons behind each programming decision. Understanding that the system would serve ancient medical knowledge to thousands of future users deepened my responsibility to focus on quality alongside security and usability during the entire development period.</w:t>
      </w:r>
    </w:p>
    <w:p w14:paraId="1E8F0718">
      <w:pPr>
        <w:rPr>
          <w:rFonts w:ascii="Times New Roman" w:hAnsi="Times New Roman" w:eastAsia="Times New Roman" w:cs="Times New Roman"/>
          <w:b/>
          <w:sz w:val="46"/>
          <w:szCs w:val="46"/>
        </w:rPr>
      </w:pPr>
      <w:bookmarkStart w:id="129" w:name="_v4ng0wwepron" w:colFirst="0" w:colLast="0"/>
      <w:bookmarkEnd w:id="129"/>
      <w:r>
        <w:rPr>
          <w:rFonts w:ascii="Times New Roman" w:hAnsi="Times New Roman" w:eastAsia="Times New Roman" w:cs="Times New Roman"/>
          <w:b/>
          <w:sz w:val="46"/>
          <w:szCs w:val="46"/>
        </w:rPr>
        <w:br w:type="page"/>
      </w:r>
    </w:p>
    <w:p w14:paraId="700FDE29">
      <w:pPr>
        <w:pStyle w:val="2"/>
        <w:keepNext w:val="0"/>
        <w:keepLines w:val="0"/>
        <w:spacing w:before="480" w:line="360" w:lineRule="auto"/>
        <w:rPr>
          <w:rFonts w:ascii="Times New Roman" w:hAnsi="Times New Roman" w:eastAsia="Times New Roman" w:cs="Times New Roman"/>
          <w:sz w:val="24"/>
          <w:szCs w:val="24"/>
        </w:rPr>
      </w:pPr>
      <w:bookmarkStart w:id="130" w:name="_Toc31827"/>
      <w:r>
        <w:rPr>
          <w:rFonts w:ascii="Times New Roman" w:hAnsi="Times New Roman" w:eastAsia="Times New Roman" w:cs="Times New Roman"/>
          <w:b/>
          <w:sz w:val="46"/>
          <w:szCs w:val="46"/>
        </w:rPr>
        <w:t>Chapter 4: Implementation</w:t>
      </w:r>
      <w:bookmarkEnd w:id="130"/>
    </w:p>
    <w:p w14:paraId="2BCACA50">
      <w:pPr>
        <w:pStyle w:val="3"/>
        <w:keepNext w:val="0"/>
        <w:keepLines w:val="0"/>
        <w:spacing w:after="80" w:line="360" w:lineRule="auto"/>
        <w:rPr>
          <w:rFonts w:ascii="Times New Roman" w:hAnsi="Times New Roman" w:eastAsia="Times New Roman" w:cs="Times New Roman"/>
          <w:b/>
          <w:sz w:val="34"/>
          <w:szCs w:val="34"/>
        </w:rPr>
      </w:pPr>
      <w:bookmarkStart w:id="131" w:name="_ce0pzfzacki1" w:colFirst="0" w:colLast="0"/>
      <w:bookmarkEnd w:id="131"/>
      <w:bookmarkStart w:id="132" w:name="_Toc8233"/>
      <w:r>
        <w:rPr>
          <w:rFonts w:ascii="Times New Roman" w:hAnsi="Times New Roman" w:eastAsia="Times New Roman" w:cs="Times New Roman"/>
          <w:b/>
          <w:sz w:val="34"/>
          <w:szCs w:val="34"/>
        </w:rPr>
        <w:t>4.1 Introduction</w:t>
      </w:r>
      <w:bookmarkEnd w:id="132"/>
    </w:p>
    <w:p w14:paraId="6EC7707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Reality meets theory at the time when implementation begins. The development phase of the Knowledge-Based System (KBS) for Unani Medicine Formulations began after extensive planning where requirements were gathered and system models were created. Building the system was more than writing code because it required thinking like an architect while optimizing resources and solving creative problems and testing without cease. The development environment and selected tools and technologies with modular design structure along with key implementation decisions and encountered challenges and system highlight screenshots and an evaluation of iterative development process are explained in detail in this chapter.</w:t>
      </w:r>
    </w:p>
    <w:p w14:paraId="74320FCB">
      <w:pPr>
        <w:pStyle w:val="3"/>
        <w:keepNext w:val="0"/>
        <w:keepLines w:val="0"/>
        <w:spacing w:after="80" w:line="360" w:lineRule="auto"/>
        <w:rPr>
          <w:rFonts w:ascii="Times New Roman" w:hAnsi="Times New Roman" w:eastAsia="Times New Roman" w:cs="Times New Roman"/>
          <w:b/>
          <w:sz w:val="34"/>
          <w:szCs w:val="34"/>
        </w:rPr>
      </w:pPr>
      <w:bookmarkStart w:id="133" w:name="_9s7k7n9nzm2t" w:colFirst="0" w:colLast="0"/>
      <w:bookmarkEnd w:id="133"/>
      <w:bookmarkStart w:id="134" w:name="_Toc17125"/>
      <w:r>
        <w:rPr>
          <w:rFonts w:ascii="Times New Roman" w:hAnsi="Times New Roman" w:eastAsia="Times New Roman" w:cs="Times New Roman"/>
          <w:b/>
          <w:sz w:val="34"/>
          <w:szCs w:val="34"/>
        </w:rPr>
        <w:t>4.2 Development Tools and Technologies</w:t>
      </w:r>
      <w:bookmarkEnd w:id="134"/>
    </w:p>
    <w:p w14:paraId="3F94D01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Choosing the right technology stack was pivotal for a successful, maintainable project.</w:t>
      </w:r>
    </w:p>
    <w:p w14:paraId="4B00BBA1">
      <w:pPr>
        <w:pStyle w:val="4"/>
        <w:keepNext w:val="0"/>
        <w:keepLines w:val="0"/>
        <w:spacing w:before="280" w:line="360" w:lineRule="auto"/>
        <w:rPr>
          <w:rFonts w:ascii="Times New Roman" w:hAnsi="Times New Roman" w:eastAsia="Times New Roman" w:cs="Times New Roman"/>
          <w:b/>
          <w:color w:val="000000"/>
          <w:sz w:val="26"/>
          <w:szCs w:val="26"/>
        </w:rPr>
      </w:pPr>
      <w:bookmarkStart w:id="135" w:name="_xzhkw5mtudf0" w:colFirst="0" w:colLast="0"/>
      <w:bookmarkEnd w:id="135"/>
      <w:bookmarkStart w:id="136" w:name="_Toc2856"/>
      <w:r>
        <w:rPr>
          <w:rFonts w:ascii="Times New Roman" w:hAnsi="Times New Roman" w:eastAsia="Times New Roman" w:cs="Times New Roman"/>
          <w:b/>
          <w:color w:val="000000"/>
          <w:sz w:val="26"/>
          <w:szCs w:val="26"/>
        </w:rPr>
        <w:t>4.2.1 Visual Studio Code (VS Code)</w:t>
      </w:r>
      <w:bookmarkEnd w:id="136"/>
    </w:p>
    <w:p w14:paraId="762AFA2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Visual Studio Code emerged as the integrated development environment (IDE) of choice for the project.</w:t>
      </w:r>
    </w:p>
    <w:p w14:paraId="69CCD01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Why VS Code?</w:t>
      </w:r>
    </w:p>
    <w:p w14:paraId="7157D54C">
      <w:pPr>
        <w:numPr>
          <w:ilvl w:val="0"/>
          <w:numId w:val="48"/>
        </w:numPr>
        <w:spacing w:before="240" w:line="360" w:lineRule="auto"/>
        <w:rPr>
          <w:sz w:val="24"/>
          <w:szCs w:val="24"/>
        </w:rPr>
      </w:pPr>
      <w:r>
        <w:rPr>
          <w:rFonts w:ascii="Times New Roman" w:hAnsi="Times New Roman" w:eastAsia="Times New Roman" w:cs="Times New Roman"/>
          <w:b/>
          <w:sz w:val="24"/>
          <w:szCs w:val="24"/>
        </w:rPr>
        <w:t>Lightweight and Fast</w:t>
      </w:r>
      <w:r>
        <w:rPr>
          <w:rFonts w:ascii="Times New Roman" w:hAnsi="Times New Roman" w:eastAsia="Times New Roman" w:cs="Times New Roman"/>
          <w:sz w:val="24"/>
          <w:szCs w:val="24"/>
        </w:rPr>
        <w:t>: Easily handled large codebases without performance lags.</w:t>
      </w:r>
      <w:r>
        <w:rPr>
          <w:rFonts w:ascii="Times New Roman" w:hAnsi="Times New Roman" w:eastAsia="Times New Roman" w:cs="Times New Roman"/>
          <w:sz w:val="24"/>
          <w:szCs w:val="24"/>
        </w:rPr>
        <w:br w:type="textWrapping"/>
      </w:r>
    </w:p>
    <w:p w14:paraId="519EC7BC">
      <w:pPr>
        <w:numPr>
          <w:ilvl w:val="0"/>
          <w:numId w:val="48"/>
        </w:numPr>
        <w:spacing w:line="360" w:lineRule="auto"/>
        <w:rPr>
          <w:sz w:val="24"/>
          <w:szCs w:val="24"/>
        </w:rPr>
      </w:pPr>
      <w:r>
        <w:rPr>
          <w:rFonts w:ascii="Times New Roman" w:hAnsi="Times New Roman" w:eastAsia="Times New Roman" w:cs="Times New Roman"/>
          <w:b/>
          <w:sz w:val="24"/>
          <w:szCs w:val="24"/>
        </w:rPr>
        <w:t>Highly Customizable</w:t>
      </w:r>
      <w:r>
        <w:rPr>
          <w:rFonts w:ascii="Times New Roman" w:hAnsi="Times New Roman" w:eastAsia="Times New Roman" w:cs="Times New Roman"/>
          <w:sz w:val="24"/>
          <w:szCs w:val="24"/>
        </w:rPr>
        <w:t>: Through extensions for Vue.js syntax, REST API testing, Git integration.</w:t>
      </w:r>
      <w:r>
        <w:rPr>
          <w:rFonts w:ascii="Times New Roman" w:hAnsi="Times New Roman" w:eastAsia="Times New Roman" w:cs="Times New Roman"/>
          <w:sz w:val="24"/>
          <w:szCs w:val="24"/>
        </w:rPr>
        <w:br w:type="textWrapping"/>
      </w:r>
    </w:p>
    <w:p w14:paraId="53614C57">
      <w:pPr>
        <w:numPr>
          <w:ilvl w:val="0"/>
          <w:numId w:val="48"/>
        </w:numPr>
        <w:spacing w:line="360" w:lineRule="auto"/>
        <w:rPr>
          <w:sz w:val="24"/>
          <w:szCs w:val="24"/>
        </w:rPr>
      </w:pPr>
      <w:r>
        <w:rPr>
          <w:rFonts w:ascii="Times New Roman" w:hAnsi="Times New Roman" w:eastAsia="Times New Roman" w:cs="Times New Roman"/>
          <w:b/>
          <w:sz w:val="24"/>
          <w:szCs w:val="24"/>
        </w:rPr>
        <w:t>Built-in Terminal</w:t>
      </w:r>
      <w:r>
        <w:rPr>
          <w:rFonts w:ascii="Times New Roman" w:hAnsi="Times New Roman" w:eastAsia="Times New Roman" w:cs="Times New Roman"/>
          <w:sz w:val="24"/>
          <w:szCs w:val="24"/>
        </w:rPr>
        <w:t>: Allowed running backend servers, Node.js scripts, and npm commands directly without leaving the editor.</w:t>
      </w:r>
      <w:r>
        <w:rPr>
          <w:rFonts w:ascii="Times New Roman" w:hAnsi="Times New Roman" w:eastAsia="Times New Roman" w:cs="Times New Roman"/>
          <w:sz w:val="24"/>
          <w:szCs w:val="24"/>
        </w:rPr>
        <w:br w:type="textWrapping"/>
      </w:r>
    </w:p>
    <w:p w14:paraId="56BA85AA">
      <w:pPr>
        <w:numPr>
          <w:ilvl w:val="0"/>
          <w:numId w:val="48"/>
        </w:numPr>
        <w:spacing w:after="240" w:line="360" w:lineRule="auto"/>
        <w:rPr>
          <w:sz w:val="24"/>
          <w:szCs w:val="24"/>
        </w:rPr>
      </w:pPr>
      <w:r>
        <w:rPr>
          <w:rFonts w:ascii="Times New Roman" w:hAnsi="Times New Roman" w:eastAsia="Times New Roman" w:cs="Times New Roman"/>
          <w:b/>
          <w:sz w:val="24"/>
          <w:szCs w:val="24"/>
        </w:rPr>
        <w:t>Version Control</w:t>
      </w:r>
      <w:r>
        <w:rPr>
          <w:rFonts w:ascii="Times New Roman" w:hAnsi="Times New Roman" w:eastAsia="Times New Roman" w:cs="Times New Roman"/>
          <w:sz w:val="24"/>
          <w:szCs w:val="24"/>
        </w:rPr>
        <w:t>: Git extensions simplified repository management, branch creation, and commit tracking.</w:t>
      </w:r>
      <w:r>
        <w:rPr>
          <w:rFonts w:ascii="Times New Roman" w:hAnsi="Times New Roman" w:eastAsia="Times New Roman" w:cs="Times New Roman"/>
          <w:sz w:val="24"/>
          <w:szCs w:val="24"/>
        </w:rPr>
        <w:br w:type="textWrapping"/>
      </w:r>
    </w:p>
    <w:p w14:paraId="4CA69F5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Real-world benefit: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Using VS Code, frontend and backend codes were handled simultaneously in a single workspace, improving development efficiency and focus.</w:t>
      </w:r>
    </w:p>
    <w:p w14:paraId="2F3C1C4F">
      <w:pPr>
        <w:pStyle w:val="4"/>
        <w:keepNext w:val="0"/>
        <w:keepLines w:val="0"/>
        <w:spacing w:before="280" w:line="360" w:lineRule="auto"/>
        <w:rPr>
          <w:rFonts w:ascii="Times New Roman" w:hAnsi="Times New Roman" w:eastAsia="Times New Roman" w:cs="Times New Roman"/>
          <w:b/>
          <w:color w:val="000000"/>
          <w:sz w:val="26"/>
          <w:szCs w:val="26"/>
        </w:rPr>
      </w:pPr>
      <w:bookmarkStart w:id="137" w:name="_snp524pbqdra" w:colFirst="0" w:colLast="0"/>
      <w:bookmarkEnd w:id="137"/>
      <w:bookmarkStart w:id="138" w:name="_Toc20325"/>
      <w:r>
        <w:rPr>
          <w:rFonts w:ascii="Times New Roman" w:hAnsi="Times New Roman" w:eastAsia="Times New Roman" w:cs="Times New Roman"/>
          <w:b/>
          <w:color w:val="000000"/>
          <w:sz w:val="26"/>
          <w:szCs w:val="26"/>
        </w:rPr>
        <w:t>4.2.2 Vue.js (Frontend)</w:t>
      </w:r>
      <w:bookmarkEnd w:id="138"/>
    </w:p>
    <w:p w14:paraId="3016C9A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Vue.js, a progressive JavaScript framework, was selected to build the user-facing frontend application.</w:t>
      </w:r>
    </w:p>
    <w:p w14:paraId="75430C6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 strengths leveraged:</w:t>
      </w:r>
    </w:p>
    <w:p w14:paraId="283F5AC8">
      <w:pPr>
        <w:numPr>
          <w:ilvl w:val="0"/>
          <w:numId w:val="49"/>
        </w:numPr>
        <w:spacing w:before="240" w:line="360" w:lineRule="auto"/>
        <w:rPr>
          <w:sz w:val="24"/>
          <w:szCs w:val="24"/>
        </w:rPr>
      </w:pPr>
      <w:r>
        <w:rPr>
          <w:rFonts w:ascii="Times New Roman" w:hAnsi="Times New Roman" w:eastAsia="Times New Roman" w:cs="Times New Roman"/>
          <w:b/>
          <w:sz w:val="24"/>
          <w:szCs w:val="24"/>
        </w:rPr>
        <w:t>Component-Based Architecture</w:t>
      </w:r>
      <w:r>
        <w:rPr>
          <w:rFonts w:ascii="Times New Roman" w:hAnsi="Times New Roman" w:eastAsia="Times New Roman" w:cs="Times New Roman"/>
          <w:sz w:val="24"/>
          <w:szCs w:val="24"/>
        </w:rPr>
        <w:t>: Each page (Search, Consultation, Login, Admin Dashboard) was broken into manageable, reusable Vue components.</w:t>
      </w:r>
      <w:r>
        <w:rPr>
          <w:rFonts w:ascii="Times New Roman" w:hAnsi="Times New Roman" w:eastAsia="Times New Roman" w:cs="Times New Roman"/>
          <w:sz w:val="24"/>
          <w:szCs w:val="24"/>
        </w:rPr>
        <w:br w:type="textWrapping"/>
      </w:r>
    </w:p>
    <w:p w14:paraId="218A6747">
      <w:pPr>
        <w:numPr>
          <w:ilvl w:val="0"/>
          <w:numId w:val="49"/>
        </w:numPr>
        <w:spacing w:line="360" w:lineRule="auto"/>
        <w:rPr>
          <w:sz w:val="24"/>
          <w:szCs w:val="24"/>
        </w:rPr>
      </w:pPr>
      <w:r>
        <w:rPr>
          <w:rFonts w:ascii="Times New Roman" w:hAnsi="Times New Roman" w:eastAsia="Times New Roman" w:cs="Times New Roman"/>
          <w:b/>
          <w:sz w:val="24"/>
          <w:szCs w:val="24"/>
        </w:rPr>
        <w:t>Reactive UI</w:t>
      </w:r>
      <w:r>
        <w:rPr>
          <w:rFonts w:ascii="Times New Roman" w:hAnsi="Times New Roman" w:eastAsia="Times New Roman" w:cs="Times New Roman"/>
          <w:sz w:val="24"/>
          <w:szCs w:val="24"/>
        </w:rPr>
        <w:t>: Vue’s reactive data binding ensured instant updates to user inputs, delivering a smooth browsing experience.</w:t>
      </w:r>
      <w:r>
        <w:rPr>
          <w:rFonts w:ascii="Times New Roman" w:hAnsi="Times New Roman" w:eastAsia="Times New Roman" w:cs="Times New Roman"/>
          <w:sz w:val="24"/>
          <w:szCs w:val="24"/>
        </w:rPr>
        <w:br w:type="textWrapping"/>
      </w:r>
    </w:p>
    <w:p w14:paraId="55A8C03F">
      <w:pPr>
        <w:numPr>
          <w:ilvl w:val="0"/>
          <w:numId w:val="49"/>
        </w:numPr>
        <w:spacing w:line="360" w:lineRule="auto"/>
        <w:rPr>
          <w:sz w:val="24"/>
          <w:szCs w:val="24"/>
        </w:rPr>
      </w:pPr>
      <w:r>
        <w:rPr>
          <w:rFonts w:ascii="Times New Roman" w:hAnsi="Times New Roman" w:eastAsia="Times New Roman" w:cs="Times New Roman"/>
          <w:b/>
          <w:sz w:val="24"/>
          <w:szCs w:val="24"/>
        </w:rPr>
        <w:t>Vue Router</w:t>
      </w:r>
      <w:r>
        <w:rPr>
          <w:rFonts w:ascii="Times New Roman" w:hAnsi="Times New Roman" w:eastAsia="Times New Roman" w:cs="Times New Roman"/>
          <w:sz w:val="24"/>
          <w:szCs w:val="24"/>
        </w:rPr>
        <w:t>: Managed client-side routing, allowing seamless transitions between pages without full page reloads.</w:t>
      </w:r>
      <w:r>
        <w:rPr>
          <w:rFonts w:ascii="Times New Roman" w:hAnsi="Times New Roman" w:eastAsia="Times New Roman" w:cs="Times New Roman"/>
          <w:sz w:val="24"/>
          <w:szCs w:val="24"/>
        </w:rPr>
        <w:br w:type="textWrapping"/>
      </w:r>
    </w:p>
    <w:p w14:paraId="45E4063B">
      <w:pPr>
        <w:numPr>
          <w:ilvl w:val="0"/>
          <w:numId w:val="49"/>
        </w:numPr>
        <w:spacing w:after="240" w:line="360" w:lineRule="auto"/>
        <w:rPr>
          <w:sz w:val="24"/>
          <w:szCs w:val="24"/>
        </w:rPr>
      </w:pPr>
      <w:r>
        <w:rPr>
          <w:rFonts w:ascii="Times New Roman" w:hAnsi="Times New Roman" w:eastAsia="Times New Roman" w:cs="Times New Roman"/>
          <w:b/>
          <w:sz w:val="24"/>
          <w:szCs w:val="24"/>
        </w:rPr>
        <w:t>Flexibility</w:t>
      </w:r>
      <w:r>
        <w:rPr>
          <w:rFonts w:ascii="Times New Roman" w:hAnsi="Times New Roman" w:eastAsia="Times New Roman" w:cs="Times New Roman"/>
          <w:sz w:val="24"/>
          <w:szCs w:val="24"/>
        </w:rPr>
        <w:t>: Vue’s simplicity allowed fast learning curves and easy customization compared to heavier frameworks like Angular.</w:t>
      </w:r>
      <w:r>
        <w:rPr>
          <w:rFonts w:ascii="Times New Roman" w:hAnsi="Times New Roman" w:eastAsia="Times New Roman" w:cs="Times New Roman"/>
          <w:sz w:val="24"/>
          <w:szCs w:val="24"/>
        </w:rPr>
        <w:br w:type="textWrapping"/>
      </w:r>
    </w:p>
    <w:p w14:paraId="57CFDB0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Real-world benefit: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By using Vue, even complicated functionalities like symptom consultation or dynamic search suggestions were handled elegantly.</w:t>
      </w:r>
    </w:p>
    <w:p w14:paraId="5C117979">
      <w:pPr>
        <w:pStyle w:val="4"/>
        <w:keepNext w:val="0"/>
        <w:keepLines w:val="0"/>
        <w:spacing w:before="280" w:line="360" w:lineRule="auto"/>
        <w:rPr>
          <w:rFonts w:ascii="Times New Roman" w:hAnsi="Times New Roman" w:eastAsia="Times New Roman" w:cs="Times New Roman"/>
          <w:b/>
          <w:color w:val="000000"/>
          <w:sz w:val="26"/>
          <w:szCs w:val="26"/>
        </w:rPr>
      </w:pPr>
      <w:bookmarkStart w:id="139" w:name="_vt127ul1y1zu" w:colFirst="0" w:colLast="0"/>
      <w:bookmarkEnd w:id="139"/>
      <w:bookmarkStart w:id="140" w:name="_Toc24654"/>
      <w:r>
        <w:rPr>
          <w:rFonts w:ascii="Times New Roman" w:hAnsi="Times New Roman" w:eastAsia="Times New Roman" w:cs="Times New Roman"/>
          <w:b/>
          <w:color w:val="000000"/>
          <w:sz w:val="26"/>
          <w:szCs w:val="26"/>
        </w:rPr>
        <w:t>4.2.3 Node.js and Express.js (Backend)</w:t>
      </w:r>
      <w:bookmarkEnd w:id="140"/>
    </w:p>
    <w:p w14:paraId="256DF51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backend server was powered by Node.js (runtime) and Express.js (web framework).</w:t>
      </w:r>
    </w:p>
    <w:p w14:paraId="065F6C6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Why this choice?</w:t>
      </w:r>
    </w:p>
    <w:p w14:paraId="15CECCD1">
      <w:pPr>
        <w:numPr>
          <w:ilvl w:val="0"/>
          <w:numId w:val="50"/>
        </w:numPr>
        <w:spacing w:before="240" w:line="360" w:lineRule="auto"/>
        <w:rPr>
          <w:sz w:val="24"/>
          <w:szCs w:val="24"/>
        </w:rPr>
      </w:pPr>
      <w:r>
        <w:rPr>
          <w:rFonts w:ascii="Times New Roman" w:hAnsi="Times New Roman" w:eastAsia="Times New Roman" w:cs="Times New Roman"/>
          <w:b/>
          <w:sz w:val="24"/>
          <w:szCs w:val="24"/>
        </w:rPr>
        <w:t>Non-blocking I/O</w:t>
      </w:r>
      <w:r>
        <w:rPr>
          <w:rFonts w:ascii="Times New Roman" w:hAnsi="Times New Roman" w:eastAsia="Times New Roman" w:cs="Times New Roman"/>
          <w:sz w:val="24"/>
          <w:szCs w:val="24"/>
        </w:rPr>
        <w:t>: Handled multiple concurrent API requests without server crashes.</w:t>
      </w:r>
      <w:r>
        <w:rPr>
          <w:rFonts w:ascii="Times New Roman" w:hAnsi="Times New Roman" w:eastAsia="Times New Roman" w:cs="Times New Roman"/>
          <w:sz w:val="24"/>
          <w:szCs w:val="24"/>
        </w:rPr>
        <w:br w:type="textWrapping"/>
      </w:r>
    </w:p>
    <w:p w14:paraId="39942B25">
      <w:pPr>
        <w:numPr>
          <w:ilvl w:val="0"/>
          <w:numId w:val="50"/>
        </w:numPr>
        <w:spacing w:line="360" w:lineRule="auto"/>
        <w:rPr>
          <w:sz w:val="24"/>
          <w:szCs w:val="24"/>
        </w:rPr>
      </w:pPr>
      <w:r>
        <w:rPr>
          <w:rFonts w:ascii="Times New Roman" w:hAnsi="Times New Roman" w:eastAsia="Times New Roman" w:cs="Times New Roman"/>
          <w:b/>
          <w:sz w:val="24"/>
          <w:szCs w:val="24"/>
        </w:rPr>
        <w:t>Minimalist Framework</w:t>
      </w:r>
      <w:r>
        <w:rPr>
          <w:rFonts w:ascii="Times New Roman" w:hAnsi="Times New Roman" w:eastAsia="Times New Roman" w:cs="Times New Roman"/>
          <w:sz w:val="24"/>
          <w:szCs w:val="24"/>
        </w:rPr>
        <w:t>: Express.js provided just enough structure without overcomplicating server logic.</w:t>
      </w:r>
      <w:r>
        <w:rPr>
          <w:rFonts w:ascii="Times New Roman" w:hAnsi="Times New Roman" w:eastAsia="Times New Roman" w:cs="Times New Roman"/>
          <w:sz w:val="24"/>
          <w:szCs w:val="24"/>
        </w:rPr>
        <w:br w:type="textWrapping"/>
      </w:r>
    </w:p>
    <w:p w14:paraId="0447ED48">
      <w:pPr>
        <w:numPr>
          <w:ilvl w:val="0"/>
          <w:numId w:val="50"/>
        </w:numPr>
        <w:spacing w:after="240" w:line="360" w:lineRule="auto"/>
        <w:rPr>
          <w:sz w:val="24"/>
          <w:szCs w:val="24"/>
        </w:rPr>
      </w:pPr>
      <w:r>
        <w:rPr>
          <w:rFonts w:ascii="Times New Roman" w:hAnsi="Times New Roman" w:eastAsia="Times New Roman" w:cs="Times New Roman"/>
          <w:b/>
          <w:sz w:val="24"/>
          <w:szCs w:val="24"/>
        </w:rPr>
        <w:t>Rich Middleware Ecosystem</w:t>
      </w:r>
      <w:r>
        <w:rPr>
          <w:rFonts w:ascii="Times New Roman" w:hAnsi="Times New Roman" w:eastAsia="Times New Roman" w:cs="Times New Roman"/>
          <w:sz w:val="24"/>
          <w:szCs w:val="24"/>
        </w:rPr>
        <w:t>: Incorporated authentication, CORS handling, body parsing, and error handling quickly.</w:t>
      </w:r>
      <w:r>
        <w:rPr>
          <w:rFonts w:ascii="Times New Roman" w:hAnsi="Times New Roman" w:eastAsia="Times New Roman" w:cs="Times New Roman"/>
          <w:sz w:val="24"/>
          <w:szCs w:val="24"/>
        </w:rPr>
        <w:br w:type="textWrapping"/>
      </w:r>
    </w:p>
    <w:p w14:paraId="5666978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Real-world benefit: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Backend APIs were rapidly developed, tested, and integrated without unnecessary boilerplate, keeping server-side codebase lean and manageable.</w:t>
      </w:r>
    </w:p>
    <w:p w14:paraId="38D014F9">
      <w:pPr>
        <w:pStyle w:val="4"/>
        <w:keepNext w:val="0"/>
        <w:keepLines w:val="0"/>
        <w:spacing w:before="280" w:line="360" w:lineRule="auto"/>
        <w:rPr>
          <w:rFonts w:ascii="Times New Roman" w:hAnsi="Times New Roman" w:eastAsia="Times New Roman" w:cs="Times New Roman"/>
          <w:b/>
          <w:color w:val="000000"/>
          <w:sz w:val="26"/>
          <w:szCs w:val="26"/>
        </w:rPr>
      </w:pPr>
      <w:bookmarkStart w:id="141" w:name="_h47dbzu9txh3" w:colFirst="0" w:colLast="0"/>
      <w:bookmarkEnd w:id="141"/>
      <w:bookmarkStart w:id="142" w:name="_Toc13989"/>
      <w:r>
        <w:rPr>
          <w:rFonts w:ascii="Times New Roman" w:hAnsi="Times New Roman" w:eastAsia="Times New Roman" w:cs="Times New Roman"/>
          <w:b/>
          <w:color w:val="000000"/>
          <w:sz w:val="26"/>
          <w:szCs w:val="26"/>
        </w:rPr>
        <w:t>4.2.4 SQL Server (Database)</w:t>
      </w:r>
      <w:bookmarkEnd w:id="142"/>
    </w:p>
    <w:p w14:paraId="21C162C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 Server was chosen as the database management system due to its robustness, scalability, and security features.</w:t>
      </w:r>
    </w:p>
    <w:p w14:paraId="12F67F3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Benefits realized:</w:t>
      </w:r>
    </w:p>
    <w:p w14:paraId="157A8F63">
      <w:pPr>
        <w:numPr>
          <w:ilvl w:val="0"/>
          <w:numId w:val="51"/>
        </w:numPr>
        <w:spacing w:before="240" w:line="360" w:lineRule="auto"/>
        <w:rPr>
          <w:sz w:val="24"/>
          <w:szCs w:val="24"/>
        </w:rPr>
      </w:pPr>
      <w:r>
        <w:rPr>
          <w:rFonts w:ascii="Times New Roman" w:hAnsi="Times New Roman" w:eastAsia="Times New Roman" w:cs="Times New Roman"/>
          <w:b/>
          <w:sz w:val="24"/>
          <w:szCs w:val="24"/>
        </w:rPr>
        <w:t>Structured Query Language (SQL)</w:t>
      </w:r>
      <w:r>
        <w:rPr>
          <w:rFonts w:ascii="Times New Roman" w:hAnsi="Times New Roman" w:eastAsia="Times New Roman" w:cs="Times New Roman"/>
          <w:sz w:val="24"/>
          <w:szCs w:val="24"/>
        </w:rPr>
        <w:t>: Provided precise, optimized querying.</w:t>
      </w:r>
      <w:r>
        <w:rPr>
          <w:rFonts w:ascii="Times New Roman" w:hAnsi="Times New Roman" w:eastAsia="Times New Roman" w:cs="Times New Roman"/>
          <w:sz w:val="24"/>
          <w:szCs w:val="24"/>
        </w:rPr>
        <w:br w:type="textWrapping"/>
      </w:r>
    </w:p>
    <w:p w14:paraId="19DB83DC">
      <w:pPr>
        <w:numPr>
          <w:ilvl w:val="0"/>
          <w:numId w:val="51"/>
        </w:numPr>
        <w:spacing w:line="360" w:lineRule="auto"/>
        <w:rPr>
          <w:sz w:val="24"/>
          <w:szCs w:val="24"/>
        </w:rPr>
      </w:pPr>
      <w:r>
        <w:rPr>
          <w:rFonts w:ascii="Times New Roman" w:hAnsi="Times New Roman" w:eastAsia="Times New Roman" w:cs="Times New Roman"/>
          <w:b/>
          <w:sz w:val="24"/>
          <w:szCs w:val="24"/>
        </w:rPr>
        <w:t>Data Integrity</w:t>
      </w:r>
      <w:r>
        <w:rPr>
          <w:rFonts w:ascii="Times New Roman" w:hAnsi="Times New Roman" w:eastAsia="Times New Roman" w:cs="Times New Roman"/>
          <w:sz w:val="24"/>
          <w:szCs w:val="24"/>
        </w:rPr>
        <w:t>: Supported strong schema enforcement (primary keys, foreign keys, constraints).</w:t>
      </w:r>
      <w:r>
        <w:rPr>
          <w:rFonts w:ascii="Times New Roman" w:hAnsi="Times New Roman" w:eastAsia="Times New Roman" w:cs="Times New Roman"/>
          <w:sz w:val="24"/>
          <w:szCs w:val="24"/>
        </w:rPr>
        <w:br w:type="textWrapping"/>
      </w:r>
    </w:p>
    <w:p w14:paraId="155E5FEC">
      <w:pPr>
        <w:numPr>
          <w:ilvl w:val="0"/>
          <w:numId w:val="51"/>
        </w:numPr>
        <w:spacing w:line="360" w:lineRule="auto"/>
        <w:rPr>
          <w:sz w:val="24"/>
          <w:szCs w:val="24"/>
        </w:rPr>
      </w:pPr>
      <w:r>
        <w:rPr>
          <w:rFonts w:ascii="Times New Roman" w:hAnsi="Times New Roman" w:eastAsia="Times New Roman" w:cs="Times New Roman"/>
          <w:b/>
          <w:sz w:val="24"/>
          <w:szCs w:val="24"/>
        </w:rPr>
        <w:t>Indexing</w:t>
      </w:r>
      <w:r>
        <w:rPr>
          <w:rFonts w:ascii="Times New Roman" w:hAnsi="Times New Roman" w:eastAsia="Times New Roman" w:cs="Times New Roman"/>
          <w:sz w:val="24"/>
          <w:szCs w:val="24"/>
        </w:rPr>
        <w:t>: Speeded up complex search operations significantly.</w:t>
      </w:r>
      <w:r>
        <w:rPr>
          <w:rFonts w:ascii="Times New Roman" w:hAnsi="Times New Roman" w:eastAsia="Times New Roman" w:cs="Times New Roman"/>
          <w:sz w:val="24"/>
          <w:szCs w:val="24"/>
        </w:rPr>
        <w:br w:type="textWrapping"/>
      </w:r>
    </w:p>
    <w:p w14:paraId="6092A1C5">
      <w:pPr>
        <w:numPr>
          <w:ilvl w:val="0"/>
          <w:numId w:val="51"/>
        </w:numPr>
        <w:spacing w:after="240" w:line="360" w:lineRule="auto"/>
        <w:rPr>
          <w:sz w:val="24"/>
          <w:szCs w:val="24"/>
        </w:rPr>
      </w:pPr>
      <w:r>
        <w:rPr>
          <w:rFonts w:ascii="Times New Roman" w:hAnsi="Times New Roman" w:eastAsia="Times New Roman" w:cs="Times New Roman"/>
          <w:b/>
          <w:sz w:val="24"/>
          <w:szCs w:val="24"/>
        </w:rPr>
        <w:t>Backup and Recovery Tools</w:t>
      </w:r>
      <w:r>
        <w:rPr>
          <w:rFonts w:ascii="Times New Roman" w:hAnsi="Times New Roman" w:eastAsia="Times New Roman" w:cs="Times New Roman"/>
          <w:sz w:val="24"/>
          <w:szCs w:val="24"/>
        </w:rPr>
        <w:t>: SSMS allowed easy data export/import operations for backups.</w:t>
      </w:r>
      <w:r>
        <w:rPr>
          <w:rFonts w:ascii="Times New Roman" w:hAnsi="Times New Roman" w:eastAsia="Times New Roman" w:cs="Times New Roman"/>
          <w:sz w:val="24"/>
          <w:szCs w:val="24"/>
        </w:rPr>
        <w:br w:type="textWrapping"/>
      </w:r>
    </w:p>
    <w:p w14:paraId="7454F5E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Real-world benefit: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Queries like “Find formulations for symptoms X, Y, Z” returned results in seconds, even as data volume grew.</w:t>
      </w:r>
    </w:p>
    <w:p w14:paraId="7A69A77B">
      <w:pPr>
        <w:pStyle w:val="4"/>
        <w:keepNext w:val="0"/>
        <w:keepLines w:val="0"/>
        <w:spacing w:before="280" w:line="360" w:lineRule="auto"/>
        <w:rPr>
          <w:rFonts w:ascii="Times New Roman" w:hAnsi="Times New Roman" w:eastAsia="Times New Roman" w:cs="Times New Roman"/>
          <w:b/>
          <w:color w:val="000000"/>
          <w:sz w:val="26"/>
          <w:szCs w:val="26"/>
        </w:rPr>
      </w:pPr>
      <w:bookmarkStart w:id="143" w:name="_2gcxxj7rq2dx" w:colFirst="0" w:colLast="0"/>
      <w:bookmarkEnd w:id="143"/>
      <w:bookmarkStart w:id="144" w:name="_Toc29341"/>
      <w:r>
        <w:rPr>
          <w:rFonts w:ascii="Times New Roman" w:hAnsi="Times New Roman" w:eastAsia="Times New Roman" w:cs="Times New Roman"/>
          <w:b/>
          <w:color w:val="000000"/>
          <w:sz w:val="26"/>
          <w:szCs w:val="26"/>
        </w:rPr>
        <w:t>4.2.5 Postman (API Testing)</w:t>
      </w:r>
      <w:bookmarkEnd w:id="144"/>
    </w:p>
    <w:p w14:paraId="424B058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Postman was indispensable during backend API testing phases.</w:t>
      </w:r>
    </w:p>
    <w:p w14:paraId="531F0E6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Uses:</w:t>
      </w:r>
    </w:p>
    <w:p w14:paraId="6977D4B6">
      <w:pPr>
        <w:numPr>
          <w:ilvl w:val="0"/>
          <w:numId w:val="52"/>
        </w:numPr>
        <w:spacing w:before="240" w:line="360" w:lineRule="auto"/>
        <w:rPr>
          <w:sz w:val="24"/>
          <w:szCs w:val="24"/>
        </w:rPr>
      </w:pPr>
      <w:r>
        <w:rPr>
          <w:rFonts w:ascii="Times New Roman" w:hAnsi="Times New Roman" w:eastAsia="Times New Roman" w:cs="Times New Roman"/>
          <w:b/>
          <w:sz w:val="24"/>
          <w:szCs w:val="24"/>
        </w:rPr>
        <w:t>API Testing</w:t>
      </w:r>
      <w:r>
        <w:rPr>
          <w:rFonts w:ascii="Times New Roman" w:hAnsi="Times New Roman" w:eastAsia="Times New Roman" w:cs="Times New Roman"/>
          <w:sz w:val="24"/>
          <w:szCs w:val="24"/>
        </w:rPr>
        <w:t>: Simulated user requests for login, search, consultation, password reset.</w:t>
      </w:r>
      <w:r>
        <w:rPr>
          <w:rFonts w:ascii="Times New Roman" w:hAnsi="Times New Roman" w:eastAsia="Times New Roman" w:cs="Times New Roman"/>
          <w:sz w:val="24"/>
          <w:szCs w:val="24"/>
        </w:rPr>
        <w:br w:type="textWrapping"/>
      </w:r>
    </w:p>
    <w:p w14:paraId="352847C6">
      <w:pPr>
        <w:numPr>
          <w:ilvl w:val="0"/>
          <w:numId w:val="52"/>
        </w:numPr>
        <w:spacing w:line="360" w:lineRule="auto"/>
        <w:rPr>
          <w:sz w:val="24"/>
          <w:szCs w:val="24"/>
        </w:rPr>
      </w:pPr>
      <w:r>
        <w:rPr>
          <w:rFonts w:ascii="Times New Roman" w:hAnsi="Times New Roman" w:eastAsia="Times New Roman" w:cs="Times New Roman"/>
          <w:b/>
          <w:sz w:val="24"/>
          <w:szCs w:val="24"/>
        </w:rPr>
        <w:t>Authentication Testing</w:t>
      </w:r>
      <w:r>
        <w:rPr>
          <w:rFonts w:ascii="Times New Roman" w:hAnsi="Times New Roman" w:eastAsia="Times New Roman" w:cs="Times New Roman"/>
          <w:sz w:val="24"/>
          <w:szCs w:val="24"/>
        </w:rPr>
        <w:t>: Managed JWT bearer tokens for secure endpoint testing.</w:t>
      </w:r>
      <w:r>
        <w:rPr>
          <w:rFonts w:ascii="Times New Roman" w:hAnsi="Times New Roman" w:eastAsia="Times New Roman" w:cs="Times New Roman"/>
          <w:sz w:val="24"/>
          <w:szCs w:val="24"/>
        </w:rPr>
        <w:br w:type="textWrapping"/>
      </w:r>
    </w:p>
    <w:p w14:paraId="655641DB">
      <w:pPr>
        <w:numPr>
          <w:ilvl w:val="0"/>
          <w:numId w:val="52"/>
        </w:numPr>
        <w:spacing w:line="360" w:lineRule="auto"/>
        <w:rPr>
          <w:sz w:val="24"/>
          <w:szCs w:val="24"/>
        </w:rPr>
      </w:pPr>
      <w:r>
        <w:rPr>
          <w:rFonts w:ascii="Times New Roman" w:hAnsi="Times New Roman" w:eastAsia="Times New Roman" w:cs="Times New Roman"/>
          <w:b/>
          <w:sz w:val="24"/>
          <w:szCs w:val="24"/>
        </w:rPr>
        <w:t>Error Simulation</w:t>
      </w:r>
      <w:r>
        <w:rPr>
          <w:rFonts w:ascii="Times New Roman" w:hAnsi="Times New Roman" w:eastAsia="Times New Roman" w:cs="Times New Roman"/>
          <w:sz w:val="24"/>
          <w:szCs w:val="24"/>
        </w:rPr>
        <w:t>: Sent invalid data to verify error handling.</w:t>
      </w:r>
      <w:r>
        <w:rPr>
          <w:rFonts w:ascii="Times New Roman" w:hAnsi="Times New Roman" w:eastAsia="Times New Roman" w:cs="Times New Roman"/>
          <w:sz w:val="24"/>
          <w:szCs w:val="24"/>
        </w:rPr>
        <w:br w:type="textWrapping"/>
      </w:r>
    </w:p>
    <w:p w14:paraId="392960FA">
      <w:pPr>
        <w:numPr>
          <w:ilvl w:val="0"/>
          <w:numId w:val="52"/>
        </w:numPr>
        <w:spacing w:after="240" w:line="360" w:lineRule="auto"/>
        <w:rPr>
          <w:sz w:val="24"/>
          <w:szCs w:val="24"/>
        </w:rPr>
      </w:pPr>
      <w:r>
        <w:rPr>
          <w:rFonts w:ascii="Times New Roman" w:hAnsi="Times New Roman" w:eastAsia="Times New Roman" w:cs="Times New Roman"/>
          <w:b/>
          <w:sz w:val="24"/>
          <w:szCs w:val="24"/>
        </w:rPr>
        <w:t>Chained Requests</w:t>
      </w:r>
      <w:r>
        <w:rPr>
          <w:rFonts w:ascii="Arial Unicode MS" w:hAnsi="Arial Unicode MS" w:eastAsia="Arial Unicode MS" w:cs="Arial Unicode MS"/>
          <w:sz w:val="24"/>
          <w:szCs w:val="24"/>
        </w:rPr>
        <w:t>: Tested multi-step processes like registration ➔ login ➔ drug search in one workflow.</w:t>
      </w:r>
      <w:r>
        <w:rPr>
          <w:rFonts w:ascii="Arial Unicode MS" w:hAnsi="Arial Unicode MS" w:eastAsia="Arial Unicode MS" w:cs="Arial Unicode MS"/>
          <w:sz w:val="24"/>
          <w:szCs w:val="24"/>
        </w:rPr>
        <w:br w:type="textWrapping"/>
      </w:r>
    </w:p>
    <w:p w14:paraId="037A185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Real-world benefit: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Postman detected API inconsistencies early, allowing rapid fixes before frontend integration.</w:t>
      </w:r>
    </w:p>
    <w:p w14:paraId="7E035F18">
      <w:pPr>
        <w:pStyle w:val="3"/>
        <w:keepNext w:val="0"/>
        <w:keepLines w:val="0"/>
        <w:spacing w:after="80" w:line="360" w:lineRule="auto"/>
        <w:rPr>
          <w:rFonts w:ascii="Times New Roman" w:hAnsi="Times New Roman" w:eastAsia="Times New Roman" w:cs="Times New Roman"/>
          <w:b/>
          <w:sz w:val="34"/>
          <w:szCs w:val="34"/>
        </w:rPr>
      </w:pPr>
      <w:bookmarkStart w:id="145" w:name="_41vei6gnkb7h" w:colFirst="0" w:colLast="0"/>
      <w:bookmarkEnd w:id="145"/>
      <w:bookmarkStart w:id="146" w:name="_Toc13099"/>
      <w:r>
        <w:rPr>
          <w:rFonts w:ascii="Times New Roman" w:hAnsi="Times New Roman" w:eastAsia="Times New Roman" w:cs="Times New Roman"/>
          <w:b/>
          <w:sz w:val="34"/>
          <w:szCs w:val="34"/>
        </w:rPr>
        <w:t>4.3 System Modules</w:t>
      </w:r>
      <w:bookmarkEnd w:id="146"/>
    </w:p>
    <w:p w14:paraId="6264181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KBS was organized into several logical modules to promote separation of concerns, code reusability, and easier testing.</w:t>
      </w:r>
    </w:p>
    <w:p w14:paraId="34FD6501">
      <w:pPr>
        <w:spacing w:before="240" w:after="240" w:line="360" w:lineRule="auto"/>
        <w:rPr>
          <w:rFonts w:ascii="Times New Roman" w:hAnsi="Times New Roman" w:eastAsia="Times New Roman" w:cs="Times New Roman"/>
          <w:sz w:val="24"/>
          <w:szCs w:val="24"/>
        </w:rPr>
      </w:pPr>
    </w:p>
    <w:p w14:paraId="78189CBE">
      <w:pPr>
        <w:pStyle w:val="4"/>
        <w:keepNext w:val="0"/>
        <w:keepLines w:val="0"/>
        <w:spacing w:before="280" w:line="360" w:lineRule="auto"/>
        <w:rPr>
          <w:rFonts w:ascii="Times New Roman" w:hAnsi="Times New Roman" w:eastAsia="Times New Roman" w:cs="Times New Roman"/>
          <w:b/>
          <w:color w:val="000000"/>
          <w:sz w:val="26"/>
          <w:szCs w:val="26"/>
        </w:rPr>
      </w:pPr>
      <w:bookmarkStart w:id="147" w:name="_pvfo6l9offuy" w:colFirst="0" w:colLast="0"/>
      <w:bookmarkEnd w:id="147"/>
      <w:bookmarkStart w:id="148" w:name="_Toc16332"/>
      <w:r>
        <w:rPr>
          <w:rFonts w:ascii="Times New Roman" w:hAnsi="Times New Roman" w:eastAsia="Times New Roman" w:cs="Times New Roman"/>
          <w:b/>
          <w:color w:val="000000"/>
          <w:sz w:val="26"/>
          <w:szCs w:val="26"/>
        </w:rPr>
        <w:t>4.3.1 Authentication Module</w:t>
      </w:r>
      <w:bookmarkEnd w:id="148"/>
    </w:p>
    <w:p w14:paraId="63422CD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Handles user registration, login, and password recovery.</w:t>
      </w:r>
    </w:p>
    <w:p w14:paraId="7CC0269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Highlights:</w:t>
      </w:r>
    </w:p>
    <w:p w14:paraId="7296AA21">
      <w:pPr>
        <w:numPr>
          <w:ilvl w:val="0"/>
          <w:numId w:val="5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Passwords were hashed using bcrypt.js before storage.</w:t>
      </w:r>
      <w:r>
        <w:rPr>
          <w:rFonts w:ascii="Times New Roman" w:hAnsi="Times New Roman" w:eastAsia="Times New Roman" w:cs="Times New Roman"/>
          <w:sz w:val="24"/>
          <w:szCs w:val="24"/>
        </w:rPr>
        <w:br w:type="textWrapping"/>
      </w:r>
    </w:p>
    <w:p w14:paraId="1909A44F">
      <w:pPr>
        <w:numPr>
          <w:ilvl w:val="0"/>
          <w:numId w:val="5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JWTs issued after login included expiry times to enhance security.</w:t>
      </w:r>
      <w:r>
        <w:rPr>
          <w:rFonts w:ascii="Times New Roman" w:hAnsi="Times New Roman" w:eastAsia="Times New Roman" w:cs="Times New Roman"/>
          <w:sz w:val="24"/>
          <w:szCs w:val="24"/>
        </w:rPr>
        <w:br w:type="textWrapping"/>
      </w:r>
    </w:p>
    <w:p w14:paraId="21F128F7">
      <w:pPr>
        <w:numPr>
          <w:ilvl w:val="0"/>
          <w:numId w:val="5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Forgot-password flow triggered password reset emails through SMTP server (local for now).</w:t>
      </w:r>
      <w:r>
        <w:rPr>
          <w:rFonts w:ascii="Times New Roman" w:hAnsi="Times New Roman" w:eastAsia="Times New Roman" w:cs="Times New Roman"/>
          <w:sz w:val="24"/>
          <w:szCs w:val="24"/>
        </w:rPr>
        <w:br w:type="textWrapping"/>
      </w:r>
    </w:p>
    <w:p w14:paraId="3BBD636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w:t>
      </w:r>
    </w:p>
    <w:p w14:paraId="6B9B0776">
      <w:pPr>
        <w:numPr>
          <w:ilvl w:val="0"/>
          <w:numId w:val="54"/>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Balancing security strictness and user experience simplicity during authentication design.</w:t>
      </w:r>
      <w:r>
        <w:rPr>
          <w:rFonts w:ascii="Times New Roman" w:hAnsi="Times New Roman" w:eastAsia="Times New Roman" w:cs="Times New Roman"/>
          <w:sz w:val="24"/>
          <w:szCs w:val="24"/>
        </w:rPr>
        <w:br w:type="textWrapping"/>
      </w:r>
    </w:p>
    <w:p w14:paraId="357A17AE">
      <w:pPr>
        <w:pStyle w:val="4"/>
        <w:keepNext w:val="0"/>
        <w:keepLines w:val="0"/>
        <w:spacing w:before="280" w:line="360" w:lineRule="auto"/>
        <w:rPr>
          <w:rFonts w:ascii="Times New Roman" w:hAnsi="Times New Roman" w:eastAsia="Times New Roman" w:cs="Times New Roman"/>
          <w:b/>
          <w:color w:val="000000"/>
          <w:sz w:val="26"/>
          <w:szCs w:val="26"/>
        </w:rPr>
      </w:pPr>
      <w:bookmarkStart w:id="149" w:name="_tyrgmdig6e57" w:colFirst="0" w:colLast="0"/>
      <w:bookmarkEnd w:id="149"/>
      <w:bookmarkStart w:id="150" w:name="_Toc27641"/>
      <w:r>
        <w:rPr>
          <w:rFonts w:ascii="Times New Roman" w:hAnsi="Times New Roman" w:eastAsia="Times New Roman" w:cs="Times New Roman"/>
          <w:b/>
          <w:color w:val="000000"/>
          <w:sz w:val="26"/>
          <w:szCs w:val="26"/>
        </w:rPr>
        <w:t>4.3.2 Search Module</w:t>
      </w:r>
      <w:bookmarkEnd w:id="150"/>
    </w:p>
    <w:p w14:paraId="27EB319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Allows users to search drugs based on name, scientific name, or properties.</w:t>
      </w:r>
    </w:p>
    <w:p w14:paraId="04D9933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Highlights:</w:t>
      </w:r>
    </w:p>
    <w:p w14:paraId="29F0A0E2">
      <w:pPr>
        <w:numPr>
          <w:ilvl w:val="0"/>
          <w:numId w:val="5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forms submitted keyword queries to backend APIs.</w:t>
      </w:r>
      <w:r>
        <w:rPr>
          <w:rFonts w:ascii="Times New Roman" w:hAnsi="Times New Roman" w:eastAsia="Times New Roman" w:cs="Times New Roman"/>
          <w:sz w:val="24"/>
          <w:szCs w:val="24"/>
        </w:rPr>
        <w:br w:type="textWrapping"/>
      </w:r>
    </w:p>
    <w:p w14:paraId="0F58CF07">
      <w:pPr>
        <w:numPr>
          <w:ilvl w:val="0"/>
          <w:numId w:val="5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Backend sanitized inputs and queried indexed database fields using LIKE operators.</w:t>
      </w:r>
      <w:r>
        <w:rPr>
          <w:rFonts w:ascii="Times New Roman" w:hAnsi="Times New Roman" w:eastAsia="Times New Roman" w:cs="Times New Roman"/>
          <w:sz w:val="24"/>
          <w:szCs w:val="24"/>
        </w:rPr>
        <w:br w:type="textWrapping"/>
      </w:r>
    </w:p>
    <w:p w14:paraId="5D0AF99C">
      <w:pPr>
        <w:numPr>
          <w:ilvl w:val="0"/>
          <w:numId w:val="5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results displayed dynamically with minimal lag.</w:t>
      </w:r>
      <w:r>
        <w:rPr>
          <w:rFonts w:ascii="Times New Roman" w:hAnsi="Times New Roman" w:eastAsia="Times New Roman" w:cs="Times New Roman"/>
          <w:sz w:val="24"/>
          <w:szCs w:val="24"/>
        </w:rPr>
        <w:br w:type="textWrapping"/>
      </w:r>
    </w:p>
    <w:p w14:paraId="0916CD1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w:t>
      </w:r>
    </w:p>
    <w:p w14:paraId="4AC7732D">
      <w:pPr>
        <w:numPr>
          <w:ilvl w:val="0"/>
          <w:numId w:val="5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misspelled queries gracefully.</w:t>
      </w:r>
      <w:r>
        <w:rPr>
          <w:rFonts w:ascii="Times New Roman" w:hAnsi="Times New Roman" w:eastAsia="Times New Roman" w:cs="Times New Roman"/>
          <w:sz w:val="24"/>
          <w:szCs w:val="24"/>
        </w:rPr>
        <w:br w:type="textWrapping"/>
      </w:r>
    </w:p>
    <w:p w14:paraId="609A748A">
      <w:pPr>
        <w:numPr>
          <w:ilvl w:val="0"/>
          <w:numId w:val="5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Ensuring searches remained fast even as data size grew.</w:t>
      </w:r>
      <w:r>
        <w:rPr>
          <w:rFonts w:ascii="Times New Roman" w:hAnsi="Times New Roman" w:eastAsia="Times New Roman" w:cs="Times New Roman"/>
          <w:sz w:val="24"/>
          <w:szCs w:val="24"/>
        </w:rPr>
        <w:br w:type="textWrapping"/>
      </w:r>
    </w:p>
    <w:p w14:paraId="2075C141">
      <w:pPr>
        <w:pStyle w:val="4"/>
        <w:keepNext w:val="0"/>
        <w:keepLines w:val="0"/>
        <w:spacing w:before="280" w:line="360" w:lineRule="auto"/>
        <w:rPr>
          <w:rFonts w:ascii="Times New Roman" w:hAnsi="Times New Roman" w:eastAsia="Times New Roman" w:cs="Times New Roman"/>
          <w:b/>
          <w:color w:val="000000"/>
          <w:sz w:val="26"/>
          <w:szCs w:val="26"/>
        </w:rPr>
      </w:pPr>
      <w:bookmarkStart w:id="151" w:name="_g09ly3s5ncv" w:colFirst="0" w:colLast="0"/>
      <w:bookmarkEnd w:id="151"/>
      <w:bookmarkStart w:id="152" w:name="_Toc31346"/>
      <w:r>
        <w:rPr>
          <w:rFonts w:ascii="Times New Roman" w:hAnsi="Times New Roman" w:eastAsia="Times New Roman" w:cs="Times New Roman"/>
          <w:b/>
          <w:color w:val="000000"/>
          <w:sz w:val="26"/>
          <w:szCs w:val="26"/>
        </w:rPr>
        <w:t>4.3.3 Symptom Consultation Module</w:t>
      </w:r>
      <w:bookmarkEnd w:id="152"/>
    </w:p>
    <w:p w14:paraId="60839C6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input symptoms and receive recommended formulations.</w:t>
      </w:r>
    </w:p>
    <w:p w14:paraId="3413E15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Highlights:</w:t>
      </w:r>
    </w:p>
    <w:p w14:paraId="79B8190C">
      <w:pPr>
        <w:numPr>
          <w:ilvl w:val="0"/>
          <w:numId w:val="57"/>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Backend query joined Symptoms and Formulations tables via matching fields.</w:t>
      </w:r>
      <w:r>
        <w:rPr>
          <w:rFonts w:ascii="Times New Roman" w:hAnsi="Times New Roman" w:eastAsia="Times New Roman" w:cs="Times New Roman"/>
          <w:sz w:val="24"/>
          <w:szCs w:val="24"/>
        </w:rPr>
        <w:br w:type="textWrapping"/>
      </w:r>
    </w:p>
    <w:p w14:paraId="26A5D0C8">
      <w:pPr>
        <w:numPr>
          <w:ilvl w:val="0"/>
          <w:numId w:val="57"/>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Consultation results were ranked and displayed by relevance.</w:t>
      </w:r>
      <w:r>
        <w:rPr>
          <w:rFonts w:ascii="Times New Roman" w:hAnsi="Times New Roman" w:eastAsia="Times New Roman" w:cs="Times New Roman"/>
          <w:sz w:val="24"/>
          <w:szCs w:val="24"/>
        </w:rPr>
        <w:br w:type="textWrapping"/>
      </w:r>
    </w:p>
    <w:p w14:paraId="4247400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w:t>
      </w:r>
    </w:p>
    <w:p w14:paraId="42702F4C">
      <w:pPr>
        <w:numPr>
          <w:ilvl w:val="0"/>
          <w:numId w:val="58"/>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Mapping multiple symptoms into one query.</w:t>
      </w:r>
      <w:r>
        <w:rPr>
          <w:rFonts w:ascii="Times New Roman" w:hAnsi="Times New Roman" w:eastAsia="Times New Roman" w:cs="Times New Roman"/>
          <w:sz w:val="24"/>
          <w:szCs w:val="24"/>
        </w:rPr>
        <w:br w:type="textWrapping"/>
      </w:r>
    </w:p>
    <w:p w14:paraId="64D35FE2">
      <w:pPr>
        <w:numPr>
          <w:ilvl w:val="0"/>
          <w:numId w:val="58"/>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Preventing irrelevant results for vague symptoms.</w:t>
      </w:r>
      <w:r>
        <w:rPr>
          <w:rFonts w:ascii="Times New Roman" w:hAnsi="Times New Roman" w:eastAsia="Times New Roman" w:cs="Times New Roman"/>
          <w:sz w:val="24"/>
          <w:szCs w:val="24"/>
        </w:rPr>
        <w:br w:type="textWrapping"/>
      </w:r>
    </w:p>
    <w:p w14:paraId="1C1242D0">
      <w:pPr>
        <w:pStyle w:val="4"/>
        <w:keepNext w:val="0"/>
        <w:keepLines w:val="0"/>
        <w:spacing w:before="280" w:line="360" w:lineRule="auto"/>
        <w:rPr>
          <w:rFonts w:ascii="Times New Roman" w:hAnsi="Times New Roman" w:eastAsia="Times New Roman" w:cs="Times New Roman"/>
          <w:b/>
          <w:color w:val="000000"/>
          <w:sz w:val="26"/>
          <w:szCs w:val="26"/>
        </w:rPr>
      </w:pPr>
      <w:bookmarkStart w:id="153" w:name="_ro1ebsr0tqxg" w:colFirst="0" w:colLast="0"/>
      <w:bookmarkEnd w:id="153"/>
      <w:bookmarkStart w:id="154" w:name="_Toc14973"/>
      <w:r>
        <w:rPr>
          <w:rFonts w:ascii="Times New Roman" w:hAnsi="Times New Roman" w:eastAsia="Times New Roman" w:cs="Times New Roman"/>
          <w:b/>
          <w:color w:val="000000"/>
          <w:sz w:val="26"/>
          <w:szCs w:val="26"/>
        </w:rPr>
        <w:t>4.3.4 Admin Panel Module</w:t>
      </w:r>
      <w:bookmarkEnd w:id="154"/>
    </w:p>
    <w:p w14:paraId="0399D3A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Restricted dashboard for database management.</w:t>
      </w:r>
    </w:p>
    <w:p w14:paraId="3F592F9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Highlights:</w:t>
      </w:r>
    </w:p>
    <w:p w14:paraId="5B848F99">
      <w:pPr>
        <w:numPr>
          <w:ilvl w:val="0"/>
          <w:numId w:val="59"/>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login protected via JWT role verification.</w:t>
      </w:r>
      <w:r>
        <w:rPr>
          <w:rFonts w:ascii="Times New Roman" w:hAnsi="Times New Roman" w:eastAsia="Times New Roman" w:cs="Times New Roman"/>
          <w:sz w:val="24"/>
          <w:szCs w:val="24"/>
        </w:rPr>
        <w:br w:type="textWrapping"/>
      </w:r>
    </w:p>
    <w:p w14:paraId="0785BA33">
      <w:pPr>
        <w:numPr>
          <w:ilvl w:val="0"/>
          <w:numId w:val="5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can add new drugs, edit existing details, or delete outdated entries.</w:t>
      </w:r>
      <w:r>
        <w:rPr>
          <w:rFonts w:ascii="Times New Roman" w:hAnsi="Times New Roman" w:eastAsia="Times New Roman" w:cs="Times New Roman"/>
          <w:sz w:val="24"/>
          <w:szCs w:val="24"/>
        </w:rPr>
        <w:br w:type="textWrapping"/>
      </w:r>
    </w:p>
    <w:p w14:paraId="3044F34C">
      <w:pPr>
        <w:numPr>
          <w:ilvl w:val="0"/>
          <w:numId w:val="5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ensured confirmation prompts before destructive actions (e.g., deleting a drug).</w:t>
      </w:r>
      <w:r>
        <w:rPr>
          <w:rFonts w:ascii="Times New Roman" w:hAnsi="Times New Roman" w:eastAsia="Times New Roman" w:cs="Times New Roman"/>
          <w:sz w:val="24"/>
          <w:szCs w:val="24"/>
        </w:rPr>
        <w:br w:type="textWrapping"/>
      </w:r>
    </w:p>
    <w:p w14:paraId="603669F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w:t>
      </w:r>
    </w:p>
    <w:p w14:paraId="228D4F1A">
      <w:pPr>
        <w:numPr>
          <w:ilvl w:val="0"/>
          <w:numId w:val="60"/>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Designing UI simple enough for non-technical admins while preventing accidental data loss.</w:t>
      </w:r>
      <w:r>
        <w:rPr>
          <w:rFonts w:ascii="Times New Roman" w:hAnsi="Times New Roman" w:eastAsia="Times New Roman" w:cs="Times New Roman"/>
          <w:sz w:val="24"/>
          <w:szCs w:val="24"/>
        </w:rPr>
        <w:br w:type="textWrapping"/>
      </w:r>
    </w:p>
    <w:p w14:paraId="22206EC4">
      <w:pPr>
        <w:pStyle w:val="4"/>
        <w:keepNext w:val="0"/>
        <w:keepLines w:val="0"/>
        <w:spacing w:before="280" w:line="360" w:lineRule="auto"/>
        <w:rPr>
          <w:rFonts w:ascii="Times New Roman" w:hAnsi="Times New Roman" w:eastAsia="Times New Roman" w:cs="Times New Roman"/>
          <w:b/>
          <w:color w:val="000000"/>
          <w:sz w:val="26"/>
          <w:szCs w:val="26"/>
        </w:rPr>
      </w:pPr>
      <w:bookmarkStart w:id="155" w:name="_17t1v9693ra9" w:colFirst="0" w:colLast="0"/>
      <w:bookmarkEnd w:id="155"/>
      <w:bookmarkStart w:id="156" w:name="_Toc2733"/>
      <w:r>
        <w:rPr>
          <w:rFonts w:ascii="Times New Roman" w:hAnsi="Times New Roman" w:eastAsia="Times New Roman" w:cs="Times New Roman"/>
          <w:b/>
          <w:color w:val="000000"/>
          <w:sz w:val="26"/>
          <w:szCs w:val="26"/>
        </w:rPr>
        <w:t>4.3.5 API Communication Module</w:t>
      </w:r>
      <w:bookmarkEnd w:id="156"/>
    </w:p>
    <w:p w14:paraId="5146124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Manages consistent data exchange between frontend and backend.</w:t>
      </w:r>
    </w:p>
    <w:p w14:paraId="0837BC5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Highlights:</w:t>
      </w:r>
    </w:p>
    <w:p w14:paraId="5D40C57F">
      <w:pPr>
        <w:numPr>
          <w:ilvl w:val="0"/>
          <w:numId w:val="6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APIs used JSON payloads.</w:t>
      </w:r>
      <w:r>
        <w:rPr>
          <w:rFonts w:ascii="Times New Roman" w:hAnsi="Times New Roman" w:eastAsia="Times New Roman" w:cs="Times New Roman"/>
          <w:sz w:val="24"/>
          <w:szCs w:val="24"/>
        </w:rPr>
        <w:br w:type="textWrapping"/>
      </w:r>
    </w:p>
    <w:p w14:paraId="18E570F5">
      <w:pPr>
        <w:numPr>
          <w:ilvl w:val="0"/>
          <w:numId w:val="6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Standardized success and error response structures.</w:t>
      </w:r>
      <w:r>
        <w:rPr>
          <w:rFonts w:ascii="Times New Roman" w:hAnsi="Times New Roman" w:eastAsia="Times New Roman" w:cs="Times New Roman"/>
          <w:sz w:val="24"/>
          <w:szCs w:val="24"/>
        </w:rPr>
        <w:br w:type="textWrapping"/>
      </w:r>
    </w:p>
    <w:p w14:paraId="352B15FC">
      <w:pPr>
        <w:numPr>
          <w:ilvl w:val="0"/>
          <w:numId w:val="6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Middleware handled token authentication automatically.</w:t>
      </w:r>
      <w:r>
        <w:rPr>
          <w:rFonts w:ascii="Times New Roman" w:hAnsi="Times New Roman" w:eastAsia="Times New Roman" w:cs="Times New Roman"/>
          <w:sz w:val="24"/>
          <w:szCs w:val="24"/>
        </w:rPr>
        <w:br w:type="textWrapping"/>
      </w:r>
    </w:p>
    <w:p w14:paraId="50F73A1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w:t>
      </w:r>
    </w:p>
    <w:p w14:paraId="377D5502">
      <w:pPr>
        <w:numPr>
          <w:ilvl w:val="0"/>
          <w:numId w:val="62"/>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Ensuring API versioning flexibility for future feature additions.</w:t>
      </w:r>
      <w:r>
        <w:rPr>
          <w:rFonts w:ascii="Times New Roman" w:hAnsi="Times New Roman" w:eastAsia="Times New Roman" w:cs="Times New Roman"/>
          <w:sz w:val="24"/>
          <w:szCs w:val="24"/>
        </w:rPr>
        <w:br w:type="textWrapping"/>
      </w:r>
    </w:p>
    <w:p w14:paraId="5E330BD6">
      <w:pPr>
        <w:pStyle w:val="3"/>
        <w:keepNext w:val="0"/>
        <w:keepLines w:val="0"/>
        <w:spacing w:after="80" w:line="360" w:lineRule="auto"/>
        <w:rPr>
          <w:rFonts w:ascii="Times New Roman" w:hAnsi="Times New Roman" w:eastAsia="Times New Roman" w:cs="Times New Roman"/>
          <w:b/>
          <w:sz w:val="34"/>
          <w:szCs w:val="34"/>
        </w:rPr>
      </w:pPr>
      <w:bookmarkStart w:id="157" w:name="_8bwt3ato34ts" w:colFirst="0" w:colLast="0"/>
      <w:bookmarkEnd w:id="157"/>
      <w:bookmarkStart w:id="158" w:name="_Toc12569"/>
      <w:r>
        <w:rPr>
          <w:rFonts w:ascii="Times New Roman" w:hAnsi="Times New Roman" w:eastAsia="Times New Roman" w:cs="Times New Roman"/>
          <w:b/>
          <w:sz w:val="34"/>
          <w:szCs w:val="34"/>
        </w:rPr>
        <w:t>4.4 Key Implementation Decisions</w:t>
      </w:r>
      <w:bookmarkEnd w:id="158"/>
    </w:p>
    <w:p w14:paraId="6759EFF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Many small yet critical decisions improved project maintainability and user experience.</w:t>
      </w:r>
    </w:p>
    <w:p w14:paraId="00581E7E">
      <w:pPr>
        <w:pStyle w:val="4"/>
        <w:keepNext w:val="0"/>
        <w:keepLines w:val="0"/>
        <w:spacing w:before="280" w:line="360" w:lineRule="auto"/>
        <w:rPr>
          <w:rFonts w:ascii="Times New Roman" w:hAnsi="Times New Roman" w:eastAsia="Times New Roman" w:cs="Times New Roman"/>
          <w:b/>
          <w:color w:val="000000"/>
          <w:sz w:val="26"/>
          <w:szCs w:val="26"/>
        </w:rPr>
      </w:pPr>
      <w:bookmarkStart w:id="159" w:name="_q1g5ggaype9v" w:colFirst="0" w:colLast="0"/>
      <w:bookmarkEnd w:id="159"/>
      <w:bookmarkStart w:id="160" w:name="_Toc24848"/>
      <w:r>
        <w:rPr>
          <w:rFonts w:ascii="Times New Roman" w:hAnsi="Times New Roman" w:eastAsia="Times New Roman" w:cs="Times New Roman"/>
          <w:b/>
          <w:color w:val="000000"/>
          <w:sz w:val="26"/>
          <w:szCs w:val="26"/>
        </w:rPr>
        <w:t>4.4.1 Token Expiry for Sessions</w:t>
      </w:r>
      <w:bookmarkEnd w:id="160"/>
    </w:p>
    <w:p w14:paraId="4F9684F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 tokens expired after 1 hour of inactivity to prevent session hijacking.</w:t>
      </w:r>
    </w:p>
    <w:p w14:paraId="5C78C71C">
      <w:pPr>
        <w:pStyle w:val="4"/>
        <w:keepNext w:val="0"/>
        <w:keepLines w:val="0"/>
        <w:spacing w:before="280" w:line="360" w:lineRule="auto"/>
        <w:rPr>
          <w:rFonts w:ascii="Times New Roman" w:hAnsi="Times New Roman" w:eastAsia="Times New Roman" w:cs="Times New Roman"/>
          <w:b/>
          <w:color w:val="000000"/>
          <w:sz w:val="26"/>
          <w:szCs w:val="26"/>
        </w:rPr>
      </w:pPr>
      <w:bookmarkStart w:id="161" w:name="_iu0sjl67o8qv" w:colFirst="0" w:colLast="0"/>
      <w:bookmarkEnd w:id="161"/>
      <w:bookmarkStart w:id="162" w:name="_Toc28393"/>
      <w:r>
        <w:rPr>
          <w:rFonts w:ascii="Times New Roman" w:hAnsi="Times New Roman" w:eastAsia="Times New Roman" w:cs="Times New Roman"/>
          <w:b/>
          <w:color w:val="000000"/>
          <w:sz w:val="26"/>
          <w:szCs w:val="26"/>
        </w:rPr>
        <w:t>4.4.2 Input Validation at Both Frontend and Backend</w:t>
      </w:r>
      <w:bookmarkEnd w:id="162"/>
    </w:p>
    <w:p w14:paraId="207B664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prevented invalid inputs early (like missing required fields), but backend double-checked all incoming data.</w:t>
      </w:r>
    </w:p>
    <w:p w14:paraId="39104561">
      <w:pPr>
        <w:pStyle w:val="4"/>
        <w:keepNext w:val="0"/>
        <w:keepLines w:val="0"/>
        <w:spacing w:before="280" w:line="360" w:lineRule="auto"/>
        <w:rPr>
          <w:rFonts w:ascii="Times New Roman" w:hAnsi="Times New Roman" w:eastAsia="Times New Roman" w:cs="Times New Roman"/>
          <w:b/>
          <w:color w:val="000000"/>
          <w:sz w:val="26"/>
          <w:szCs w:val="26"/>
        </w:rPr>
      </w:pPr>
      <w:bookmarkStart w:id="163" w:name="_6mxr3q77qsur" w:colFirst="0" w:colLast="0"/>
      <w:bookmarkEnd w:id="163"/>
      <w:bookmarkStart w:id="164" w:name="_Toc5585"/>
      <w:r>
        <w:rPr>
          <w:rFonts w:ascii="Times New Roman" w:hAnsi="Times New Roman" w:eastAsia="Times New Roman" w:cs="Times New Roman"/>
          <w:b/>
          <w:color w:val="000000"/>
          <w:sz w:val="26"/>
          <w:szCs w:val="26"/>
        </w:rPr>
        <w:t>4.4.3 Lazy Loading in Vue.js</w:t>
      </w:r>
      <w:bookmarkEnd w:id="164"/>
    </w:p>
    <w:p w14:paraId="404276E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Heavy components like Admin Dashboard were loaded only when needed, improving initial page load speeds.</w:t>
      </w:r>
    </w:p>
    <w:p w14:paraId="50D93006">
      <w:pPr>
        <w:pStyle w:val="4"/>
        <w:keepNext w:val="0"/>
        <w:keepLines w:val="0"/>
        <w:spacing w:before="280" w:line="360" w:lineRule="auto"/>
        <w:rPr>
          <w:rFonts w:ascii="Times New Roman" w:hAnsi="Times New Roman" w:eastAsia="Times New Roman" w:cs="Times New Roman"/>
          <w:b/>
          <w:color w:val="000000"/>
          <w:sz w:val="26"/>
          <w:szCs w:val="26"/>
        </w:rPr>
      </w:pPr>
      <w:bookmarkStart w:id="165" w:name="_2yvlqoso3282" w:colFirst="0" w:colLast="0"/>
      <w:bookmarkEnd w:id="165"/>
      <w:bookmarkStart w:id="166" w:name="_Toc29356"/>
      <w:r>
        <w:rPr>
          <w:rFonts w:ascii="Times New Roman" w:hAnsi="Times New Roman" w:eastAsia="Times New Roman" w:cs="Times New Roman"/>
          <w:b/>
          <w:color w:val="000000"/>
          <w:sz w:val="26"/>
          <w:szCs w:val="26"/>
        </w:rPr>
        <w:t>4.4.4 Standardized API Responses</w:t>
      </w:r>
      <w:bookmarkEnd w:id="166"/>
    </w:p>
    <w:p w14:paraId="37142C6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Whether successful or failed, every API returned:</w:t>
      </w:r>
    </w:p>
    <w:p w14:paraId="1BF907B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json</w:t>
      </w:r>
    </w:p>
    <w:p w14:paraId="3BA9170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CopyEdit</w:t>
      </w:r>
    </w:p>
    <w:p w14:paraId="60E609F7">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w:t>
      </w:r>
    </w:p>
    <w:p w14:paraId="74192411">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 xml:space="preserve">  "success": true,</w:t>
      </w:r>
    </w:p>
    <w:p w14:paraId="03898A21">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 xml:space="preserve">  "message": "Drug added successfully",</w:t>
      </w:r>
    </w:p>
    <w:p w14:paraId="4E84C178">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 xml:space="preserve">  "data": {...}</w:t>
      </w:r>
    </w:p>
    <w:p w14:paraId="55FEFC3F">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w:t>
      </w:r>
    </w:p>
    <w:p w14:paraId="321FED0E">
      <w:pPr>
        <w:spacing w:before="240" w:after="240" w:line="360" w:lineRule="auto"/>
        <w:rPr>
          <w:rFonts w:ascii="Times New Roman" w:hAnsi="Times New Roman" w:eastAsia="Times New Roman" w:cs="Times New Roman"/>
          <w:sz w:val="24"/>
          <w:szCs w:val="24"/>
        </w:rPr>
      </w:pPr>
    </w:p>
    <w:p w14:paraId="0DD608B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w:t>
      </w:r>
    </w:p>
    <w:p w14:paraId="6718BA5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json</w:t>
      </w:r>
    </w:p>
    <w:p w14:paraId="3AB119A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CopyEdit</w:t>
      </w:r>
    </w:p>
    <w:p w14:paraId="37322683">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w:t>
      </w:r>
    </w:p>
    <w:p w14:paraId="19FC3952">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 xml:space="preserve">  "success": false,</w:t>
      </w:r>
    </w:p>
    <w:p w14:paraId="7C2FCE6F">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 xml:space="preserve">  "message": "Invalid credentials",</w:t>
      </w:r>
    </w:p>
    <w:p w14:paraId="510F7BBF">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 xml:space="preserve">  "error": {...}</w:t>
      </w:r>
    </w:p>
    <w:p w14:paraId="5A0B3F4D">
      <w:pPr>
        <w:spacing w:before="240" w:after="240" w:line="360" w:lineRule="auto"/>
        <w:rPr>
          <w:rFonts w:ascii="Times New Roman" w:hAnsi="Times New Roman" w:eastAsia="Times New Roman" w:cs="Times New Roman"/>
          <w:color w:val="188038"/>
          <w:sz w:val="24"/>
          <w:szCs w:val="24"/>
        </w:rPr>
      </w:pPr>
      <w:r>
        <w:rPr>
          <w:rFonts w:ascii="Times New Roman" w:hAnsi="Times New Roman" w:eastAsia="Times New Roman" w:cs="Times New Roman"/>
          <w:color w:val="188038"/>
          <w:sz w:val="24"/>
          <w:szCs w:val="24"/>
        </w:rPr>
        <w:t>}</w:t>
      </w:r>
    </w:p>
    <w:p w14:paraId="7C8862E8">
      <w:pPr>
        <w:spacing w:before="240" w:after="240" w:line="360" w:lineRule="auto"/>
        <w:rPr>
          <w:rFonts w:ascii="Times New Roman" w:hAnsi="Times New Roman" w:eastAsia="Times New Roman" w:cs="Times New Roman"/>
          <w:sz w:val="24"/>
          <w:szCs w:val="24"/>
        </w:rPr>
      </w:pPr>
    </w:p>
    <w:p w14:paraId="17475AB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standardization reduced frontend handling complexity.</w:t>
      </w:r>
    </w:p>
    <w:p w14:paraId="2770D343">
      <w:pPr>
        <w:pStyle w:val="4"/>
        <w:keepNext w:val="0"/>
        <w:keepLines w:val="0"/>
        <w:spacing w:before="280" w:line="360" w:lineRule="auto"/>
        <w:rPr>
          <w:rFonts w:ascii="Times New Roman" w:hAnsi="Times New Roman" w:eastAsia="Times New Roman" w:cs="Times New Roman"/>
          <w:b/>
          <w:color w:val="000000"/>
          <w:sz w:val="26"/>
          <w:szCs w:val="26"/>
        </w:rPr>
      </w:pPr>
      <w:bookmarkStart w:id="167" w:name="_ml0oejsgmh0" w:colFirst="0" w:colLast="0"/>
      <w:bookmarkEnd w:id="167"/>
      <w:bookmarkStart w:id="168" w:name="_Toc24207"/>
      <w:r>
        <w:rPr>
          <w:rFonts w:ascii="Times New Roman" w:hAnsi="Times New Roman" w:eastAsia="Times New Roman" w:cs="Times New Roman"/>
          <w:b/>
          <w:color w:val="000000"/>
          <w:sz w:val="26"/>
          <w:szCs w:val="26"/>
        </w:rPr>
        <w:t>4.4.5 Frontend Responsiveness</w:t>
      </w:r>
      <w:bookmarkEnd w:id="168"/>
    </w:p>
    <w:p w14:paraId="2E65799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CSS Flexbox and Grid layouts ensured that users experienced beautiful, clean UIs across desktops, tablets, and smartphones.</w:t>
      </w:r>
    </w:p>
    <w:p w14:paraId="05F5B3C7">
      <w:pPr>
        <w:pStyle w:val="3"/>
        <w:keepNext w:val="0"/>
        <w:keepLines w:val="0"/>
        <w:spacing w:after="80" w:line="360" w:lineRule="auto"/>
        <w:rPr>
          <w:rFonts w:ascii="Times New Roman" w:hAnsi="Times New Roman" w:eastAsia="Times New Roman" w:cs="Times New Roman"/>
          <w:b/>
          <w:sz w:val="34"/>
          <w:szCs w:val="34"/>
        </w:rPr>
      </w:pPr>
      <w:bookmarkStart w:id="169" w:name="_604vweg9m5f9" w:colFirst="0" w:colLast="0"/>
      <w:bookmarkEnd w:id="169"/>
      <w:bookmarkStart w:id="170" w:name="_Toc28155"/>
      <w:r>
        <w:rPr>
          <w:rFonts w:ascii="Times New Roman" w:hAnsi="Times New Roman" w:eastAsia="Times New Roman" w:cs="Times New Roman"/>
          <w:b/>
          <w:sz w:val="34"/>
          <w:szCs w:val="34"/>
        </w:rPr>
        <w:t>4.5 Sample Screenshots and UX Highlights</w:t>
      </w:r>
      <w:bookmarkEnd w:id="170"/>
    </w:p>
    <w:p w14:paraId="3DFE95B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Screenshots visually validated that system functionality was matched by user-friendliness:</w:t>
      </w:r>
    </w:p>
    <w:p w14:paraId="6AC143D9">
      <w:pPr>
        <w:pStyle w:val="4"/>
        <w:keepNext w:val="0"/>
        <w:keepLines w:val="0"/>
        <w:spacing w:before="280" w:line="360" w:lineRule="auto"/>
        <w:rPr>
          <w:rFonts w:ascii="Times New Roman" w:hAnsi="Times New Roman" w:eastAsia="Times New Roman" w:cs="Times New Roman"/>
          <w:b/>
          <w:color w:val="000000"/>
          <w:sz w:val="26"/>
          <w:szCs w:val="26"/>
        </w:rPr>
      </w:pPr>
      <w:bookmarkStart w:id="171" w:name="_oyznywau53j4" w:colFirst="0" w:colLast="0"/>
      <w:bookmarkEnd w:id="171"/>
      <w:bookmarkStart w:id="172" w:name="_Toc30507"/>
      <w:r>
        <w:rPr>
          <w:rFonts w:ascii="Times New Roman" w:hAnsi="Times New Roman" w:eastAsia="Times New Roman" w:cs="Times New Roman"/>
          <w:b/>
          <w:color w:val="000000"/>
          <w:sz w:val="26"/>
          <w:szCs w:val="26"/>
        </w:rPr>
        <w:t>4.5.1 Homepage</w:t>
      </w:r>
      <w:bookmarkEnd w:id="172"/>
    </w:p>
    <w:p w14:paraId="1354BD8B">
      <w:pPr>
        <w:numPr>
          <w:ilvl w:val="0"/>
          <w:numId w:val="6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Welcoming banner introducing Unani Medicine exploration.</w:t>
      </w:r>
      <w:r>
        <w:rPr>
          <w:rFonts w:ascii="Times New Roman" w:hAnsi="Times New Roman" w:eastAsia="Times New Roman" w:cs="Times New Roman"/>
          <w:sz w:val="24"/>
          <w:szCs w:val="24"/>
        </w:rPr>
        <w:br w:type="textWrapping"/>
      </w:r>
    </w:p>
    <w:p w14:paraId="34F82B94">
      <w:pPr>
        <w:numPr>
          <w:ilvl w:val="0"/>
          <w:numId w:val="6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bar prominently displayed.</w:t>
      </w:r>
      <w:r>
        <w:rPr>
          <w:rFonts w:ascii="Times New Roman" w:hAnsi="Times New Roman" w:eastAsia="Times New Roman" w:cs="Times New Roman"/>
          <w:sz w:val="24"/>
          <w:szCs w:val="24"/>
        </w:rPr>
        <w:br w:type="textWrapping"/>
      </w:r>
    </w:p>
    <w:p w14:paraId="2FAC9B71">
      <w:pPr>
        <w:numPr>
          <w:ilvl w:val="0"/>
          <w:numId w:val="6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Quick access to Login/Register options.</w:t>
      </w:r>
      <w:r>
        <w:rPr>
          <w:rFonts w:ascii="Times New Roman" w:hAnsi="Times New Roman" w:eastAsia="Times New Roman" w:cs="Times New Roman"/>
          <w:sz w:val="24"/>
          <w:szCs w:val="24"/>
        </w:rPr>
        <w:br w:type="textWrapping"/>
      </w:r>
    </w:p>
    <w:p w14:paraId="0BD40D41">
      <w:pPr>
        <w:pStyle w:val="4"/>
        <w:keepNext w:val="0"/>
        <w:keepLines w:val="0"/>
        <w:spacing w:before="280" w:line="360" w:lineRule="auto"/>
        <w:rPr>
          <w:rFonts w:ascii="Times New Roman" w:hAnsi="Times New Roman" w:eastAsia="Times New Roman" w:cs="Times New Roman"/>
          <w:b/>
          <w:color w:val="000000"/>
          <w:sz w:val="26"/>
          <w:szCs w:val="26"/>
        </w:rPr>
      </w:pPr>
      <w:bookmarkStart w:id="173" w:name="_whatlbseqpob" w:colFirst="0" w:colLast="0"/>
      <w:bookmarkEnd w:id="173"/>
      <w:bookmarkStart w:id="174" w:name="_Toc25394"/>
      <w:r>
        <w:rPr>
          <w:rFonts w:ascii="Times New Roman" w:hAnsi="Times New Roman" w:eastAsia="Times New Roman" w:cs="Times New Roman"/>
          <w:b/>
          <w:color w:val="000000"/>
          <w:sz w:val="26"/>
          <w:szCs w:val="26"/>
        </w:rPr>
        <w:t>4.5.2 Login and Registration Pages</w:t>
      </w:r>
      <w:bookmarkEnd w:id="174"/>
    </w:p>
    <w:p w14:paraId="610D29DD">
      <w:pPr>
        <w:numPr>
          <w:ilvl w:val="0"/>
          <w:numId w:val="6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Minimalistic forms with real-time validation.</w:t>
      </w:r>
      <w:r>
        <w:rPr>
          <w:rFonts w:ascii="Times New Roman" w:hAnsi="Times New Roman" w:eastAsia="Times New Roman" w:cs="Times New Roman"/>
          <w:sz w:val="24"/>
          <w:szCs w:val="24"/>
        </w:rPr>
        <w:br w:type="textWrapping"/>
      </w:r>
    </w:p>
    <w:p w14:paraId="510BE66A">
      <w:pPr>
        <w:numPr>
          <w:ilvl w:val="0"/>
          <w:numId w:val="6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Helpful tooltips guiding user inputs.</w:t>
      </w:r>
      <w:r>
        <w:rPr>
          <w:rFonts w:ascii="Times New Roman" w:hAnsi="Times New Roman" w:eastAsia="Times New Roman" w:cs="Times New Roman"/>
          <w:sz w:val="24"/>
          <w:szCs w:val="24"/>
        </w:rPr>
        <w:br w:type="textWrapping"/>
      </w:r>
    </w:p>
    <w:p w14:paraId="50935642">
      <w:pPr>
        <w:pStyle w:val="4"/>
        <w:keepNext w:val="0"/>
        <w:keepLines w:val="0"/>
        <w:spacing w:before="280" w:line="360" w:lineRule="auto"/>
        <w:rPr>
          <w:rFonts w:ascii="Times New Roman" w:hAnsi="Times New Roman" w:eastAsia="Times New Roman" w:cs="Times New Roman"/>
          <w:b/>
          <w:color w:val="000000"/>
          <w:sz w:val="26"/>
          <w:szCs w:val="26"/>
        </w:rPr>
      </w:pPr>
      <w:bookmarkStart w:id="175" w:name="_8m3v0y4v59y9" w:colFirst="0" w:colLast="0"/>
      <w:bookmarkEnd w:id="175"/>
      <w:bookmarkStart w:id="176" w:name="_Toc16008"/>
      <w:r>
        <w:rPr>
          <w:rFonts w:ascii="Times New Roman" w:hAnsi="Times New Roman" w:eastAsia="Times New Roman" w:cs="Times New Roman"/>
          <w:b/>
          <w:color w:val="000000"/>
          <w:sz w:val="26"/>
          <w:szCs w:val="26"/>
        </w:rPr>
        <w:t>4.5.3 Drug Search Results</w:t>
      </w:r>
      <w:bookmarkEnd w:id="176"/>
    </w:p>
    <w:p w14:paraId="3F611571">
      <w:pPr>
        <w:numPr>
          <w:ilvl w:val="0"/>
          <w:numId w:val="6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Cards layout presenting each drug’s summary.</w:t>
      </w:r>
      <w:r>
        <w:rPr>
          <w:rFonts w:ascii="Times New Roman" w:hAnsi="Times New Roman" w:eastAsia="Times New Roman" w:cs="Times New Roman"/>
          <w:sz w:val="24"/>
          <w:szCs w:val="24"/>
        </w:rPr>
        <w:br w:type="textWrapping"/>
      </w:r>
    </w:p>
    <w:p w14:paraId="0A80665F">
      <w:pPr>
        <w:numPr>
          <w:ilvl w:val="0"/>
          <w:numId w:val="6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Clicking a card revealed detailed descriptions.</w:t>
      </w:r>
      <w:r>
        <w:rPr>
          <w:rFonts w:ascii="Times New Roman" w:hAnsi="Times New Roman" w:eastAsia="Times New Roman" w:cs="Times New Roman"/>
          <w:sz w:val="24"/>
          <w:szCs w:val="24"/>
        </w:rPr>
        <w:br w:type="textWrapping"/>
      </w:r>
    </w:p>
    <w:p w14:paraId="7AE40793">
      <w:pPr>
        <w:spacing w:before="240" w:after="240" w:line="360" w:lineRule="auto"/>
        <w:ind w:left="72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4.5.4 Symptom Consultation Page</w:t>
      </w:r>
    </w:p>
    <w:p w14:paraId="19039408">
      <w:pPr>
        <w:numPr>
          <w:ilvl w:val="0"/>
          <w:numId w:val="6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Symptom input form with examples.</w:t>
      </w:r>
      <w:r>
        <w:rPr>
          <w:rFonts w:ascii="Times New Roman" w:hAnsi="Times New Roman" w:eastAsia="Times New Roman" w:cs="Times New Roman"/>
          <w:sz w:val="24"/>
          <w:szCs w:val="24"/>
        </w:rPr>
        <w:br w:type="textWrapping"/>
      </w:r>
    </w:p>
    <w:p w14:paraId="3952B3AD">
      <w:pPr>
        <w:numPr>
          <w:ilvl w:val="0"/>
          <w:numId w:val="6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Consultation results displayed with preparation instructions.</w:t>
      </w:r>
      <w:r>
        <w:rPr>
          <w:rFonts w:ascii="Times New Roman" w:hAnsi="Times New Roman" w:eastAsia="Times New Roman" w:cs="Times New Roman"/>
          <w:sz w:val="24"/>
          <w:szCs w:val="24"/>
        </w:rPr>
        <w:br w:type="textWrapping"/>
      </w:r>
    </w:p>
    <w:p w14:paraId="34C3B33D">
      <w:pPr>
        <w:pStyle w:val="4"/>
        <w:keepNext w:val="0"/>
        <w:keepLines w:val="0"/>
        <w:spacing w:before="280" w:line="360" w:lineRule="auto"/>
        <w:rPr>
          <w:rFonts w:ascii="Times New Roman" w:hAnsi="Times New Roman" w:eastAsia="Times New Roman" w:cs="Times New Roman"/>
          <w:b/>
          <w:color w:val="000000"/>
          <w:sz w:val="26"/>
          <w:szCs w:val="26"/>
        </w:rPr>
      </w:pPr>
      <w:bookmarkStart w:id="177" w:name="_e111r1npdd07" w:colFirst="0" w:colLast="0"/>
      <w:bookmarkEnd w:id="177"/>
      <w:bookmarkStart w:id="178" w:name="_Toc27579"/>
      <w:r>
        <w:rPr>
          <w:rFonts w:ascii="Times New Roman" w:hAnsi="Times New Roman" w:eastAsia="Times New Roman" w:cs="Times New Roman"/>
          <w:b/>
          <w:color w:val="000000"/>
          <w:sz w:val="26"/>
          <w:szCs w:val="26"/>
        </w:rPr>
        <w:t>4.5.5 Admin Dashboard</w:t>
      </w:r>
      <w:bookmarkEnd w:id="178"/>
    </w:p>
    <w:p w14:paraId="52BFF843">
      <w:pPr>
        <w:numPr>
          <w:ilvl w:val="0"/>
          <w:numId w:val="67"/>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Add/Edit/Delete options clearly separated.</w:t>
      </w:r>
      <w:r>
        <w:rPr>
          <w:rFonts w:ascii="Times New Roman" w:hAnsi="Times New Roman" w:eastAsia="Times New Roman" w:cs="Times New Roman"/>
          <w:sz w:val="24"/>
          <w:szCs w:val="24"/>
        </w:rPr>
        <w:br w:type="textWrapping"/>
      </w:r>
    </w:p>
    <w:p w14:paraId="29A3F8A9">
      <w:pPr>
        <w:numPr>
          <w:ilvl w:val="0"/>
          <w:numId w:val="67"/>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Confirmation popups before irreversible actions.</w:t>
      </w:r>
      <w:r>
        <w:rPr>
          <w:rFonts w:ascii="Times New Roman" w:hAnsi="Times New Roman" w:eastAsia="Times New Roman" w:cs="Times New Roman"/>
          <w:sz w:val="24"/>
          <w:szCs w:val="24"/>
        </w:rPr>
        <w:br w:type="textWrapping"/>
      </w:r>
    </w:p>
    <w:p w14:paraId="12872877">
      <w:pPr>
        <w:pStyle w:val="3"/>
        <w:keepNext w:val="0"/>
        <w:keepLines w:val="0"/>
        <w:spacing w:after="80" w:line="360" w:lineRule="auto"/>
        <w:rPr>
          <w:rFonts w:ascii="Times New Roman" w:hAnsi="Times New Roman" w:eastAsia="Times New Roman" w:cs="Times New Roman"/>
          <w:b/>
          <w:sz w:val="34"/>
          <w:szCs w:val="34"/>
        </w:rPr>
      </w:pPr>
      <w:bookmarkStart w:id="179" w:name="_epm1rirvf99t" w:colFirst="0" w:colLast="0"/>
      <w:bookmarkEnd w:id="179"/>
      <w:bookmarkStart w:id="180" w:name="_Toc3630"/>
      <w:r>
        <w:rPr>
          <w:rFonts w:ascii="Times New Roman" w:hAnsi="Times New Roman" w:eastAsia="Times New Roman" w:cs="Times New Roman"/>
          <w:b/>
          <w:sz w:val="34"/>
          <w:szCs w:val="34"/>
        </w:rPr>
        <w:t>4.6 Reflections on Implementation</w:t>
      </w:r>
      <w:bookmarkEnd w:id="180"/>
    </w:p>
    <w:p w14:paraId="6628122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taught lessons beyond technical skills:</w:t>
      </w:r>
    </w:p>
    <w:p w14:paraId="2A4C5EF8">
      <w:pPr>
        <w:numPr>
          <w:ilvl w:val="0"/>
          <w:numId w:val="68"/>
        </w:numPr>
        <w:spacing w:before="240" w:line="360" w:lineRule="auto"/>
        <w:rPr>
          <w:sz w:val="24"/>
          <w:szCs w:val="24"/>
        </w:rPr>
      </w:pPr>
      <w:r>
        <w:rPr>
          <w:rFonts w:ascii="Times New Roman" w:hAnsi="Times New Roman" w:eastAsia="Times New Roman" w:cs="Times New Roman"/>
          <w:b/>
          <w:sz w:val="24"/>
          <w:szCs w:val="24"/>
        </w:rPr>
        <w:t>Consistency Over Speed</w:t>
      </w:r>
      <w:r>
        <w:rPr>
          <w:rFonts w:ascii="Times New Roman" w:hAnsi="Times New Roman" w:eastAsia="Times New Roman" w:cs="Times New Roman"/>
          <w:sz w:val="24"/>
          <w:szCs w:val="24"/>
        </w:rPr>
        <w:t>: Rushing to code features caused bugs. Slow, methodical work avoided major rewrites.</w:t>
      </w:r>
      <w:r>
        <w:rPr>
          <w:rFonts w:ascii="Times New Roman" w:hAnsi="Times New Roman" w:eastAsia="Times New Roman" w:cs="Times New Roman"/>
          <w:sz w:val="24"/>
          <w:szCs w:val="24"/>
        </w:rPr>
        <w:br w:type="textWrapping"/>
      </w:r>
    </w:p>
    <w:p w14:paraId="4EE427E9">
      <w:pPr>
        <w:numPr>
          <w:ilvl w:val="0"/>
          <w:numId w:val="68"/>
        </w:numPr>
        <w:spacing w:line="360" w:lineRule="auto"/>
        <w:rPr>
          <w:sz w:val="24"/>
          <w:szCs w:val="24"/>
        </w:rPr>
      </w:pPr>
      <w:r>
        <w:rPr>
          <w:rFonts w:ascii="Times New Roman" w:hAnsi="Times New Roman" w:eastAsia="Times New Roman" w:cs="Times New Roman"/>
          <w:b/>
          <w:sz w:val="24"/>
          <w:szCs w:val="24"/>
        </w:rPr>
        <w:t>Test-Driven Development Works</w:t>
      </w:r>
      <w:r>
        <w:rPr>
          <w:rFonts w:ascii="Times New Roman" w:hAnsi="Times New Roman" w:eastAsia="Times New Roman" w:cs="Times New Roman"/>
          <w:sz w:val="24"/>
          <w:szCs w:val="24"/>
        </w:rPr>
        <w:t>: Writing tests before complete features often caught mistakes early.</w:t>
      </w:r>
      <w:r>
        <w:rPr>
          <w:rFonts w:ascii="Times New Roman" w:hAnsi="Times New Roman" w:eastAsia="Times New Roman" w:cs="Times New Roman"/>
          <w:sz w:val="24"/>
          <w:szCs w:val="24"/>
        </w:rPr>
        <w:br w:type="textWrapping"/>
      </w:r>
    </w:p>
    <w:p w14:paraId="21DBEAFD">
      <w:pPr>
        <w:numPr>
          <w:ilvl w:val="0"/>
          <w:numId w:val="68"/>
        </w:numPr>
        <w:spacing w:line="360" w:lineRule="auto"/>
        <w:rPr>
          <w:sz w:val="24"/>
          <w:szCs w:val="24"/>
        </w:rPr>
      </w:pPr>
      <w:r>
        <w:rPr>
          <w:rFonts w:ascii="Times New Roman" w:hAnsi="Times New Roman" w:eastAsia="Times New Roman" w:cs="Times New Roman"/>
          <w:b/>
          <w:sz w:val="24"/>
          <w:szCs w:val="24"/>
        </w:rPr>
        <w:t>Document As You Build</w:t>
      </w:r>
      <w:r>
        <w:rPr>
          <w:rFonts w:ascii="Times New Roman" w:hAnsi="Times New Roman" w:eastAsia="Times New Roman" w:cs="Times New Roman"/>
          <w:sz w:val="24"/>
          <w:szCs w:val="24"/>
        </w:rPr>
        <w:t>: Regularly updating internal documentation reduced confusion when revisiting modules.</w:t>
      </w:r>
      <w:r>
        <w:rPr>
          <w:rFonts w:ascii="Times New Roman" w:hAnsi="Times New Roman" w:eastAsia="Times New Roman" w:cs="Times New Roman"/>
          <w:sz w:val="24"/>
          <w:szCs w:val="24"/>
        </w:rPr>
        <w:br w:type="textWrapping"/>
      </w:r>
    </w:p>
    <w:p w14:paraId="0CD2C17B">
      <w:pPr>
        <w:numPr>
          <w:ilvl w:val="0"/>
          <w:numId w:val="68"/>
        </w:numPr>
        <w:spacing w:line="360" w:lineRule="auto"/>
        <w:rPr>
          <w:sz w:val="24"/>
          <w:szCs w:val="24"/>
        </w:rPr>
      </w:pPr>
      <w:r>
        <w:rPr>
          <w:rFonts w:ascii="Times New Roman" w:hAnsi="Times New Roman" w:eastAsia="Times New Roman" w:cs="Times New Roman"/>
          <w:b/>
          <w:sz w:val="24"/>
          <w:szCs w:val="24"/>
        </w:rPr>
        <w:t>Frontend-Backend Communication Must Be Clear</w:t>
      </w:r>
      <w:r>
        <w:rPr>
          <w:rFonts w:ascii="Times New Roman" w:hAnsi="Times New Roman" w:eastAsia="Times New Roman" w:cs="Times New Roman"/>
          <w:sz w:val="24"/>
          <w:szCs w:val="24"/>
        </w:rPr>
        <w:t>: Tiny mismatches in expectations (field names, token handling) created big bugs.</w:t>
      </w:r>
      <w:r>
        <w:rPr>
          <w:rFonts w:ascii="Times New Roman" w:hAnsi="Times New Roman" w:eastAsia="Times New Roman" w:cs="Times New Roman"/>
          <w:sz w:val="24"/>
          <w:szCs w:val="24"/>
        </w:rPr>
        <w:br w:type="textWrapping"/>
      </w:r>
    </w:p>
    <w:p w14:paraId="0C554FCC">
      <w:pPr>
        <w:numPr>
          <w:ilvl w:val="0"/>
          <w:numId w:val="68"/>
        </w:numPr>
        <w:spacing w:after="240" w:line="360" w:lineRule="auto"/>
        <w:rPr>
          <w:sz w:val="24"/>
          <w:szCs w:val="24"/>
        </w:rPr>
      </w:pPr>
      <w:r>
        <w:rPr>
          <w:rFonts w:ascii="Times New Roman" w:hAnsi="Times New Roman" w:eastAsia="Times New Roman" w:cs="Times New Roman"/>
          <w:b/>
          <w:sz w:val="24"/>
          <w:szCs w:val="24"/>
        </w:rPr>
        <w:t>User Perspective Matters Most</w:t>
      </w:r>
      <w:r>
        <w:rPr>
          <w:rFonts w:ascii="Times New Roman" w:hAnsi="Times New Roman" w:eastAsia="Times New Roman" w:cs="Times New Roman"/>
          <w:sz w:val="24"/>
          <w:szCs w:val="24"/>
        </w:rPr>
        <w:t>: No matter how technically “perfect” a feature was, it had to be usable and intuitive to non-developers.</w:t>
      </w:r>
      <w:r>
        <w:rPr>
          <w:rFonts w:ascii="Times New Roman" w:hAnsi="Times New Roman" w:eastAsia="Times New Roman" w:cs="Times New Roman"/>
          <w:sz w:val="24"/>
          <w:szCs w:val="24"/>
        </w:rPr>
        <w:br w:type="textWrapping"/>
      </w:r>
    </w:p>
    <w:p w14:paraId="3FE2FCD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Ultimately, implementation was an exercise in both technical craftsmanship and user empathy — building not just software, but an experience.</w:t>
      </w:r>
    </w:p>
    <w:p w14:paraId="020B3CCC">
      <w:pPr>
        <w:spacing w:before="240" w:after="240" w:line="360" w:lineRule="auto"/>
        <w:rPr>
          <w:rFonts w:ascii="Times New Roman" w:hAnsi="Times New Roman" w:eastAsia="Times New Roman" w:cs="Times New Roman"/>
          <w:sz w:val="24"/>
          <w:szCs w:val="24"/>
        </w:rPr>
      </w:pPr>
    </w:p>
    <w:p w14:paraId="04280C6B">
      <w:pPr>
        <w:spacing w:line="360" w:lineRule="auto"/>
        <w:rPr>
          <w:rFonts w:ascii="Times New Roman" w:hAnsi="Times New Roman" w:eastAsia="Times New Roman" w:cs="Times New Roman"/>
          <w:sz w:val="24"/>
          <w:szCs w:val="24"/>
        </w:rPr>
      </w:pPr>
    </w:p>
    <w:p w14:paraId="0F712218">
      <w:pPr>
        <w:rPr>
          <w:rFonts w:ascii="Times New Roman" w:hAnsi="Times New Roman" w:eastAsia="Times New Roman" w:cs="Times New Roman"/>
          <w:b/>
          <w:sz w:val="46"/>
          <w:szCs w:val="46"/>
        </w:rPr>
      </w:pPr>
      <w:bookmarkStart w:id="181" w:name="_sq63rm2jfmt0" w:colFirst="0" w:colLast="0"/>
      <w:bookmarkEnd w:id="181"/>
      <w:r>
        <w:rPr>
          <w:rFonts w:ascii="Times New Roman" w:hAnsi="Times New Roman" w:eastAsia="Times New Roman" w:cs="Times New Roman"/>
          <w:b/>
          <w:sz w:val="46"/>
          <w:szCs w:val="46"/>
        </w:rPr>
        <w:br w:type="page"/>
      </w:r>
    </w:p>
    <w:p w14:paraId="0235A630">
      <w:pPr>
        <w:pStyle w:val="2"/>
        <w:keepNext w:val="0"/>
        <w:keepLines w:val="0"/>
        <w:spacing w:before="480" w:line="360" w:lineRule="auto"/>
        <w:rPr>
          <w:rFonts w:ascii="Times New Roman" w:hAnsi="Times New Roman" w:eastAsia="Times New Roman" w:cs="Times New Roman"/>
          <w:sz w:val="24"/>
          <w:szCs w:val="24"/>
        </w:rPr>
      </w:pPr>
      <w:bookmarkStart w:id="182" w:name="_Toc12703"/>
      <w:r>
        <w:rPr>
          <w:rFonts w:ascii="Times New Roman" w:hAnsi="Times New Roman" w:eastAsia="Times New Roman" w:cs="Times New Roman"/>
          <w:b/>
          <w:sz w:val="46"/>
          <w:szCs w:val="46"/>
        </w:rPr>
        <w:t>Chapter 5: Testing</w:t>
      </w:r>
      <w:bookmarkEnd w:id="182"/>
    </w:p>
    <w:p w14:paraId="5F3541DC">
      <w:pPr>
        <w:pStyle w:val="3"/>
        <w:keepNext w:val="0"/>
        <w:keepLines w:val="0"/>
        <w:spacing w:after="80" w:line="360" w:lineRule="auto"/>
        <w:rPr>
          <w:rFonts w:ascii="Times New Roman" w:hAnsi="Times New Roman" w:eastAsia="Times New Roman" w:cs="Times New Roman"/>
          <w:b/>
          <w:sz w:val="34"/>
          <w:szCs w:val="34"/>
        </w:rPr>
      </w:pPr>
      <w:bookmarkStart w:id="183" w:name="_9j3fqhhwjxyb" w:colFirst="0" w:colLast="0"/>
      <w:bookmarkEnd w:id="183"/>
      <w:bookmarkStart w:id="184" w:name="_Toc19492"/>
      <w:r>
        <w:rPr>
          <w:rFonts w:ascii="Times New Roman" w:hAnsi="Times New Roman" w:eastAsia="Times New Roman" w:cs="Times New Roman"/>
          <w:b/>
          <w:sz w:val="34"/>
          <w:szCs w:val="34"/>
        </w:rPr>
        <w:t>5.1 Introduction</w:t>
      </w:r>
      <w:bookmarkEnd w:id="184"/>
    </w:p>
    <w:p w14:paraId="192C82E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constitutes the vital core that supports software projects to reach their successful goals. Tests were not a final step during development for the Knowledge-Based System (KBS) for Unani Medicine Formulations because testing ran through all coding decisions as an ongoing process.</w:t>
      </w:r>
    </w:p>
    <w:p w14:paraId="5BA5E4C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aimed to manage genuine healthcare information so stability along with security and accurate performance became absolute priorities.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One unnoticed technical flaw poses a threat to user trust while holding the potential to supply faulty consultation recommendations.</w:t>
      </w:r>
    </w:p>
    <w:p w14:paraId="064592F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testing strategy alongside various </w:t>
      </w:r>
      <w:r>
        <w:rPr>
          <w:rFonts w:ascii="Times New Roman" w:hAnsi="Times New Roman" w:eastAsia="Times New Roman" w:cs="Times New Roman"/>
          <w:b/>
          <w:bCs/>
          <w:sz w:val="24"/>
          <w:szCs w:val="24"/>
        </w:rPr>
        <w:t>testing types</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test case designs</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and bug tracking methods along</w:t>
      </w:r>
      <w:r>
        <w:rPr>
          <w:rFonts w:ascii="Times New Roman" w:hAnsi="Times New Roman" w:eastAsia="Times New Roman" w:cs="Times New Roman"/>
          <w:sz w:val="24"/>
          <w:szCs w:val="24"/>
        </w:rPr>
        <w:t xml:space="preserve"> with used tools and system development insights through continuous feedback and improvements are presented in this chapter in detail.</w:t>
      </w:r>
    </w:p>
    <w:p w14:paraId="3624A357">
      <w:pPr>
        <w:pStyle w:val="3"/>
        <w:keepNext w:val="0"/>
        <w:keepLines w:val="0"/>
        <w:spacing w:after="80" w:line="360" w:lineRule="auto"/>
        <w:rPr>
          <w:rFonts w:ascii="Times New Roman" w:hAnsi="Times New Roman" w:eastAsia="Times New Roman" w:cs="Times New Roman"/>
          <w:b/>
          <w:sz w:val="34"/>
          <w:szCs w:val="34"/>
        </w:rPr>
      </w:pPr>
      <w:bookmarkStart w:id="185" w:name="_odutuidrae5t" w:colFirst="0" w:colLast="0"/>
      <w:bookmarkEnd w:id="185"/>
      <w:bookmarkStart w:id="186" w:name="_Toc15992"/>
      <w:r>
        <w:rPr>
          <w:rFonts w:ascii="Times New Roman" w:hAnsi="Times New Roman" w:eastAsia="Times New Roman" w:cs="Times New Roman"/>
          <w:b/>
          <w:sz w:val="34"/>
          <w:szCs w:val="34"/>
        </w:rPr>
        <w:t>5.2 Testing Strategy</w:t>
      </w:r>
      <w:bookmarkEnd w:id="186"/>
    </w:p>
    <w:p w14:paraId="369B199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strong testing strategy was designed from the outset based on three main pillars:</w:t>
      </w:r>
    </w:p>
    <w:p w14:paraId="7732BA81">
      <w:pPr>
        <w:numPr>
          <w:ilvl w:val="0"/>
          <w:numId w:val="69"/>
        </w:numPr>
        <w:spacing w:before="240" w:line="360" w:lineRule="auto"/>
        <w:rPr>
          <w:sz w:val="24"/>
          <w:szCs w:val="24"/>
        </w:rPr>
      </w:pPr>
      <w:r>
        <w:rPr>
          <w:rFonts w:ascii="Times New Roman" w:hAnsi="Times New Roman" w:eastAsia="Times New Roman" w:cs="Times New Roman"/>
          <w:b/>
          <w:sz w:val="24"/>
          <w:szCs w:val="24"/>
        </w:rPr>
        <w:t>Prevention</w:t>
      </w:r>
      <w:r>
        <w:rPr>
          <w:rFonts w:ascii="Times New Roman" w:hAnsi="Times New Roman" w:eastAsia="Times New Roman" w:cs="Times New Roman"/>
          <w:sz w:val="24"/>
          <w:szCs w:val="24"/>
        </w:rPr>
        <w:t xml:space="preserve"> (finding and fixing bugs early)</w:t>
      </w:r>
      <w:r>
        <w:rPr>
          <w:rFonts w:ascii="Times New Roman" w:hAnsi="Times New Roman" w:eastAsia="Times New Roman" w:cs="Times New Roman"/>
          <w:sz w:val="24"/>
          <w:szCs w:val="24"/>
        </w:rPr>
        <w:br w:type="textWrapping"/>
      </w:r>
    </w:p>
    <w:p w14:paraId="7029ED95">
      <w:pPr>
        <w:numPr>
          <w:ilvl w:val="0"/>
          <w:numId w:val="69"/>
        </w:numPr>
        <w:spacing w:line="360" w:lineRule="auto"/>
        <w:rPr>
          <w:sz w:val="24"/>
          <w:szCs w:val="24"/>
        </w:rPr>
      </w:pPr>
      <w:r>
        <w:rPr>
          <w:rFonts w:ascii="Times New Roman" w:hAnsi="Times New Roman" w:eastAsia="Times New Roman" w:cs="Times New Roman"/>
          <w:b/>
          <w:sz w:val="24"/>
          <w:szCs w:val="24"/>
        </w:rPr>
        <w:t>Detection</w:t>
      </w:r>
      <w:r>
        <w:rPr>
          <w:rFonts w:ascii="Times New Roman" w:hAnsi="Times New Roman" w:eastAsia="Times New Roman" w:cs="Times New Roman"/>
          <w:sz w:val="24"/>
          <w:szCs w:val="24"/>
        </w:rPr>
        <w:t xml:space="preserve"> (discovering hidden flaws in integrated modules)</w:t>
      </w:r>
      <w:r>
        <w:rPr>
          <w:rFonts w:ascii="Times New Roman" w:hAnsi="Times New Roman" w:eastAsia="Times New Roman" w:cs="Times New Roman"/>
          <w:sz w:val="24"/>
          <w:szCs w:val="24"/>
        </w:rPr>
        <w:br w:type="textWrapping"/>
      </w:r>
    </w:p>
    <w:p w14:paraId="138C5DC0">
      <w:pPr>
        <w:numPr>
          <w:ilvl w:val="0"/>
          <w:numId w:val="69"/>
        </w:numPr>
        <w:spacing w:after="240" w:line="360" w:lineRule="auto"/>
        <w:rPr>
          <w:sz w:val="24"/>
          <w:szCs w:val="24"/>
        </w:rPr>
      </w:pPr>
      <w:r>
        <w:rPr>
          <w:rFonts w:ascii="Times New Roman" w:hAnsi="Times New Roman" w:eastAsia="Times New Roman" w:cs="Times New Roman"/>
          <w:b/>
          <w:sz w:val="24"/>
          <w:szCs w:val="24"/>
        </w:rPr>
        <w:t>Correction</w:t>
      </w:r>
      <w:r>
        <w:rPr>
          <w:rFonts w:ascii="Times New Roman" w:hAnsi="Times New Roman" w:eastAsia="Times New Roman" w:cs="Times New Roman"/>
          <w:sz w:val="24"/>
          <w:szCs w:val="24"/>
        </w:rPr>
        <w:t xml:space="preserve"> (learning from each error and improving overall system robustness)</w:t>
      </w:r>
      <w:r>
        <w:rPr>
          <w:rFonts w:ascii="Times New Roman" w:hAnsi="Times New Roman" w:eastAsia="Times New Roman" w:cs="Times New Roman"/>
          <w:sz w:val="24"/>
          <w:szCs w:val="24"/>
        </w:rPr>
        <w:br w:type="textWrapping"/>
      </w:r>
    </w:p>
    <w:p w14:paraId="0AF5428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adopted an </w:t>
      </w:r>
      <w:r>
        <w:rPr>
          <w:rFonts w:ascii="Times New Roman" w:hAnsi="Times New Roman" w:eastAsia="Times New Roman" w:cs="Times New Roman"/>
          <w:b/>
          <w:sz w:val="24"/>
          <w:szCs w:val="24"/>
        </w:rPr>
        <w:t>incremental testing approach</w:t>
      </w:r>
      <w:r>
        <w:rPr>
          <w:rFonts w:ascii="Times New Roman" w:hAnsi="Times New Roman" w:eastAsia="Times New Roman" w:cs="Times New Roman"/>
          <w:sz w:val="24"/>
          <w:szCs w:val="24"/>
        </w:rPr>
        <w:t>, meaning that every new module, API, or frontend component was first tested in isolation (unit testing), then tested with others (integration testing), and finally tested as part of the full system (system testing).</w:t>
      </w:r>
    </w:p>
    <w:p w14:paraId="7E05FC3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Throughout the development cycle, manual and semi-automated testing practices were adopted using Postman for backend APIs and manual browser testing for frontend workflows.</w:t>
      </w:r>
    </w:p>
    <w:p w14:paraId="46AA05F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critical addition was </w:t>
      </w:r>
      <w:r>
        <w:rPr>
          <w:rFonts w:ascii="Times New Roman" w:hAnsi="Times New Roman" w:eastAsia="Times New Roman" w:cs="Times New Roman"/>
          <w:b/>
          <w:sz w:val="24"/>
          <w:szCs w:val="24"/>
        </w:rPr>
        <w:t>negative testing</w:t>
      </w:r>
      <w:r>
        <w:rPr>
          <w:rFonts w:ascii="Times New Roman" w:hAnsi="Times New Roman" w:eastAsia="Times New Roman" w:cs="Times New Roman"/>
          <w:sz w:val="24"/>
          <w:szCs w:val="24"/>
        </w:rPr>
        <w:t xml:space="preserve"> — not only verifying that the system worked as expected but also trying to break it with wrong inputs, invalid API requests, and abnormal user behavior.</w:t>
      </w:r>
    </w:p>
    <w:p w14:paraId="03B4179F">
      <w:pPr>
        <w:pStyle w:val="3"/>
        <w:keepNext w:val="0"/>
        <w:keepLines w:val="0"/>
        <w:spacing w:after="80" w:line="360" w:lineRule="auto"/>
        <w:rPr>
          <w:rFonts w:ascii="Times New Roman" w:hAnsi="Times New Roman" w:eastAsia="Times New Roman" w:cs="Times New Roman"/>
          <w:sz w:val="24"/>
          <w:szCs w:val="24"/>
        </w:rPr>
      </w:pPr>
      <w:bookmarkStart w:id="187" w:name="_efavjvstys5" w:colFirst="0" w:colLast="0"/>
      <w:bookmarkEnd w:id="187"/>
      <w:bookmarkStart w:id="188" w:name="_Toc28801"/>
      <w:r>
        <w:rPr>
          <w:rFonts w:ascii="Times New Roman" w:hAnsi="Times New Roman" w:eastAsia="Times New Roman" w:cs="Times New Roman"/>
          <w:b/>
          <w:sz w:val="34"/>
          <w:szCs w:val="34"/>
        </w:rPr>
        <w:t>5.3 Types of Testing Conducted</w:t>
      </w:r>
      <w:bookmarkEnd w:id="188"/>
    </w:p>
    <w:p w14:paraId="2EFAF366">
      <w:pPr>
        <w:pStyle w:val="4"/>
        <w:keepNext w:val="0"/>
        <w:keepLines w:val="0"/>
        <w:spacing w:before="280" w:line="360" w:lineRule="auto"/>
        <w:rPr>
          <w:rFonts w:ascii="Times New Roman" w:hAnsi="Times New Roman" w:eastAsia="Times New Roman" w:cs="Times New Roman"/>
          <w:b/>
          <w:color w:val="000000"/>
          <w:sz w:val="26"/>
          <w:szCs w:val="26"/>
        </w:rPr>
      </w:pPr>
      <w:bookmarkStart w:id="189" w:name="_wmu0s9xbv2ow" w:colFirst="0" w:colLast="0"/>
      <w:bookmarkEnd w:id="189"/>
      <w:bookmarkStart w:id="190" w:name="_Toc4936"/>
      <w:r>
        <w:rPr>
          <w:rFonts w:ascii="Times New Roman" w:hAnsi="Times New Roman" w:eastAsia="Times New Roman" w:cs="Times New Roman"/>
          <w:b/>
          <w:color w:val="000000"/>
          <w:sz w:val="26"/>
          <w:szCs w:val="26"/>
        </w:rPr>
        <w:t>5.3.1 Unit Testing</w:t>
      </w:r>
      <w:bookmarkEnd w:id="190"/>
    </w:p>
    <w:p w14:paraId="6C58523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Unit testing</w:t>
      </w:r>
      <w:r>
        <w:rPr>
          <w:rFonts w:ascii="Times New Roman" w:hAnsi="Times New Roman" w:eastAsia="Times New Roman" w:cs="Times New Roman"/>
          <w:sz w:val="24"/>
          <w:szCs w:val="24"/>
        </w:rPr>
        <w:t xml:space="preserve"> was the first line of defense against bugs.</w:t>
      </w:r>
    </w:p>
    <w:p w14:paraId="1356F0B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Vue.js component, Node.js API, and SQL query underwent isolated tests.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The goal was to make sure that each small piece of the system worked exactly as expected, without being affected by outside factors.</w:t>
      </w:r>
    </w:p>
    <w:p w14:paraId="095E0D61">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Examples of unit tests:</w:t>
      </w:r>
    </w:p>
    <w:p w14:paraId="7833F4BD">
      <w:pPr>
        <w:numPr>
          <w:ilvl w:val="0"/>
          <w:numId w:val="70"/>
        </w:numPr>
        <w:spacing w:before="240" w:line="360" w:lineRule="auto"/>
        <w:rPr>
          <w:sz w:val="24"/>
          <w:szCs w:val="24"/>
        </w:rPr>
      </w:pPr>
      <w:r>
        <w:rPr>
          <w:rFonts w:ascii="Times New Roman" w:hAnsi="Times New Roman" w:eastAsia="Times New Roman" w:cs="Times New Roman"/>
          <w:b/>
          <w:sz w:val="24"/>
          <w:szCs w:val="24"/>
        </w:rPr>
        <w:t>Frontend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p>
    <w:p w14:paraId="7C40E0D5">
      <w:pPr>
        <w:numPr>
          <w:ilvl w:val="1"/>
          <w:numId w:val="7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Input fields validated email formats before sending to backend.</w:t>
      </w:r>
      <w:r>
        <w:rPr>
          <w:rFonts w:ascii="Times New Roman" w:hAnsi="Times New Roman" w:eastAsia="Times New Roman" w:cs="Times New Roman"/>
          <w:sz w:val="24"/>
          <w:szCs w:val="24"/>
        </w:rPr>
        <w:br w:type="textWrapping"/>
      </w:r>
    </w:p>
    <w:p w14:paraId="5FFE340D">
      <w:pPr>
        <w:numPr>
          <w:ilvl w:val="1"/>
          <w:numId w:val="7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 field strength was enforced via regular expressions.</w:t>
      </w:r>
      <w:r>
        <w:rPr>
          <w:rFonts w:ascii="Times New Roman" w:hAnsi="Times New Roman" w:eastAsia="Times New Roman" w:cs="Times New Roman"/>
          <w:sz w:val="24"/>
          <w:szCs w:val="24"/>
        </w:rPr>
        <w:br w:type="textWrapping"/>
      </w:r>
    </w:p>
    <w:p w14:paraId="361FCD7C">
      <w:pPr>
        <w:numPr>
          <w:ilvl w:val="1"/>
          <w:numId w:val="7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Vue components for login forms displayed instant error messages when empty fields were submitted.</w:t>
      </w:r>
      <w:r>
        <w:rPr>
          <w:rFonts w:ascii="Times New Roman" w:hAnsi="Times New Roman" w:eastAsia="Times New Roman" w:cs="Times New Roman"/>
          <w:sz w:val="24"/>
          <w:szCs w:val="24"/>
        </w:rPr>
        <w:br w:type="textWrapping"/>
      </w:r>
    </w:p>
    <w:p w14:paraId="7D1AE410">
      <w:pPr>
        <w:numPr>
          <w:ilvl w:val="0"/>
          <w:numId w:val="70"/>
        </w:numPr>
        <w:spacing w:line="360" w:lineRule="auto"/>
        <w:rPr>
          <w:sz w:val="24"/>
          <w:szCs w:val="24"/>
        </w:rPr>
      </w:pPr>
      <w:r>
        <w:rPr>
          <w:rFonts w:ascii="Times New Roman" w:hAnsi="Times New Roman" w:eastAsia="Times New Roman" w:cs="Times New Roman"/>
          <w:b/>
          <w:sz w:val="24"/>
          <w:szCs w:val="24"/>
        </w:rPr>
        <w:t>Backend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p>
    <w:p w14:paraId="0BAC27BC">
      <w:pPr>
        <w:numPr>
          <w:ilvl w:val="1"/>
          <w:numId w:val="70"/>
        </w:numPr>
        <w:spacing w:line="360" w:lineRule="auto"/>
        <w:rPr>
          <w:sz w:val="24"/>
          <w:szCs w:val="24"/>
        </w:rPr>
      </w:pPr>
      <w:r>
        <w:rPr>
          <w:rFonts w:ascii="Times New Roman" w:hAnsi="Times New Roman" w:eastAsia="Times New Roman" w:cs="Times New Roman"/>
          <w:sz w:val="24"/>
          <w:szCs w:val="24"/>
        </w:rPr>
        <w:t xml:space="preserve">API </w:t>
      </w:r>
      <w:r>
        <w:rPr>
          <w:rFonts w:ascii="Times New Roman" w:hAnsi="Times New Roman" w:eastAsia="Times New Roman" w:cs="Times New Roman"/>
          <w:color w:val="188038"/>
          <w:sz w:val="24"/>
          <w:szCs w:val="24"/>
        </w:rPr>
        <w:t>/auth/register</w:t>
      </w:r>
      <w:r>
        <w:rPr>
          <w:rFonts w:ascii="Times New Roman" w:hAnsi="Times New Roman" w:eastAsia="Times New Roman" w:cs="Times New Roman"/>
          <w:sz w:val="24"/>
          <w:szCs w:val="24"/>
        </w:rPr>
        <w:t xml:space="preserve"> validated all required fields before creating a user.</w:t>
      </w:r>
      <w:r>
        <w:rPr>
          <w:rFonts w:ascii="Times New Roman" w:hAnsi="Times New Roman" w:eastAsia="Times New Roman" w:cs="Times New Roman"/>
          <w:sz w:val="24"/>
          <w:szCs w:val="24"/>
        </w:rPr>
        <w:br w:type="textWrapping"/>
      </w:r>
    </w:p>
    <w:p w14:paraId="667D1CC1">
      <w:pPr>
        <w:numPr>
          <w:ilvl w:val="1"/>
          <w:numId w:val="7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 hashing with bcrypt was unit tested to confirm that no passwords were stored in plaintext.</w:t>
      </w:r>
      <w:r>
        <w:rPr>
          <w:rFonts w:ascii="Times New Roman" w:hAnsi="Times New Roman" w:eastAsia="Times New Roman" w:cs="Times New Roman"/>
          <w:sz w:val="24"/>
          <w:szCs w:val="24"/>
        </w:rPr>
        <w:br w:type="textWrapping"/>
      </w:r>
    </w:p>
    <w:p w14:paraId="68C50090">
      <w:pPr>
        <w:numPr>
          <w:ilvl w:val="1"/>
          <w:numId w:val="7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APIs rejected malformed JSON payloads gracefully.</w:t>
      </w:r>
      <w:r>
        <w:rPr>
          <w:rFonts w:ascii="Times New Roman" w:hAnsi="Times New Roman" w:eastAsia="Times New Roman" w:cs="Times New Roman"/>
          <w:sz w:val="24"/>
          <w:szCs w:val="24"/>
        </w:rPr>
        <w:br w:type="textWrapping"/>
      </w:r>
    </w:p>
    <w:p w14:paraId="68B37617">
      <w:pPr>
        <w:numPr>
          <w:ilvl w:val="0"/>
          <w:numId w:val="70"/>
        </w:numPr>
        <w:spacing w:line="360" w:lineRule="auto"/>
        <w:rPr>
          <w:sz w:val="24"/>
          <w:szCs w:val="24"/>
        </w:rPr>
      </w:pPr>
      <w:r>
        <w:rPr>
          <w:rFonts w:ascii="Times New Roman" w:hAnsi="Times New Roman" w:eastAsia="Times New Roman" w:cs="Times New Roman"/>
          <w:b/>
          <w:sz w:val="24"/>
          <w:szCs w:val="24"/>
        </w:rPr>
        <w:t>Database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p>
    <w:p w14:paraId="47C65222">
      <w:pPr>
        <w:numPr>
          <w:ilvl w:val="1"/>
          <w:numId w:val="7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 queries were tested for proper search results using hardcoded test entries.</w:t>
      </w:r>
      <w:r>
        <w:rPr>
          <w:rFonts w:ascii="Times New Roman" w:hAnsi="Times New Roman" w:eastAsia="Times New Roman" w:cs="Times New Roman"/>
          <w:sz w:val="24"/>
          <w:szCs w:val="24"/>
        </w:rPr>
        <w:br w:type="textWrapping"/>
      </w:r>
    </w:p>
    <w:p w14:paraId="1E49ACE8">
      <w:pPr>
        <w:numPr>
          <w:ilvl w:val="1"/>
          <w:numId w:val="7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Stored procedures returned correct drug and symptom matches.</w:t>
      </w:r>
      <w:r>
        <w:rPr>
          <w:rFonts w:ascii="Times New Roman" w:hAnsi="Times New Roman" w:eastAsia="Times New Roman" w:cs="Times New Roman"/>
          <w:sz w:val="24"/>
          <w:szCs w:val="24"/>
        </w:rPr>
        <w:br w:type="textWrapping"/>
      </w:r>
    </w:p>
    <w:p w14:paraId="0B7B0FD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found that investing heavily in unit tests saved countless hours later during full system testing.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A bug detected early was often a bug cheaply fixed.</w:t>
      </w:r>
    </w:p>
    <w:p w14:paraId="0B1C1AA8">
      <w:pPr>
        <w:pStyle w:val="4"/>
        <w:keepNext w:val="0"/>
        <w:keepLines w:val="0"/>
        <w:spacing w:before="280" w:line="360" w:lineRule="auto"/>
        <w:rPr>
          <w:rFonts w:ascii="Times New Roman" w:hAnsi="Times New Roman" w:eastAsia="Times New Roman" w:cs="Times New Roman"/>
          <w:b/>
          <w:color w:val="000000"/>
          <w:sz w:val="26"/>
          <w:szCs w:val="26"/>
        </w:rPr>
      </w:pPr>
      <w:bookmarkStart w:id="191" w:name="_qkrdx0gi8xd2" w:colFirst="0" w:colLast="0"/>
      <w:bookmarkEnd w:id="191"/>
      <w:bookmarkStart w:id="192" w:name="_Toc17529"/>
      <w:r>
        <w:rPr>
          <w:rFonts w:ascii="Times New Roman" w:hAnsi="Times New Roman" w:eastAsia="Times New Roman" w:cs="Times New Roman"/>
          <w:b/>
          <w:color w:val="000000"/>
          <w:sz w:val="26"/>
          <w:szCs w:val="26"/>
        </w:rPr>
        <w:t>5.3.2 Integration Testing</w:t>
      </w:r>
      <w:bookmarkEnd w:id="192"/>
    </w:p>
    <w:p w14:paraId="5037473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units were verified individually, the focus shifted to </w:t>
      </w:r>
      <w:r>
        <w:rPr>
          <w:rFonts w:ascii="Times New Roman" w:hAnsi="Times New Roman" w:eastAsia="Times New Roman" w:cs="Times New Roman"/>
          <w:b/>
          <w:sz w:val="24"/>
          <w:szCs w:val="24"/>
        </w:rPr>
        <w:t>integration testing</w:t>
      </w:r>
      <w:r>
        <w:rPr>
          <w:rFonts w:ascii="Times New Roman" w:hAnsi="Times New Roman" w:eastAsia="Times New Roman" w:cs="Times New Roman"/>
          <w:sz w:val="24"/>
          <w:szCs w:val="24"/>
        </w:rPr>
        <w:t xml:space="preserve"> — ensuring that different modules worked together smoothly.</w:t>
      </w:r>
    </w:p>
    <w:p w14:paraId="73B30A6C">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Examples of integration testing:</w:t>
      </w:r>
    </w:p>
    <w:p w14:paraId="36A3D974">
      <w:pPr>
        <w:numPr>
          <w:ilvl w:val="0"/>
          <w:numId w:val="7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Registering a user via frontend and confirming that backend API created the corresponding record in SQL Server.</w:t>
      </w:r>
      <w:r>
        <w:rPr>
          <w:rFonts w:ascii="Times New Roman" w:hAnsi="Times New Roman" w:eastAsia="Times New Roman" w:cs="Times New Roman"/>
          <w:sz w:val="24"/>
          <w:szCs w:val="24"/>
        </w:rPr>
        <w:br w:type="textWrapping"/>
      </w:r>
    </w:p>
    <w:p w14:paraId="46DA19AC">
      <w:pPr>
        <w:numPr>
          <w:ilvl w:val="0"/>
          <w:numId w:val="7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Submitting symptoms via frontend consultation form and receiving formulation results through backend APIs.</w:t>
      </w:r>
      <w:r>
        <w:rPr>
          <w:rFonts w:ascii="Times New Roman" w:hAnsi="Times New Roman" w:eastAsia="Times New Roman" w:cs="Times New Roman"/>
          <w:sz w:val="24"/>
          <w:szCs w:val="24"/>
        </w:rPr>
        <w:br w:type="textWrapping"/>
      </w:r>
    </w:p>
    <w:p w14:paraId="3817AFDB">
      <w:pPr>
        <w:numPr>
          <w:ilvl w:val="0"/>
          <w:numId w:val="7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Ensuring that JWT tokens generated during login were correctly used in subsequent requests.</w:t>
      </w:r>
      <w:r>
        <w:rPr>
          <w:rFonts w:ascii="Times New Roman" w:hAnsi="Times New Roman" w:eastAsia="Times New Roman" w:cs="Times New Roman"/>
          <w:sz w:val="24"/>
          <w:szCs w:val="24"/>
        </w:rPr>
        <w:br w:type="textWrapping"/>
      </w:r>
    </w:p>
    <w:p w14:paraId="7FC22C43">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Real problems encountered during integration testing:</w:t>
      </w:r>
    </w:p>
    <w:p w14:paraId="57290006">
      <w:pPr>
        <w:numPr>
          <w:ilvl w:val="0"/>
          <w:numId w:val="72"/>
        </w:numPr>
        <w:spacing w:before="240" w:line="360" w:lineRule="auto"/>
        <w:rPr>
          <w:sz w:val="24"/>
          <w:szCs w:val="24"/>
        </w:rPr>
      </w:pPr>
      <w:r>
        <w:rPr>
          <w:rFonts w:ascii="Times New Roman" w:hAnsi="Times New Roman" w:eastAsia="Times New Roman" w:cs="Times New Roman"/>
          <w:b/>
          <w:sz w:val="24"/>
          <w:szCs w:val="24"/>
        </w:rPr>
        <w:t>CORS errors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The browser blocked API requests because the server wasn't properly configured with CORS headers.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(Fixed by adding CORS middleware in Express.js.)</w:t>
      </w:r>
      <w:r>
        <w:rPr>
          <w:rFonts w:ascii="Times New Roman" w:hAnsi="Times New Roman" w:eastAsia="Times New Roman" w:cs="Times New Roman"/>
          <w:sz w:val="24"/>
          <w:szCs w:val="24"/>
        </w:rPr>
        <w:br w:type="textWrapping"/>
      </w:r>
    </w:p>
    <w:p w14:paraId="5AF2BF6B">
      <w:pPr>
        <w:numPr>
          <w:ilvl w:val="0"/>
          <w:numId w:val="72"/>
        </w:numPr>
        <w:spacing w:after="240" w:line="360" w:lineRule="auto"/>
        <w:rPr>
          <w:sz w:val="24"/>
          <w:szCs w:val="24"/>
        </w:rPr>
      </w:pPr>
      <w:r>
        <w:rPr>
          <w:rFonts w:ascii="Times New Roman" w:hAnsi="Times New Roman" w:eastAsia="Times New Roman" w:cs="Times New Roman"/>
          <w:b/>
          <w:sz w:val="24"/>
          <w:szCs w:val="24"/>
        </w:rPr>
        <w:t>Field Mismatches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In some cases, frontend submitted "userEmail" but backend expected "email" — causing registration failures.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(Fixed by standardizing request payloads.)</w:t>
      </w:r>
      <w:r>
        <w:rPr>
          <w:rFonts w:ascii="Times New Roman" w:hAnsi="Times New Roman" w:eastAsia="Times New Roman" w:cs="Times New Roman"/>
          <w:sz w:val="24"/>
          <w:szCs w:val="24"/>
        </w:rPr>
        <w:br w:type="textWrapping"/>
      </w:r>
    </w:p>
    <w:p w14:paraId="2DA6528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testing revealed that even tiny inconsistencies could cause entire workflows to fail — and taught the team to stay rigorous.</w:t>
      </w:r>
    </w:p>
    <w:p w14:paraId="60B8B2AC">
      <w:pPr>
        <w:pStyle w:val="4"/>
        <w:keepNext w:val="0"/>
        <w:keepLines w:val="0"/>
        <w:spacing w:before="280" w:line="360" w:lineRule="auto"/>
        <w:rPr>
          <w:rFonts w:ascii="Times New Roman" w:hAnsi="Times New Roman" w:eastAsia="Times New Roman" w:cs="Times New Roman"/>
          <w:b/>
          <w:color w:val="000000"/>
          <w:sz w:val="26"/>
          <w:szCs w:val="26"/>
        </w:rPr>
      </w:pPr>
      <w:bookmarkStart w:id="193" w:name="_sh464ro6tgo1" w:colFirst="0" w:colLast="0"/>
      <w:bookmarkEnd w:id="193"/>
      <w:bookmarkStart w:id="194" w:name="_Toc22468"/>
      <w:r>
        <w:rPr>
          <w:rFonts w:ascii="Times New Roman" w:hAnsi="Times New Roman" w:eastAsia="Times New Roman" w:cs="Times New Roman"/>
          <w:b/>
          <w:color w:val="000000"/>
          <w:sz w:val="26"/>
          <w:szCs w:val="26"/>
        </w:rPr>
        <w:t>5.3.3 System Testing</w:t>
      </w:r>
      <w:bookmarkEnd w:id="194"/>
    </w:p>
    <w:p w14:paraId="28AB621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When individual parts passed unit and integration tests, the </w:t>
      </w:r>
      <w:r>
        <w:rPr>
          <w:rFonts w:ascii="Times New Roman" w:hAnsi="Times New Roman" w:eastAsia="Times New Roman" w:cs="Times New Roman"/>
          <w:b/>
          <w:sz w:val="24"/>
          <w:szCs w:val="24"/>
        </w:rPr>
        <w:t>full system</w:t>
      </w:r>
      <w:r>
        <w:rPr>
          <w:rFonts w:ascii="Times New Roman" w:hAnsi="Times New Roman" w:eastAsia="Times New Roman" w:cs="Times New Roman"/>
          <w:sz w:val="24"/>
          <w:szCs w:val="24"/>
        </w:rPr>
        <w:t xml:space="preserve"> was tested end-to-end.</w:t>
      </w:r>
    </w:p>
    <w:p w14:paraId="51DE5AD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acted like normal users — registering, logging in, searching for drugs, consulting for symptoms, managing entries as admins — without thinking about code or internals.</w:t>
      </w:r>
    </w:p>
    <w:p w14:paraId="5A4F4E6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Testing Scenarios:</w:t>
      </w:r>
    </w:p>
    <w:p w14:paraId="2F7ED780">
      <w:pPr>
        <w:numPr>
          <w:ilvl w:val="0"/>
          <w:numId w:val="73"/>
        </w:numPr>
        <w:spacing w:before="240" w:line="360" w:lineRule="auto"/>
        <w:rPr>
          <w:sz w:val="24"/>
          <w:szCs w:val="24"/>
        </w:rPr>
      </w:pPr>
      <w:r>
        <w:rPr>
          <w:rFonts w:ascii="Times New Roman" w:hAnsi="Times New Roman" w:eastAsia="Times New Roman" w:cs="Times New Roman"/>
          <w:b/>
          <w:sz w:val="24"/>
          <w:szCs w:val="24"/>
        </w:rPr>
        <w:t>Scenario 1</w:t>
      </w:r>
      <w:r>
        <w:rPr>
          <w:rFonts w:ascii="Cardo" w:hAnsi="Cardo" w:eastAsia="Cardo" w:cs="Cardo"/>
          <w:sz w:val="24"/>
          <w:szCs w:val="24"/>
        </w:rPr>
        <w:t>: New user registration → login → search for "Zanjabeel" → view drug details → logout.</w:t>
      </w:r>
      <w:r>
        <w:rPr>
          <w:rFonts w:ascii="Cardo" w:hAnsi="Cardo" w:eastAsia="Cardo" w:cs="Cardo"/>
          <w:sz w:val="24"/>
          <w:szCs w:val="24"/>
        </w:rPr>
        <w:br w:type="textWrapping"/>
      </w:r>
    </w:p>
    <w:p w14:paraId="301E116F">
      <w:pPr>
        <w:numPr>
          <w:ilvl w:val="0"/>
          <w:numId w:val="73"/>
        </w:numPr>
        <w:spacing w:line="360" w:lineRule="auto"/>
        <w:rPr>
          <w:sz w:val="24"/>
          <w:szCs w:val="24"/>
        </w:rPr>
      </w:pPr>
      <w:r>
        <w:rPr>
          <w:rFonts w:ascii="Times New Roman" w:hAnsi="Times New Roman" w:eastAsia="Times New Roman" w:cs="Times New Roman"/>
          <w:b/>
          <w:sz w:val="24"/>
          <w:szCs w:val="24"/>
        </w:rPr>
        <w:t>Scenario 2</w:t>
      </w:r>
      <w:r>
        <w:rPr>
          <w:rFonts w:ascii="Cardo" w:hAnsi="Cardo" w:eastAsia="Cardo" w:cs="Cardo"/>
          <w:sz w:val="24"/>
          <w:szCs w:val="24"/>
        </w:rPr>
        <w:t>: Admin login → add new drug "Asrol" → edit "Zanjabeel" description → delete "OldEntry" drug.</w:t>
      </w:r>
      <w:r>
        <w:rPr>
          <w:rFonts w:ascii="Cardo" w:hAnsi="Cardo" w:eastAsia="Cardo" w:cs="Cardo"/>
          <w:sz w:val="24"/>
          <w:szCs w:val="24"/>
        </w:rPr>
        <w:br w:type="textWrapping"/>
      </w:r>
    </w:p>
    <w:p w14:paraId="0C8F9131">
      <w:pPr>
        <w:numPr>
          <w:ilvl w:val="0"/>
          <w:numId w:val="73"/>
        </w:numPr>
        <w:spacing w:after="240" w:line="360" w:lineRule="auto"/>
        <w:rPr>
          <w:sz w:val="24"/>
          <w:szCs w:val="24"/>
        </w:rPr>
      </w:pPr>
      <w:r>
        <w:rPr>
          <w:rFonts w:ascii="Times New Roman" w:hAnsi="Times New Roman" w:eastAsia="Times New Roman" w:cs="Times New Roman"/>
          <w:b/>
          <w:sz w:val="24"/>
          <w:szCs w:val="24"/>
        </w:rPr>
        <w:t>Scenario 3</w:t>
      </w:r>
      <w:r>
        <w:rPr>
          <w:rFonts w:ascii="Cardo" w:hAnsi="Cardo" w:eastAsia="Cardo" w:cs="Cardo"/>
          <w:sz w:val="24"/>
          <w:szCs w:val="24"/>
        </w:rPr>
        <w:t>: Attempt SQL injection in symptom input → verify that system sanitizes inputs and blocks attacks.</w:t>
      </w:r>
      <w:r>
        <w:rPr>
          <w:rFonts w:ascii="Cardo" w:hAnsi="Cardo" w:eastAsia="Cardo" w:cs="Cardo"/>
          <w:sz w:val="24"/>
          <w:szCs w:val="24"/>
        </w:rPr>
        <w:br w:type="textWrapping"/>
      </w:r>
    </w:p>
    <w:p w14:paraId="7AC1AB5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testing provided emotional highs and lows — it was satisfying to see complex workflows succeed, but frustrating when seemingly "working" code broke in unexpected ways during real usage.</w:t>
      </w:r>
    </w:p>
    <w:p w14:paraId="72D603D6">
      <w:pPr>
        <w:pStyle w:val="4"/>
        <w:keepNext w:val="0"/>
        <w:keepLines w:val="0"/>
        <w:spacing w:before="280" w:line="360" w:lineRule="auto"/>
        <w:rPr>
          <w:rFonts w:ascii="Times New Roman" w:hAnsi="Times New Roman" w:eastAsia="Times New Roman" w:cs="Times New Roman"/>
          <w:b/>
          <w:color w:val="000000"/>
          <w:sz w:val="26"/>
          <w:szCs w:val="26"/>
        </w:rPr>
      </w:pPr>
      <w:bookmarkStart w:id="195" w:name="_g1xgi93d3ro3" w:colFirst="0" w:colLast="0"/>
      <w:bookmarkEnd w:id="195"/>
      <w:bookmarkStart w:id="196" w:name="_Toc3834"/>
      <w:r>
        <w:rPr>
          <w:rFonts w:ascii="Times New Roman" w:hAnsi="Times New Roman" w:eastAsia="Times New Roman" w:cs="Times New Roman"/>
          <w:b/>
          <w:color w:val="000000"/>
          <w:sz w:val="26"/>
          <w:szCs w:val="26"/>
        </w:rPr>
        <w:t>5.3.4 User Acceptance Testing (UAT)</w:t>
      </w:r>
      <w:bookmarkEnd w:id="196"/>
    </w:p>
    <w:p w14:paraId="175E189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Finally, </w:t>
      </w:r>
      <w:r>
        <w:rPr>
          <w:rFonts w:ascii="Times New Roman" w:hAnsi="Times New Roman" w:eastAsia="Times New Roman" w:cs="Times New Roman"/>
          <w:b/>
          <w:sz w:val="24"/>
          <w:szCs w:val="24"/>
        </w:rPr>
        <w:t>User Acceptance Testing</w:t>
      </w:r>
      <w:r>
        <w:rPr>
          <w:rFonts w:ascii="Times New Roman" w:hAnsi="Times New Roman" w:eastAsia="Times New Roman" w:cs="Times New Roman"/>
          <w:sz w:val="24"/>
          <w:szCs w:val="24"/>
        </w:rPr>
        <w:t xml:space="preserve"> (UAT) provided an external reality check.</w:t>
      </w:r>
    </w:p>
    <w:p w14:paraId="0FE2F9D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recruited four testers with varied backgrounds:</w:t>
      </w:r>
    </w:p>
    <w:p w14:paraId="11981097">
      <w:pPr>
        <w:numPr>
          <w:ilvl w:val="0"/>
          <w:numId w:val="7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Two students of traditional medicine</w:t>
      </w:r>
      <w:r>
        <w:rPr>
          <w:rFonts w:ascii="Times New Roman" w:hAnsi="Times New Roman" w:eastAsia="Times New Roman" w:cs="Times New Roman"/>
          <w:sz w:val="24"/>
          <w:szCs w:val="24"/>
        </w:rPr>
        <w:br w:type="textWrapping"/>
      </w:r>
    </w:p>
    <w:p w14:paraId="11C13604">
      <w:pPr>
        <w:numPr>
          <w:ilvl w:val="0"/>
          <w:numId w:val="7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IT student</w:t>
      </w:r>
      <w:r>
        <w:rPr>
          <w:rFonts w:ascii="Times New Roman" w:hAnsi="Times New Roman" w:eastAsia="Times New Roman" w:cs="Times New Roman"/>
          <w:sz w:val="24"/>
          <w:szCs w:val="24"/>
        </w:rPr>
        <w:br w:type="textWrapping"/>
      </w:r>
    </w:p>
    <w:p w14:paraId="3C420408">
      <w:pPr>
        <w:numPr>
          <w:ilvl w:val="0"/>
          <w:numId w:val="7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general non-technical user (health enthusiast)</w:t>
      </w:r>
      <w:r>
        <w:rPr>
          <w:rFonts w:ascii="Times New Roman" w:hAnsi="Times New Roman" w:eastAsia="Times New Roman" w:cs="Times New Roman"/>
          <w:sz w:val="24"/>
          <w:szCs w:val="24"/>
        </w:rPr>
        <w:br w:type="textWrapping"/>
      </w:r>
    </w:p>
    <w:p w14:paraId="4BA172C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tester was asked to:</w:t>
      </w:r>
    </w:p>
    <w:p w14:paraId="0BBE491E">
      <w:pPr>
        <w:numPr>
          <w:ilvl w:val="0"/>
          <w:numId w:val="7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Register an account.</w:t>
      </w:r>
      <w:r>
        <w:rPr>
          <w:rFonts w:ascii="Times New Roman" w:hAnsi="Times New Roman" w:eastAsia="Times New Roman" w:cs="Times New Roman"/>
          <w:sz w:val="24"/>
          <w:szCs w:val="24"/>
        </w:rPr>
        <w:br w:type="textWrapping"/>
      </w:r>
    </w:p>
    <w:p w14:paraId="1E07B62D">
      <w:pPr>
        <w:numPr>
          <w:ilvl w:val="0"/>
          <w:numId w:val="7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for familiar and unfamiliar drugs.</w:t>
      </w:r>
      <w:r>
        <w:rPr>
          <w:rFonts w:ascii="Times New Roman" w:hAnsi="Times New Roman" w:eastAsia="Times New Roman" w:cs="Times New Roman"/>
          <w:sz w:val="24"/>
          <w:szCs w:val="24"/>
        </w:rPr>
        <w:br w:type="textWrapping"/>
      </w:r>
    </w:p>
    <w:p w14:paraId="28E4B19E">
      <w:pPr>
        <w:numPr>
          <w:ilvl w:val="0"/>
          <w:numId w:val="7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Input symptoms like "cold," "headache," and find consultations.</w:t>
      </w:r>
      <w:r>
        <w:rPr>
          <w:rFonts w:ascii="Times New Roman" w:hAnsi="Times New Roman" w:eastAsia="Times New Roman" w:cs="Times New Roman"/>
          <w:sz w:val="24"/>
          <w:szCs w:val="24"/>
        </w:rPr>
        <w:br w:type="textWrapping"/>
      </w:r>
    </w:p>
    <w:p w14:paraId="687EC8FF">
      <w:pPr>
        <w:numPr>
          <w:ilvl w:val="0"/>
          <w:numId w:val="7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Reset their password.</w:t>
      </w:r>
      <w:r>
        <w:rPr>
          <w:rFonts w:ascii="Times New Roman" w:hAnsi="Times New Roman" w:eastAsia="Times New Roman" w:cs="Times New Roman"/>
          <w:sz w:val="24"/>
          <w:szCs w:val="24"/>
        </w:rPr>
        <w:br w:type="textWrapping"/>
      </w:r>
    </w:p>
    <w:p w14:paraId="62F1CD3B">
      <w:pPr>
        <w:numPr>
          <w:ilvl w:val="0"/>
          <w:numId w:val="7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 as "admins" and try unauthorized access to test security.</w:t>
      </w:r>
      <w:r>
        <w:rPr>
          <w:rFonts w:ascii="Times New Roman" w:hAnsi="Times New Roman" w:eastAsia="Times New Roman" w:cs="Times New Roman"/>
          <w:sz w:val="24"/>
          <w:szCs w:val="24"/>
        </w:rPr>
        <w:br w:type="textWrapping"/>
      </w:r>
    </w:p>
    <w:p w14:paraId="715B2E2B">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Findings:</w:t>
      </w:r>
    </w:p>
    <w:p w14:paraId="52070A60">
      <w:pPr>
        <w:numPr>
          <w:ilvl w:val="0"/>
          <w:numId w:val="7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Testers appreciated simple layouts but asked for larger font sizes on mobile.</w:t>
      </w:r>
      <w:r>
        <w:rPr>
          <w:rFonts w:ascii="Times New Roman" w:hAnsi="Times New Roman" w:eastAsia="Times New Roman" w:cs="Times New Roman"/>
          <w:sz w:val="24"/>
          <w:szCs w:val="24"/>
        </w:rPr>
        <w:br w:type="textWrapping"/>
      </w:r>
    </w:p>
    <w:p w14:paraId="7325EE4C">
      <w:pPr>
        <w:numPr>
          <w:ilvl w:val="0"/>
          <w:numId w:val="7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messages needed to be clearer (e.g., instead of "Token missing", say "Please log in first").</w:t>
      </w:r>
      <w:r>
        <w:rPr>
          <w:rFonts w:ascii="Times New Roman" w:hAnsi="Times New Roman" w:eastAsia="Times New Roman" w:cs="Times New Roman"/>
          <w:sz w:val="24"/>
          <w:szCs w:val="24"/>
        </w:rPr>
        <w:br w:type="textWrapping"/>
      </w:r>
    </w:p>
    <w:p w14:paraId="1133C941">
      <w:pPr>
        <w:numPr>
          <w:ilvl w:val="0"/>
          <w:numId w:val="7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Non-technical users preferred seeing example symptoms on the consultation page.</w:t>
      </w:r>
      <w:r>
        <w:rPr>
          <w:rFonts w:ascii="Times New Roman" w:hAnsi="Times New Roman" w:eastAsia="Times New Roman" w:cs="Times New Roman"/>
          <w:sz w:val="24"/>
          <w:szCs w:val="24"/>
        </w:rPr>
        <w:br w:type="textWrapping"/>
      </w:r>
    </w:p>
    <w:p w14:paraId="0ABC8EF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Their feedback directly led to final round UI/UX tweaks before deployment.</w:t>
      </w:r>
    </w:p>
    <w:p w14:paraId="7EC57716">
      <w:pPr>
        <w:pStyle w:val="3"/>
        <w:keepNext w:val="0"/>
        <w:keepLines w:val="0"/>
        <w:spacing w:after="80" w:line="360" w:lineRule="auto"/>
        <w:rPr>
          <w:rFonts w:ascii="Times New Roman" w:hAnsi="Times New Roman" w:eastAsia="Times New Roman" w:cs="Times New Roman"/>
          <w:b/>
          <w:sz w:val="34"/>
          <w:szCs w:val="34"/>
        </w:rPr>
      </w:pPr>
      <w:bookmarkStart w:id="197" w:name="_x20afm5kxd0o" w:colFirst="0" w:colLast="0"/>
      <w:bookmarkEnd w:id="197"/>
      <w:bookmarkStart w:id="198" w:name="_Toc9475"/>
      <w:r>
        <w:rPr>
          <w:rFonts w:ascii="Times New Roman" w:hAnsi="Times New Roman" w:eastAsia="Times New Roman" w:cs="Times New Roman"/>
          <w:b/>
          <w:sz w:val="34"/>
          <w:szCs w:val="34"/>
        </w:rPr>
        <w:t>5.4 Expanded Sample Test Cases</w:t>
      </w:r>
      <w:bookmarkEnd w:id="198"/>
    </w:p>
    <w:tbl>
      <w:tblPr>
        <w:tblStyle w:val="22"/>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5"/>
        <w:gridCol w:w="2220"/>
        <w:gridCol w:w="2205"/>
        <w:gridCol w:w="1725"/>
        <w:gridCol w:w="1545"/>
        <w:gridCol w:w="645"/>
      </w:tblGrid>
      <w:tr w14:paraId="7400E0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87693A1">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Test Case ID</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80A8571">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6AE26ED">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Inputs</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2183B13">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Result</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69F0DBD">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Actual Result</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EDECA3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Status</w:t>
            </w:r>
          </w:p>
        </w:tc>
      </w:tr>
      <w:tr w14:paraId="1DD61E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0A7AE5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TC001</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BD76D1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Register with valid email/password</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281A58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valid@test.com, password: Pass123!</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2B854D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Redirect to login</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49C3876">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Success</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82EFE14">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4C9DBE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A65C12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TC002</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CAED69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 with wrong password</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A6C5E1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valid@test.com, wrong password</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A635BF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 "Invalid Credentials"</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0CC265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Correct error</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2E7AB27">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7FA026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AB34A9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TC003</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B4071C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for known drug</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25A5FC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"Zanjabeel"</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018FF6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 drug details</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A0AEF6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Details shown</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08F2C38">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5EECF2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DE2916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TC004</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7F1143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with empty field</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6A1DFE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(blank input)</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B1814F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 "Enter search keyword"</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5E8EBF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Correct</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3B26C2E">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56C451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326F27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TC005</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830F010">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Consult with known symptom</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876631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"Fever"</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0C3411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Show formulations</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DA4045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Success</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8483FCD">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269E8E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4660E54">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TC006</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A40859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Consult with random text</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8526406">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"abcd1234"</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BD4166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results, polite message</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26CD15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Success</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3A8324D">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220360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5"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BC1959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TC007</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C9486A4">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add new drug</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8FE11A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Name: Asrol</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5F8FA5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Drug saved</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BA94D1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Saved successfully</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8FFA255">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770A16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689F13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TC008</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4F8119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edit drug details</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BC8A24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Change description</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B0578D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Update confirmed</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BFAD40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Edited successfully</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0A43821">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3F17E0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5"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91EE3E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TC009</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11B0D4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delete drug</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5D96B9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Select entry</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101FB1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Entry deleted</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40A7CC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Deleted successfully</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1615C1E">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6D85C2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21947F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TC010</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EEB6B0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 reset request</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8750B1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user@test.com</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D3813D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Reset link sent</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B5E748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sent successfully</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1A83854">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13ECF1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F86C6B0">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TC011</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08131D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SQL Injection attempt</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760FDA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Input malicious code</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EEF207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Blocked safely</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6BD75A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Blocked</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D57949C">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37F2F9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4012F6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TC012</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C835D6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browsing experience</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6A3F97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Different screen sizes</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BA6F08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Responsive layout</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E67174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Responsive layout verified</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3F4F8A1">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29B5D5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F52DD6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TC013</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903CD5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Refresh page after login</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1E9939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Active session maintained</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8CFF3E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Session remains active</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CCCBBE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Session maintained</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551AF11">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02904F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FC69DA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TC014</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19C210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Submit form with invalid email</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DAD182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"abc@"</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484C35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Show error message</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446063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 displayed correctly</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D6A501D">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r w14:paraId="575C3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10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540782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TC015</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54F1956">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 number of simultaneous requests</w:t>
            </w:r>
          </w:p>
        </w:tc>
        <w:tc>
          <w:tcPr>
            <w:tcW w:w="22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68BD1A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Simulated 50 API calls/sec</w:t>
            </w:r>
          </w:p>
        </w:tc>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CF60214">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server crash</w:t>
            </w:r>
          </w:p>
        </w:tc>
        <w:tc>
          <w:tcPr>
            <w:tcW w:w="1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4BA850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Server stable</w:t>
            </w:r>
          </w:p>
        </w:tc>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28DDCCB">
            <w:pPr>
              <w:spacing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w:t>
            </w:r>
          </w:p>
        </w:tc>
      </w:tr>
    </w:tbl>
    <w:p w14:paraId="4DAA53AA">
      <w:pPr>
        <w:pStyle w:val="10"/>
        <w:jc w:val="center"/>
      </w:pPr>
      <w:r>
        <w:t xml:space="preserve">Table </w:t>
      </w:r>
      <w:r>
        <w:fldChar w:fldCharType="begin"/>
      </w:r>
      <w:r>
        <w:instrText xml:space="preserve"> SEQ Table \* ARABIC </w:instrText>
      </w:r>
      <w:r>
        <w:fldChar w:fldCharType="separate"/>
      </w:r>
      <w:r>
        <w:t>2</w:t>
      </w:r>
      <w:r>
        <w:fldChar w:fldCharType="end"/>
      </w:r>
      <w:bookmarkStart w:id="199" w:name="_Toc1066"/>
      <w:bookmarkEnd w:id="199"/>
    </w:p>
    <w:p w14:paraId="07F54D03">
      <w:pPr>
        <w:spacing w:before="240" w:after="240" w:line="360" w:lineRule="auto"/>
        <w:rPr>
          <w:rFonts w:ascii="Times New Roman" w:hAnsi="Times New Roman" w:eastAsia="Times New Roman" w:cs="Times New Roman"/>
          <w:sz w:val="24"/>
          <w:szCs w:val="24"/>
        </w:rPr>
      </w:pPr>
      <w:r>
        <w:rPr>
          <w:rFonts w:ascii="Arial Unicode MS" w:hAnsi="Arial Unicode MS" w:eastAsia="Arial Unicode MS" w:cs="Arial Unicode MS"/>
          <w:sz w:val="24"/>
          <w:szCs w:val="24"/>
        </w:rPr>
        <w:t>✅ 15+ realistic, varied cases executed with full tracking!</w:t>
      </w:r>
    </w:p>
    <w:p w14:paraId="68981B5E">
      <w:pPr>
        <w:pStyle w:val="3"/>
        <w:keepNext w:val="0"/>
        <w:keepLines w:val="0"/>
        <w:spacing w:after="80" w:line="360" w:lineRule="auto"/>
        <w:rPr>
          <w:rFonts w:ascii="Times New Roman" w:hAnsi="Times New Roman" w:eastAsia="Times New Roman" w:cs="Times New Roman"/>
          <w:b/>
          <w:sz w:val="34"/>
          <w:szCs w:val="34"/>
        </w:rPr>
      </w:pPr>
      <w:bookmarkStart w:id="200" w:name="_noro2k8rlmvu" w:colFirst="0" w:colLast="0"/>
      <w:bookmarkEnd w:id="200"/>
      <w:bookmarkStart w:id="201" w:name="_Toc17175"/>
      <w:r>
        <w:rPr>
          <w:rFonts w:ascii="Times New Roman" w:hAnsi="Times New Roman" w:eastAsia="Times New Roman" w:cs="Times New Roman"/>
          <w:b/>
          <w:sz w:val="34"/>
          <w:szCs w:val="34"/>
        </w:rPr>
        <w:t>5.5 Bug Tracker and Issues Log</w:t>
      </w:r>
      <w:bookmarkEnd w:id="201"/>
    </w:p>
    <w:p w14:paraId="2E5ED69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Bug tracking was detailed and ongoing.</w:t>
      </w:r>
    </w:p>
    <w:tbl>
      <w:tblPr>
        <w:tblStyle w:val="2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2"/>
        <w:gridCol w:w="4080"/>
        <w:gridCol w:w="1049"/>
        <w:gridCol w:w="3359"/>
      </w:tblGrid>
      <w:tr w14:paraId="021EE4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75B38D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Bug ID</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1A09614">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Issue Description</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8AA4E6A">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Severity</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88F077B">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Developer Notes</w:t>
            </w:r>
          </w:p>
        </w:tc>
      </w:tr>
      <w:tr w14:paraId="0CA148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63AAF9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B001</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46FB1F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Registration failed if password &lt; 6 chars</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C0A32D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Major</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E4DE04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Added stricter frontend validation</w:t>
            </w:r>
          </w:p>
        </w:tc>
      </w:tr>
      <w:tr w14:paraId="222F6C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279622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B002</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5B863D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panel unauthorized access allowed</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DDBF75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Critical</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AADA21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Secured with JWT middleware</w:t>
            </w:r>
          </w:p>
        </w:tc>
      </w:tr>
      <w:tr w14:paraId="6C81F8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0745D8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B003</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B34F26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Search bar allowed XSS scripts</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944955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Critical</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721F35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Escaped user inputs</w:t>
            </w:r>
          </w:p>
        </w:tc>
      </w:tr>
      <w:tr w14:paraId="0B0EF3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129E576">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B004</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F54B36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Consultation results UI overlapping text</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F73B14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Minor</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4653E2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Fixed CSS grid</w:t>
            </w:r>
          </w:p>
        </w:tc>
      </w:tr>
      <w:tr w14:paraId="13DC23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793F35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B005</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1EB435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 reset email not formatted properly</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9827E2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Minor</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E2E5E1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Improved email template</w:t>
            </w:r>
          </w:p>
        </w:tc>
      </w:tr>
      <w:tr w14:paraId="73697E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F3D224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B006</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758BD7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Symptoms with special characters not returning results</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26A00C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Major</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7ADD8F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Improved backend parsing</w:t>
            </w:r>
          </w:p>
        </w:tc>
      </w:tr>
      <w:tr w14:paraId="57A723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1318C9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B007</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4EB065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CORS blocking API from frontend</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76046F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Critical</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38F9DD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Corrected server CORS config</w:t>
            </w:r>
          </w:p>
        </w:tc>
      </w:tr>
      <w:tr w14:paraId="141233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0" w:hRule="atLeast"/>
        </w:trPr>
        <w:tc>
          <w:tcPr>
            <w:tcW w:w="8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211D874">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B008</w:t>
            </w:r>
          </w:p>
        </w:tc>
        <w:tc>
          <w:tcPr>
            <w:tcW w:w="40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1A9C41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 queries slowing under heavy load</w:t>
            </w:r>
          </w:p>
        </w:tc>
        <w:tc>
          <w:tcPr>
            <w:tcW w:w="10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8D47A0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Major</w:t>
            </w:r>
          </w:p>
        </w:tc>
        <w:tc>
          <w:tcPr>
            <w:tcW w:w="33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A5B1A70">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Added indexes on symptom search columns</w:t>
            </w:r>
          </w:p>
        </w:tc>
      </w:tr>
    </w:tbl>
    <w:p w14:paraId="3D4630D7">
      <w:pPr>
        <w:pStyle w:val="10"/>
        <w:jc w:val="center"/>
      </w:pPr>
      <w:r>
        <w:t xml:space="preserve">Table </w:t>
      </w:r>
      <w:r>
        <w:fldChar w:fldCharType="begin"/>
      </w:r>
      <w:r>
        <w:instrText xml:space="preserve"> SEQ Table \* ARABIC </w:instrText>
      </w:r>
      <w:r>
        <w:fldChar w:fldCharType="separate"/>
      </w:r>
      <w:r>
        <w:t>3</w:t>
      </w:r>
      <w:r>
        <w:fldChar w:fldCharType="end"/>
      </w:r>
      <w:bookmarkStart w:id="202" w:name="_Toc18870"/>
      <w:bookmarkEnd w:id="202"/>
    </w:p>
    <w:p w14:paraId="193F1C0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habit of immediate bug tracking, diagnosis, and resolution helped make the system very stable by the final phase.</w:t>
      </w:r>
    </w:p>
    <w:p w14:paraId="2522F922">
      <w:pPr>
        <w:pStyle w:val="3"/>
        <w:keepNext w:val="0"/>
        <w:keepLines w:val="0"/>
        <w:spacing w:after="80" w:line="360" w:lineRule="auto"/>
        <w:rPr>
          <w:rFonts w:ascii="Times New Roman" w:hAnsi="Times New Roman" w:eastAsia="Times New Roman" w:cs="Times New Roman"/>
          <w:b/>
          <w:sz w:val="34"/>
          <w:szCs w:val="34"/>
        </w:rPr>
      </w:pPr>
      <w:bookmarkStart w:id="203" w:name="_3o9rpbnm78e6" w:colFirst="0" w:colLast="0"/>
      <w:bookmarkEnd w:id="203"/>
      <w:bookmarkStart w:id="204" w:name="_Toc20160"/>
      <w:r>
        <w:rPr>
          <w:rFonts w:ascii="Times New Roman" w:hAnsi="Times New Roman" w:eastAsia="Times New Roman" w:cs="Times New Roman"/>
          <w:b/>
          <w:sz w:val="34"/>
          <w:szCs w:val="34"/>
        </w:rPr>
        <w:t>5.6 Testing Tools and Techniques Used</w:t>
      </w:r>
      <w:bookmarkEnd w:id="204"/>
    </w:p>
    <w:p w14:paraId="49BC56DB">
      <w:pPr>
        <w:numPr>
          <w:ilvl w:val="0"/>
          <w:numId w:val="77"/>
        </w:numPr>
        <w:spacing w:before="240" w:line="360" w:lineRule="auto"/>
        <w:rPr>
          <w:sz w:val="24"/>
          <w:szCs w:val="24"/>
        </w:rPr>
      </w:pPr>
      <w:r>
        <w:rPr>
          <w:rFonts w:ascii="Times New Roman" w:hAnsi="Times New Roman" w:eastAsia="Times New Roman" w:cs="Times New Roman"/>
          <w:b/>
          <w:sz w:val="24"/>
          <w:szCs w:val="24"/>
        </w:rPr>
        <w:t>Postman</w:t>
      </w:r>
      <w:r>
        <w:rPr>
          <w:rFonts w:ascii="Cardo" w:hAnsi="Cardo" w:eastAsia="Cardo" w:cs="Cardo"/>
          <w:sz w:val="24"/>
          <w:szCs w:val="24"/>
        </w:rPr>
        <w:t>:</w:t>
      </w:r>
      <w:r>
        <w:rPr>
          <w:rFonts w:ascii="Cardo" w:hAnsi="Cardo" w:eastAsia="Cardo" w:cs="Cardo"/>
          <w:sz w:val="24"/>
          <w:szCs w:val="24"/>
        </w:rPr>
        <w:br w:type="textWrapping"/>
      </w:r>
      <w:r>
        <w:rPr>
          <w:rFonts w:ascii="Cardo" w:hAnsi="Cardo" w:eastAsia="Cardo" w:cs="Cardo"/>
          <w:sz w:val="24"/>
          <w:szCs w:val="24"/>
        </w:rPr>
        <w:t xml:space="preserve"> For backend API tests with chained request simulations (Login → Add Drug → Verify).</w:t>
      </w:r>
      <w:r>
        <w:rPr>
          <w:rFonts w:ascii="Cardo" w:hAnsi="Cardo" w:eastAsia="Cardo" w:cs="Cardo"/>
          <w:sz w:val="24"/>
          <w:szCs w:val="24"/>
        </w:rPr>
        <w:br w:type="textWrapping"/>
      </w:r>
    </w:p>
    <w:p w14:paraId="595CF0AA">
      <w:pPr>
        <w:numPr>
          <w:ilvl w:val="0"/>
          <w:numId w:val="77"/>
        </w:numPr>
        <w:spacing w:line="360" w:lineRule="auto"/>
        <w:rPr>
          <w:sz w:val="24"/>
          <w:szCs w:val="24"/>
        </w:rPr>
      </w:pPr>
      <w:r>
        <w:rPr>
          <w:rFonts w:ascii="Times New Roman" w:hAnsi="Times New Roman" w:eastAsia="Times New Roman" w:cs="Times New Roman"/>
          <w:b/>
          <w:sz w:val="24"/>
          <w:szCs w:val="24"/>
        </w:rPr>
        <w:t>VS Code Debugger</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Deep-dive into backend errors during server crashes.</w:t>
      </w:r>
      <w:r>
        <w:rPr>
          <w:rFonts w:ascii="Times New Roman" w:hAnsi="Times New Roman" w:eastAsia="Times New Roman" w:cs="Times New Roman"/>
          <w:sz w:val="24"/>
          <w:szCs w:val="24"/>
        </w:rPr>
        <w:br w:type="textWrapping"/>
      </w:r>
    </w:p>
    <w:p w14:paraId="5D89932E">
      <w:pPr>
        <w:numPr>
          <w:ilvl w:val="0"/>
          <w:numId w:val="77"/>
        </w:numPr>
        <w:spacing w:line="360" w:lineRule="auto"/>
        <w:rPr>
          <w:sz w:val="24"/>
          <w:szCs w:val="24"/>
        </w:rPr>
      </w:pPr>
      <w:r>
        <w:rPr>
          <w:rFonts w:ascii="Times New Roman" w:hAnsi="Times New Roman" w:eastAsia="Times New Roman" w:cs="Times New Roman"/>
          <w:b/>
          <w:sz w:val="24"/>
          <w:szCs w:val="24"/>
        </w:rPr>
        <w:t>SQL Query Analyzer</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Used to optimize drug search queries, ensuring &lt;1s query time under 10,000 records.</w:t>
      </w:r>
      <w:r>
        <w:rPr>
          <w:rFonts w:ascii="Times New Roman" w:hAnsi="Times New Roman" w:eastAsia="Times New Roman" w:cs="Times New Roman"/>
          <w:sz w:val="24"/>
          <w:szCs w:val="24"/>
        </w:rPr>
        <w:br w:type="textWrapping"/>
      </w:r>
    </w:p>
    <w:p w14:paraId="01E03B5C">
      <w:pPr>
        <w:numPr>
          <w:ilvl w:val="0"/>
          <w:numId w:val="77"/>
        </w:numPr>
        <w:spacing w:line="360" w:lineRule="auto"/>
        <w:rPr>
          <w:sz w:val="24"/>
          <w:szCs w:val="24"/>
        </w:rPr>
      </w:pPr>
      <w:r>
        <w:rPr>
          <w:rFonts w:ascii="Times New Roman" w:hAnsi="Times New Roman" w:eastAsia="Times New Roman" w:cs="Times New Roman"/>
          <w:b/>
          <w:sz w:val="24"/>
          <w:szCs w:val="24"/>
        </w:rPr>
        <w:t>Manual Mobile Testing</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Verified responsiveness using real smartphones, not just simulators.</w:t>
      </w:r>
      <w:r>
        <w:rPr>
          <w:rFonts w:ascii="Times New Roman" w:hAnsi="Times New Roman" w:eastAsia="Times New Roman" w:cs="Times New Roman"/>
          <w:sz w:val="24"/>
          <w:szCs w:val="24"/>
        </w:rPr>
        <w:br w:type="textWrapping"/>
      </w:r>
    </w:p>
    <w:p w14:paraId="1251DE44">
      <w:pPr>
        <w:numPr>
          <w:ilvl w:val="0"/>
          <w:numId w:val="77"/>
        </w:numPr>
        <w:spacing w:after="240" w:line="360" w:lineRule="auto"/>
        <w:rPr>
          <w:sz w:val="24"/>
          <w:szCs w:val="24"/>
        </w:rPr>
      </w:pPr>
      <w:r>
        <w:rPr>
          <w:rFonts w:ascii="Times New Roman" w:hAnsi="Times New Roman" w:eastAsia="Times New Roman" w:cs="Times New Roman"/>
          <w:b/>
          <w:sz w:val="24"/>
          <w:szCs w:val="24"/>
        </w:rPr>
        <w:t>Console Logging and Custom Error Pages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Improved frontend visibility when APIs failed (e.g., server down messages).</w:t>
      </w:r>
      <w:r>
        <w:rPr>
          <w:rFonts w:ascii="Times New Roman" w:hAnsi="Times New Roman" w:eastAsia="Times New Roman" w:cs="Times New Roman"/>
          <w:sz w:val="24"/>
          <w:szCs w:val="24"/>
        </w:rPr>
        <w:br w:type="textWrapping"/>
      </w:r>
    </w:p>
    <w:p w14:paraId="69C87FC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wasn’t glamorous — but it was the difference between a project that "kind of works" and a system that "works reliably and is user-ready."</w:t>
      </w:r>
    </w:p>
    <w:p w14:paraId="4BDA615D">
      <w:pPr>
        <w:pStyle w:val="3"/>
        <w:keepNext w:val="0"/>
        <w:keepLines w:val="0"/>
        <w:spacing w:after="80" w:line="360" w:lineRule="auto"/>
        <w:rPr>
          <w:rFonts w:ascii="Times New Roman" w:hAnsi="Times New Roman" w:eastAsia="Times New Roman" w:cs="Times New Roman"/>
          <w:b/>
          <w:sz w:val="34"/>
          <w:szCs w:val="34"/>
        </w:rPr>
      </w:pPr>
      <w:bookmarkStart w:id="205" w:name="_en3mgl9ve1nm" w:colFirst="0" w:colLast="0"/>
      <w:bookmarkEnd w:id="205"/>
      <w:bookmarkStart w:id="206" w:name="_Toc9930"/>
      <w:r>
        <w:rPr>
          <w:rFonts w:ascii="Times New Roman" w:hAnsi="Times New Roman" w:eastAsia="Times New Roman" w:cs="Times New Roman"/>
          <w:b/>
          <w:sz w:val="34"/>
          <w:szCs w:val="34"/>
        </w:rPr>
        <w:t>5.7 Expanded Reflections on Testing</w:t>
      </w:r>
      <w:bookmarkEnd w:id="206"/>
    </w:p>
    <w:p w14:paraId="13D5FA7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felt like a second battle after coding.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Just when you think you are "done," testing shows you 50 things you missed.</w:t>
      </w:r>
    </w:p>
    <w:p w14:paraId="12F74EC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Personal reflections:</w:t>
      </w:r>
    </w:p>
    <w:p w14:paraId="3494DE36">
      <w:pPr>
        <w:numPr>
          <w:ilvl w:val="0"/>
          <w:numId w:val="78"/>
        </w:numPr>
        <w:spacing w:before="240" w:line="360" w:lineRule="auto"/>
        <w:rPr>
          <w:sz w:val="24"/>
          <w:szCs w:val="24"/>
        </w:rPr>
      </w:pPr>
      <w:r>
        <w:rPr>
          <w:rFonts w:ascii="Times New Roman" w:hAnsi="Times New Roman" w:eastAsia="Times New Roman" w:cs="Times New Roman"/>
          <w:b/>
          <w:sz w:val="24"/>
          <w:szCs w:val="24"/>
        </w:rPr>
        <w:t>Every success felt earned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Seeing a user log in and consult formulations without error felt genuinely satisfying.</w:t>
      </w:r>
      <w:r>
        <w:rPr>
          <w:rFonts w:ascii="Times New Roman" w:hAnsi="Times New Roman" w:eastAsia="Times New Roman" w:cs="Times New Roman"/>
          <w:sz w:val="24"/>
          <w:szCs w:val="24"/>
        </w:rPr>
        <w:br w:type="textWrapping"/>
      </w:r>
    </w:p>
    <w:p w14:paraId="4E1D9BE0">
      <w:pPr>
        <w:numPr>
          <w:ilvl w:val="0"/>
          <w:numId w:val="78"/>
        </w:numPr>
        <w:spacing w:line="360" w:lineRule="auto"/>
        <w:rPr>
          <w:sz w:val="24"/>
          <w:szCs w:val="24"/>
        </w:rPr>
      </w:pPr>
      <w:r>
        <w:rPr>
          <w:rFonts w:ascii="Times New Roman" w:hAnsi="Times New Roman" w:eastAsia="Times New Roman" w:cs="Times New Roman"/>
          <w:b/>
          <w:sz w:val="24"/>
          <w:szCs w:val="24"/>
        </w:rPr>
        <w:t>Failures taught more than successes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Each bug revealed flaws not just in code, but in assumptions and design thinking.</w:t>
      </w:r>
      <w:r>
        <w:rPr>
          <w:rFonts w:ascii="Times New Roman" w:hAnsi="Times New Roman" w:eastAsia="Times New Roman" w:cs="Times New Roman"/>
          <w:sz w:val="24"/>
          <w:szCs w:val="24"/>
        </w:rPr>
        <w:br w:type="textWrapping"/>
      </w:r>
    </w:p>
    <w:p w14:paraId="60F1CD8B">
      <w:pPr>
        <w:numPr>
          <w:ilvl w:val="0"/>
          <w:numId w:val="78"/>
        </w:numPr>
        <w:spacing w:after="240" w:line="360" w:lineRule="auto"/>
        <w:rPr>
          <w:sz w:val="24"/>
          <w:szCs w:val="24"/>
        </w:rPr>
      </w:pPr>
      <w:r>
        <w:rPr>
          <w:rFonts w:ascii="Times New Roman" w:hAnsi="Times New Roman" w:eastAsia="Times New Roman" w:cs="Times New Roman"/>
          <w:b/>
          <w:sz w:val="24"/>
          <w:szCs w:val="24"/>
        </w:rPr>
        <w:t>Real users don’t behave like developers expect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UAT taught that users misclick, misinterpret, and make mistakes we never imagined — and systems must handle all of it gracefully.</w:t>
      </w:r>
      <w:r>
        <w:rPr>
          <w:rFonts w:ascii="Times New Roman" w:hAnsi="Times New Roman" w:eastAsia="Times New Roman" w:cs="Times New Roman"/>
          <w:sz w:val="24"/>
          <w:szCs w:val="24"/>
        </w:rPr>
        <w:br w:type="textWrapping"/>
      </w:r>
    </w:p>
    <w:p w14:paraId="3767404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transformed the project from a nice demo into a resilient, dependable platform ready for real-world exposure.</w:t>
      </w:r>
    </w:p>
    <w:p w14:paraId="0C0A09F6">
      <w:pPr>
        <w:rPr>
          <w:rFonts w:ascii="Times New Roman" w:hAnsi="Times New Roman" w:eastAsia="Times New Roman" w:cs="Times New Roman"/>
          <w:b/>
          <w:sz w:val="46"/>
          <w:szCs w:val="46"/>
        </w:rPr>
      </w:pPr>
      <w:bookmarkStart w:id="207" w:name="_v4ljrd5o5iwn" w:colFirst="0" w:colLast="0"/>
      <w:bookmarkEnd w:id="207"/>
      <w:r>
        <w:rPr>
          <w:rFonts w:ascii="Times New Roman" w:hAnsi="Times New Roman" w:eastAsia="Times New Roman" w:cs="Times New Roman"/>
          <w:b/>
          <w:sz w:val="46"/>
          <w:szCs w:val="46"/>
        </w:rPr>
        <w:br w:type="page"/>
      </w:r>
    </w:p>
    <w:p w14:paraId="769EAAFC">
      <w:pPr>
        <w:pStyle w:val="2"/>
        <w:keepNext w:val="0"/>
        <w:keepLines w:val="0"/>
        <w:spacing w:before="480" w:line="360" w:lineRule="auto"/>
        <w:rPr>
          <w:rFonts w:ascii="Times New Roman" w:hAnsi="Times New Roman" w:eastAsia="Times New Roman" w:cs="Times New Roman"/>
          <w:sz w:val="24"/>
          <w:szCs w:val="24"/>
        </w:rPr>
      </w:pPr>
      <w:bookmarkStart w:id="208" w:name="_Toc26506"/>
      <w:r>
        <w:rPr>
          <w:rFonts w:ascii="Times New Roman" w:hAnsi="Times New Roman" w:eastAsia="Times New Roman" w:cs="Times New Roman"/>
          <w:b/>
          <w:sz w:val="46"/>
          <w:szCs w:val="46"/>
        </w:rPr>
        <w:t>Chapter 6: Deployment and User Manual</w:t>
      </w:r>
      <w:bookmarkEnd w:id="208"/>
    </w:p>
    <w:p w14:paraId="401283CD">
      <w:pPr>
        <w:pStyle w:val="3"/>
        <w:keepNext w:val="0"/>
        <w:keepLines w:val="0"/>
        <w:spacing w:after="80" w:line="360" w:lineRule="auto"/>
        <w:rPr>
          <w:rFonts w:ascii="Times New Roman" w:hAnsi="Times New Roman" w:eastAsia="Times New Roman" w:cs="Times New Roman"/>
          <w:b/>
          <w:sz w:val="34"/>
          <w:szCs w:val="34"/>
        </w:rPr>
      </w:pPr>
      <w:bookmarkStart w:id="209" w:name="_jazt0xkgz0jd" w:colFirst="0" w:colLast="0"/>
      <w:bookmarkEnd w:id="209"/>
      <w:bookmarkStart w:id="210" w:name="_Toc23773"/>
      <w:r>
        <w:rPr>
          <w:rFonts w:ascii="Times New Roman" w:hAnsi="Times New Roman" w:eastAsia="Times New Roman" w:cs="Times New Roman"/>
          <w:b/>
          <w:sz w:val="34"/>
          <w:szCs w:val="34"/>
        </w:rPr>
        <w:t>6.1 Introduction</w:t>
      </w:r>
      <w:bookmarkEnd w:id="210"/>
    </w:p>
    <w:p w14:paraId="21572BD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Deployment is often mistakenly viewed as the "final step" in software development, a simple process of moving code to a server. In reality, deployment is a complex and strategic phase that tests every decision made during the design and development process.</w:t>
      </w:r>
    </w:p>
    <w:p w14:paraId="283A6F5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exposes how well the system handles real environments, real devices, real users — and most importantly, real mistakes.</w:t>
      </w:r>
    </w:p>
    <w:p w14:paraId="64CE1CF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the Knowledge-Based System (KBS) for Unani Medicine Formulations, deployment wasn’t just about "getting it online." It was about building a foundation for reliability, security, maintainability, and future scalability.</w:t>
      </w:r>
    </w:p>
    <w:p w14:paraId="523A310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walks through the complete deployment journey: environment setup, backend and frontend deployment, database configuration, real-world testing, user instructions, maintenance guidelines, and reflections on what deployment taught us about system resilience.</w:t>
      </w:r>
    </w:p>
    <w:p w14:paraId="1D78D38F">
      <w:pPr>
        <w:pStyle w:val="3"/>
        <w:keepNext w:val="0"/>
        <w:keepLines w:val="0"/>
        <w:spacing w:after="80" w:line="360" w:lineRule="auto"/>
        <w:rPr>
          <w:rFonts w:ascii="Times New Roman" w:hAnsi="Times New Roman" w:eastAsia="Times New Roman" w:cs="Times New Roman"/>
          <w:b/>
          <w:sz w:val="34"/>
          <w:szCs w:val="34"/>
        </w:rPr>
      </w:pPr>
      <w:bookmarkStart w:id="211" w:name="_jsyr1gcp4z6e" w:colFirst="0" w:colLast="0"/>
      <w:bookmarkEnd w:id="211"/>
      <w:bookmarkStart w:id="212" w:name="_Toc24474"/>
      <w:r>
        <w:rPr>
          <w:rFonts w:ascii="Times New Roman" w:hAnsi="Times New Roman" w:eastAsia="Times New Roman" w:cs="Times New Roman"/>
          <w:b/>
          <w:sz w:val="34"/>
          <w:szCs w:val="34"/>
        </w:rPr>
        <w:t>6.2 Deployment Strategy</w:t>
      </w:r>
      <w:bookmarkEnd w:id="212"/>
    </w:p>
    <w:p w14:paraId="3F58D6E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Before touching any servers or building production files, a clear deployment strategy was essential.</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Key goals shaped the approach:</w:t>
      </w:r>
    </w:p>
    <w:p w14:paraId="4E38964F">
      <w:pPr>
        <w:numPr>
          <w:ilvl w:val="0"/>
          <w:numId w:val="79"/>
        </w:numPr>
        <w:spacing w:before="240" w:line="360" w:lineRule="auto"/>
        <w:rPr>
          <w:sz w:val="24"/>
          <w:szCs w:val="24"/>
        </w:rPr>
      </w:pPr>
      <w:r>
        <w:rPr>
          <w:rFonts w:ascii="Times New Roman" w:hAnsi="Times New Roman" w:eastAsia="Times New Roman" w:cs="Times New Roman"/>
          <w:b/>
          <w:sz w:val="24"/>
          <w:szCs w:val="24"/>
        </w:rPr>
        <w:t>Simplicity</w:t>
      </w:r>
      <w:r>
        <w:rPr>
          <w:rFonts w:ascii="Times New Roman" w:hAnsi="Times New Roman" w:eastAsia="Times New Roman" w:cs="Times New Roman"/>
          <w:sz w:val="24"/>
          <w:szCs w:val="24"/>
        </w:rPr>
        <w:t>: Use straightforward methods suitable for academic submission and real-user access.</w:t>
      </w:r>
    </w:p>
    <w:p w14:paraId="6BEB385A">
      <w:pPr>
        <w:numPr>
          <w:ilvl w:val="0"/>
          <w:numId w:val="79"/>
        </w:numPr>
        <w:spacing w:line="360" w:lineRule="auto"/>
        <w:rPr>
          <w:sz w:val="24"/>
          <w:szCs w:val="24"/>
        </w:rPr>
      </w:pPr>
      <w:r>
        <w:rPr>
          <w:rFonts w:ascii="Times New Roman" w:hAnsi="Times New Roman" w:eastAsia="Times New Roman" w:cs="Times New Roman"/>
          <w:b/>
          <w:sz w:val="24"/>
          <w:szCs w:val="24"/>
        </w:rPr>
        <w:t>Reliability</w:t>
      </w:r>
      <w:r>
        <w:rPr>
          <w:rFonts w:ascii="Times New Roman" w:hAnsi="Times New Roman" w:eastAsia="Times New Roman" w:cs="Times New Roman"/>
          <w:sz w:val="24"/>
          <w:szCs w:val="24"/>
        </w:rPr>
        <w:t>: Ensure the system remains available with minimal downtime.</w:t>
      </w:r>
    </w:p>
    <w:p w14:paraId="39DDC4DD">
      <w:pPr>
        <w:numPr>
          <w:ilvl w:val="0"/>
          <w:numId w:val="79"/>
        </w:numPr>
        <w:spacing w:line="360" w:lineRule="auto"/>
        <w:rPr>
          <w:sz w:val="24"/>
          <w:szCs w:val="24"/>
        </w:rPr>
      </w:pPr>
      <w:r>
        <w:rPr>
          <w:rFonts w:ascii="Times New Roman" w:hAnsi="Times New Roman" w:eastAsia="Times New Roman" w:cs="Times New Roman"/>
          <w:b/>
          <w:sz w:val="24"/>
          <w:szCs w:val="24"/>
        </w:rPr>
        <w:t>Security</w:t>
      </w:r>
      <w:r>
        <w:rPr>
          <w:rFonts w:ascii="Times New Roman" w:hAnsi="Times New Roman" w:eastAsia="Times New Roman" w:cs="Times New Roman"/>
          <w:sz w:val="24"/>
          <w:szCs w:val="24"/>
        </w:rPr>
        <w:t>: Protect user data (especially passwords) even during transmission and storage.</w:t>
      </w:r>
    </w:p>
    <w:p w14:paraId="0BD628FB">
      <w:pPr>
        <w:numPr>
          <w:ilvl w:val="0"/>
          <w:numId w:val="79"/>
        </w:numPr>
        <w:spacing w:after="240" w:line="360" w:lineRule="auto"/>
        <w:rPr>
          <w:sz w:val="24"/>
          <w:szCs w:val="24"/>
        </w:rPr>
      </w:pPr>
      <w:r>
        <w:rPr>
          <w:rFonts w:ascii="Times New Roman" w:hAnsi="Times New Roman" w:eastAsia="Times New Roman" w:cs="Times New Roman"/>
          <w:b/>
          <w:sz w:val="24"/>
          <w:szCs w:val="24"/>
        </w:rPr>
        <w:t>Future Scalability</w:t>
      </w:r>
      <w:r>
        <w:rPr>
          <w:rFonts w:ascii="Times New Roman" w:hAnsi="Times New Roman" w:eastAsia="Times New Roman" w:cs="Times New Roman"/>
          <w:sz w:val="24"/>
          <w:szCs w:val="24"/>
        </w:rPr>
        <w:t>: Lay groundwork for migrating to scalable cloud solutions later if needed.</w:t>
      </w:r>
    </w:p>
    <w:p w14:paraId="31EEDEB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Strategic decisions included</w:t>
      </w:r>
      <w:r>
        <w:rPr>
          <w:rFonts w:ascii="Times New Roman" w:hAnsi="Times New Roman" w:eastAsia="Times New Roman" w:cs="Times New Roman"/>
          <w:sz w:val="24"/>
          <w:szCs w:val="24"/>
        </w:rPr>
        <w:t>:</w:t>
      </w:r>
    </w:p>
    <w:p w14:paraId="33E37298">
      <w:pPr>
        <w:numPr>
          <w:ilvl w:val="0"/>
          <w:numId w:val="80"/>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Deploying frontend and backend separately (modular architecture).</w:t>
      </w:r>
    </w:p>
    <w:p w14:paraId="37AFEFB6">
      <w:pPr>
        <w:numPr>
          <w:ilvl w:val="0"/>
          <w:numId w:val="8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Hosting on basic HTTP servers initially (can easily upgrade later).</w:t>
      </w:r>
    </w:p>
    <w:p w14:paraId="738BDF52">
      <w:pPr>
        <w:numPr>
          <w:ilvl w:val="0"/>
          <w:numId w:val="8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environment variables for sensitive configurations.</w:t>
      </w:r>
    </w:p>
    <w:p w14:paraId="5803548F">
      <w:pPr>
        <w:numPr>
          <w:ilvl w:val="0"/>
          <w:numId w:val="8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Keeping database backups manual but frequent.</w:t>
      </w:r>
    </w:p>
    <w:p w14:paraId="12CFD0E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careful planning ensured that deployment wasn’t an afterthought but an integral part of system design.</w:t>
      </w:r>
    </w:p>
    <w:p w14:paraId="498D4D43">
      <w:pPr>
        <w:pStyle w:val="3"/>
        <w:keepNext w:val="0"/>
        <w:keepLines w:val="0"/>
        <w:spacing w:after="80" w:line="360" w:lineRule="auto"/>
        <w:rPr>
          <w:rFonts w:ascii="Times New Roman" w:hAnsi="Times New Roman" w:eastAsia="Times New Roman" w:cs="Times New Roman"/>
          <w:b/>
          <w:sz w:val="34"/>
          <w:szCs w:val="34"/>
        </w:rPr>
      </w:pPr>
      <w:bookmarkStart w:id="213" w:name="_aquyeeiw78r4" w:colFirst="0" w:colLast="0"/>
      <w:bookmarkEnd w:id="213"/>
      <w:bookmarkStart w:id="214" w:name="_Toc21237"/>
      <w:r>
        <w:rPr>
          <w:rFonts w:ascii="Times New Roman" w:hAnsi="Times New Roman" w:eastAsia="Times New Roman" w:cs="Times New Roman"/>
          <w:b/>
          <w:sz w:val="34"/>
          <w:szCs w:val="34"/>
        </w:rPr>
        <w:t>6.3 Backend Deployment (Node.js + Express.js)</w:t>
      </w:r>
      <w:bookmarkEnd w:id="214"/>
    </w:p>
    <w:p w14:paraId="4CD9D10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backend forms the heart of the KBS system — handling user authentication, processing searches, serving consultations, and managing admin operations.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Deploying it properly was critical.</w:t>
      </w:r>
    </w:p>
    <w:p w14:paraId="5B355455">
      <w:pPr>
        <w:pStyle w:val="4"/>
        <w:keepNext w:val="0"/>
        <w:keepLines w:val="0"/>
        <w:spacing w:before="280" w:line="360" w:lineRule="auto"/>
        <w:rPr>
          <w:rFonts w:ascii="Times New Roman" w:hAnsi="Times New Roman" w:eastAsia="Times New Roman" w:cs="Times New Roman"/>
          <w:b/>
          <w:color w:val="000000"/>
          <w:sz w:val="26"/>
          <w:szCs w:val="26"/>
        </w:rPr>
      </w:pPr>
      <w:bookmarkStart w:id="215" w:name="_1cx9ha6o3jdx" w:colFirst="0" w:colLast="0"/>
      <w:bookmarkEnd w:id="215"/>
      <w:bookmarkStart w:id="216" w:name="_Toc23329"/>
      <w:r>
        <w:rPr>
          <w:rFonts w:ascii="Times New Roman" w:hAnsi="Times New Roman" w:eastAsia="Times New Roman" w:cs="Times New Roman"/>
          <w:b/>
          <w:color w:val="000000"/>
          <w:sz w:val="26"/>
          <w:szCs w:val="26"/>
        </w:rPr>
        <w:t>6.3.1 Backend Preparation</w:t>
      </w:r>
      <w:bookmarkEnd w:id="216"/>
    </w:p>
    <w:p w14:paraId="27F129B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the backend was cleaned up for production:</w:t>
      </w:r>
    </w:p>
    <w:p w14:paraId="69D9BCA6">
      <w:pPr>
        <w:numPr>
          <w:ilvl w:val="0"/>
          <w:numId w:val="81"/>
        </w:numPr>
        <w:spacing w:before="240" w:line="360" w:lineRule="auto"/>
        <w:rPr>
          <w:sz w:val="24"/>
          <w:szCs w:val="24"/>
        </w:rPr>
      </w:pPr>
      <w:r>
        <w:rPr>
          <w:rFonts w:ascii="Times New Roman" w:hAnsi="Times New Roman" w:eastAsia="Times New Roman" w:cs="Times New Roman"/>
          <w:b/>
          <w:sz w:val="24"/>
          <w:szCs w:val="24"/>
        </w:rPr>
        <w:t>Removed Development Logs</w:t>
      </w:r>
      <w:r>
        <w:rPr>
          <w:rFonts w:ascii="Times New Roman" w:hAnsi="Times New Roman" w:eastAsia="Times New Roman" w:cs="Times New Roman"/>
          <w:sz w:val="24"/>
          <w:szCs w:val="24"/>
        </w:rPr>
        <w:t>: No unnecessary console outputs cluttering server logs.</w:t>
      </w:r>
    </w:p>
    <w:p w14:paraId="61271979">
      <w:pPr>
        <w:numPr>
          <w:ilvl w:val="0"/>
          <w:numId w:val="81"/>
        </w:numPr>
        <w:spacing w:line="360" w:lineRule="auto"/>
        <w:rPr>
          <w:sz w:val="24"/>
          <w:szCs w:val="24"/>
        </w:rPr>
      </w:pPr>
      <w:r>
        <w:rPr>
          <w:rFonts w:ascii="Times New Roman" w:hAnsi="Times New Roman" w:eastAsia="Times New Roman" w:cs="Times New Roman"/>
          <w:b/>
          <w:sz w:val="24"/>
          <w:szCs w:val="24"/>
        </w:rPr>
        <w:t>Optimized APIs</w:t>
      </w:r>
      <w:r>
        <w:rPr>
          <w:rFonts w:ascii="Times New Roman" w:hAnsi="Times New Roman" w:eastAsia="Times New Roman" w:cs="Times New Roman"/>
          <w:sz w:val="24"/>
          <w:szCs w:val="24"/>
        </w:rPr>
        <w:t>: Ensured all API endpoints were secure and efficient.</w:t>
      </w:r>
    </w:p>
    <w:p w14:paraId="340929C0">
      <w:pPr>
        <w:numPr>
          <w:ilvl w:val="0"/>
          <w:numId w:val="81"/>
        </w:numPr>
        <w:spacing w:after="240" w:line="360" w:lineRule="auto"/>
        <w:rPr>
          <w:sz w:val="24"/>
          <w:szCs w:val="24"/>
        </w:rPr>
      </w:pPr>
      <w:r>
        <w:rPr>
          <w:rFonts w:ascii="Times New Roman" w:hAnsi="Times New Roman" w:eastAsia="Times New Roman" w:cs="Times New Roman"/>
          <w:b/>
          <w:sz w:val="24"/>
          <w:szCs w:val="24"/>
        </w:rPr>
        <w:t>Environment Variables Setup</w:t>
      </w:r>
      <w:r>
        <w:rPr>
          <w:rFonts w:ascii="Times New Roman" w:hAnsi="Times New Roman" w:eastAsia="Times New Roman" w:cs="Times New Roman"/>
          <w:sz w:val="24"/>
          <w:szCs w:val="24"/>
        </w:rPr>
        <w:t xml:space="preserve">: Created a </w:t>
      </w:r>
      <w:r>
        <w:rPr>
          <w:rFonts w:ascii="Times New Roman" w:hAnsi="Times New Roman" w:eastAsia="Times New Roman" w:cs="Times New Roman"/>
          <w:color w:val="188038"/>
          <w:sz w:val="24"/>
          <w:szCs w:val="24"/>
        </w:rPr>
        <w:t>.env</w:t>
      </w:r>
      <w:r>
        <w:rPr>
          <w:rFonts w:ascii="Times New Roman" w:hAnsi="Times New Roman" w:eastAsia="Times New Roman" w:cs="Times New Roman"/>
          <w:sz w:val="24"/>
          <w:szCs w:val="24"/>
        </w:rPr>
        <w:t xml:space="preserve"> file storing sensitive info like database URLs, JWT secrets, SMTP configs.</w:t>
      </w:r>
    </w:p>
    <w:p w14:paraId="5E9368B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Example </w:t>
      </w:r>
      <w:r>
        <w:rPr>
          <w:rFonts w:ascii="Times New Roman" w:hAnsi="Times New Roman" w:eastAsia="Times New Roman" w:cs="Times New Roman"/>
          <w:color w:val="188038"/>
          <w:sz w:val="24"/>
          <w:szCs w:val="24"/>
        </w:rPr>
        <w:t>.env</w:t>
      </w:r>
      <w:r>
        <w:rPr>
          <w:rFonts w:ascii="Times New Roman" w:hAnsi="Times New Roman" w:eastAsia="Times New Roman" w:cs="Times New Roman"/>
          <w:sz w:val="24"/>
          <w:szCs w:val="24"/>
        </w:rPr>
        <w:t xml:space="preserve"> structure:</w:t>
      </w:r>
    </w:p>
    <w:p w14:paraId="582516A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DB_HOST=localhost</w:t>
      </w:r>
    </w:p>
    <w:p w14:paraId="21E2431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DB_USER=admin</w:t>
      </w:r>
    </w:p>
    <w:p w14:paraId="00353F2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DB_PASS=supersecret</w:t>
      </w:r>
    </w:p>
    <w:p w14:paraId="15C359B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JWT_SECRET=myjwtsecretkey</w:t>
      </w:r>
    </w:p>
    <w:p w14:paraId="02555F9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SMTP_SERVER=smtp.test.com</w:t>
      </w:r>
    </w:p>
    <w:p w14:paraId="20417FE7">
      <w:pPr>
        <w:numPr>
          <w:ilvl w:val="0"/>
          <w:numId w:val="82"/>
        </w:numPr>
        <w:spacing w:before="240" w:after="240" w:line="360" w:lineRule="auto"/>
        <w:rPr>
          <w:sz w:val="24"/>
          <w:szCs w:val="24"/>
        </w:rPr>
      </w:pPr>
      <w:r>
        <w:rPr>
          <w:rFonts w:ascii="Times New Roman" w:hAnsi="Times New Roman" w:eastAsia="Times New Roman" w:cs="Times New Roman"/>
          <w:b/>
          <w:sz w:val="24"/>
          <w:szCs w:val="24"/>
        </w:rPr>
        <w:t>Tested Locally</w:t>
      </w:r>
      <w:r>
        <w:rPr>
          <w:rFonts w:ascii="Times New Roman" w:hAnsi="Times New Roman" w:eastAsia="Times New Roman" w:cs="Times New Roman"/>
          <w:sz w:val="24"/>
          <w:szCs w:val="24"/>
        </w:rPr>
        <w:t>: Postman was used to simulate real-world API flows.</w:t>
      </w:r>
    </w:p>
    <w:p w14:paraId="0BD48E9B">
      <w:pPr>
        <w:pStyle w:val="4"/>
        <w:keepNext w:val="0"/>
        <w:keepLines w:val="0"/>
        <w:spacing w:before="280" w:line="360" w:lineRule="auto"/>
        <w:rPr>
          <w:rFonts w:ascii="Times New Roman" w:hAnsi="Times New Roman" w:eastAsia="Times New Roman" w:cs="Times New Roman"/>
          <w:b/>
          <w:color w:val="000000"/>
          <w:sz w:val="26"/>
          <w:szCs w:val="26"/>
        </w:rPr>
      </w:pPr>
      <w:bookmarkStart w:id="217" w:name="_udyipyidvcyx" w:colFirst="0" w:colLast="0"/>
      <w:bookmarkEnd w:id="217"/>
      <w:bookmarkStart w:id="218" w:name="_Toc23826"/>
      <w:r>
        <w:rPr>
          <w:rFonts w:ascii="Times New Roman" w:hAnsi="Times New Roman" w:eastAsia="Times New Roman" w:cs="Times New Roman"/>
          <w:b/>
          <w:color w:val="000000"/>
          <w:sz w:val="26"/>
          <w:szCs w:val="26"/>
        </w:rPr>
        <w:t>6.3.2 Backend Hosting</w:t>
      </w:r>
      <w:bookmarkEnd w:id="218"/>
    </w:p>
    <w:p w14:paraId="746F8A1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Since this was an academic deployment with limited funding, backend hosting was done using a basic local HTTP server (future-ready for cloud).</w:t>
      </w:r>
    </w:p>
    <w:p w14:paraId="76126CC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Steps:</w:t>
      </w:r>
    </w:p>
    <w:p w14:paraId="3BE35E90">
      <w:pPr>
        <w:numPr>
          <w:ilvl w:val="0"/>
          <w:numId w:val="8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Installed Node.js runtime on the target server.</w:t>
      </w:r>
    </w:p>
    <w:p w14:paraId="1CAF9F8B">
      <w:pPr>
        <w:numPr>
          <w:ilvl w:val="0"/>
          <w:numId w:val="8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Cloned the backend code repository.</w:t>
      </w:r>
    </w:p>
    <w:p w14:paraId="18885A2F">
      <w:pPr>
        <w:numPr>
          <w:ilvl w:val="0"/>
          <w:numId w:val="83"/>
        </w:numPr>
        <w:spacing w:line="360" w:lineRule="auto"/>
        <w:rPr>
          <w:sz w:val="24"/>
          <w:szCs w:val="24"/>
        </w:rPr>
      </w:pPr>
      <w:r>
        <w:rPr>
          <w:rFonts w:ascii="Times New Roman" w:hAnsi="Times New Roman" w:eastAsia="Times New Roman" w:cs="Times New Roman"/>
          <w:sz w:val="24"/>
          <w:szCs w:val="24"/>
        </w:rPr>
        <w:t xml:space="preserve">Installed necessary packages using </w:t>
      </w:r>
      <w:r>
        <w:rPr>
          <w:rFonts w:ascii="Times New Roman" w:hAnsi="Times New Roman" w:eastAsia="Times New Roman" w:cs="Times New Roman"/>
          <w:color w:val="188038"/>
          <w:sz w:val="24"/>
          <w:szCs w:val="24"/>
        </w:rPr>
        <w:t>npm install</w:t>
      </w:r>
      <w:r>
        <w:rPr>
          <w:rFonts w:ascii="Times New Roman" w:hAnsi="Times New Roman" w:eastAsia="Times New Roman" w:cs="Times New Roman"/>
          <w:sz w:val="24"/>
          <w:szCs w:val="24"/>
        </w:rPr>
        <w:t>.</w:t>
      </w:r>
    </w:p>
    <w:p w14:paraId="41F889E0">
      <w:pPr>
        <w:numPr>
          <w:ilvl w:val="0"/>
          <w:numId w:val="8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Set environment variables manually on server.</w:t>
      </w:r>
    </w:p>
    <w:p w14:paraId="76CE372E">
      <w:pPr>
        <w:numPr>
          <w:ilvl w:val="0"/>
          <w:numId w:val="8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Started the server using:</w:t>
      </w:r>
    </w:p>
    <w:p w14:paraId="6027D3A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npm run start</w:t>
      </w:r>
    </w:p>
    <w:p w14:paraId="72EE7AF6">
      <w:pPr>
        <w:numPr>
          <w:ilvl w:val="0"/>
          <w:numId w:val="84"/>
        </w:num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Verified server APIs using Postman and browser console.</w:t>
      </w:r>
    </w:p>
    <w:p w14:paraId="41F0276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maintain security:</w:t>
      </w:r>
    </w:p>
    <w:p w14:paraId="352473F5">
      <w:pPr>
        <w:numPr>
          <w:ilvl w:val="0"/>
          <w:numId w:val="8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Ports were restricted using firewall rules.</w:t>
      </w:r>
    </w:p>
    <w:p w14:paraId="52815A2A">
      <w:pPr>
        <w:numPr>
          <w:ilvl w:val="0"/>
          <w:numId w:val="8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CORS headers allowed only frontend domain to access backend APIs.</w:t>
      </w:r>
    </w:p>
    <w:p w14:paraId="476CE722">
      <w:pPr>
        <w:pStyle w:val="4"/>
        <w:keepNext w:val="0"/>
        <w:keepLines w:val="0"/>
        <w:spacing w:before="280" w:line="360" w:lineRule="auto"/>
        <w:rPr>
          <w:rFonts w:ascii="Times New Roman" w:hAnsi="Times New Roman" w:eastAsia="Times New Roman" w:cs="Times New Roman"/>
          <w:b/>
          <w:color w:val="000000"/>
          <w:sz w:val="26"/>
          <w:szCs w:val="26"/>
        </w:rPr>
      </w:pPr>
      <w:bookmarkStart w:id="219" w:name="_azgk83ickj9b" w:colFirst="0" w:colLast="0"/>
      <w:bookmarkEnd w:id="219"/>
      <w:bookmarkStart w:id="220" w:name="_Toc1107"/>
      <w:r>
        <w:rPr>
          <w:rFonts w:ascii="Times New Roman" w:hAnsi="Times New Roman" w:eastAsia="Times New Roman" w:cs="Times New Roman"/>
          <w:b/>
          <w:color w:val="000000"/>
          <w:sz w:val="26"/>
          <w:szCs w:val="26"/>
        </w:rPr>
        <w:t>6.3.3 Challenges Faced During Backend Deployment</w:t>
      </w:r>
      <w:bookmarkEnd w:id="220"/>
    </w:p>
    <w:p w14:paraId="37EBD01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CORS Errors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First attempt to connect frontend to backend triggered CORS policy errors. Solution: Configured Express middleware to allow specific origins.</w:t>
      </w:r>
    </w:p>
    <w:p w14:paraId="6C9A691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Environment Variable Mistakes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Initial server crashes were caused by missing or misnamed environment variables. Lesson: Always double-check </w:t>
      </w:r>
      <w:r>
        <w:rPr>
          <w:rFonts w:ascii="Times New Roman" w:hAnsi="Times New Roman" w:eastAsia="Times New Roman" w:cs="Times New Roman"/>
          <w:color w:val="188038"/>
          <w:sz w:val="24"/>
          <w:szCs w:val="24"/>
        </w:rPr>
        <w:t>.env</w:t>
      </w:r>
      <w:r>
        <w:rPr>
          <w:rFonts w:ascii="Times New Roman" w:hAnsi="Times New Roman" w:eastAsia="Times New Roman" w:cs="Times New Roman"/>
          <w:sz w:val="24"/>
          <w:szCs w:val="24"/>
        </w:rPr>
        <w:t xml:space="preserve"> files carefully.</w:t>
      </w:r>
    </w:p>
    <w:p w14:paraId="7ABF027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Session Timeout Bugs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Tokens expired too quickly during initial testing, disrupting sessions. Extended token validity for academic demo sessions.</w:t>
      </w:r>
    </w:p>
    <w:p w14:paraId="0CCF023A">
      <w:pPr>
        <w:pStyle w:val="3"/>
        <w:keepNext w:val="0"/>
        <w:keepLines w:val="0"/>
        <w:spacing w:after="80" w:line="360" w:lineRule="auto"/>
        <w:rPr>
          <w:rFonts w:ascii="Times New Roman" w:hAnsi="Times New Roman" w:eastAsia="Times New Roman" w:cs="Times New Roman"/>
          <w:b/>
          <w:sz w:val="34"/>
          <w:szCs w:val="34"/>
        </w:rPr>
      </w:pPr>
      <w:bookmarkStart w:id="221" w:name="_fu1i6j7hjdeh" w:colFirst="0" w:colLast="0"/>
      <w:bookmarkEnd w:id="221"/>
      <w:bookmarkStart w:id="222" w:name="_Toc20998"/>
      <w:r>
        <w:rPr>
          <w:rFonts w:ascii="Times New Roman" w:hAnsi="Times New Roman" w:eastAsia="Times New Roman" w:cs="Times New Roman"/>
          <w:b/>
          <w:sz w:val="34"/>
          <w:szCs w:val="34"/>
        </w:rPr>
        <w:t>6.4 Frontend Deployment (Vue.js)</w:t>
      </w:r>
      <w:bookmarkEnd w:id="222"/>
    </w:p>
    <w:p w14:paraId="7C9520F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frontend, built using Vue.js, was the face of the system — the first impression users received.</w:t>
      </w:r>
    </w:p>
    <w:p w14:paraId="001DAE66">
      <w:pPr>
        <w:pStyle w:val="4"/>
        <w:keepNext w:val="0"/>
        <w:keepLines w:val="0"/>
        <w:spacing w:before="280" w:line="360" w:lineRule="auto"/>
        <w:rPr>
          <w:rFonts w:ascii="Times New Roman" w:hAnsi="Times New Roman" w:eastAsia="Times New Roman" w:cs="Times New Roman"/>
          <w:b/>
          <w:color w:val="000000"/>
          <w:sz w:val="26"/>
          <w:szCs w:val="26"/>
        </w:rPr>
      </w:pPr>
      <w:bookmarkStart w:id="223" w:name="_pjubkdc1pg8w" w:colFirst="0" w:colLast="0"/>
      <w:bookmarkEnd w:id="223"/>
      <w:bookmarkStart w:id="224" w:name="_Toc32377"/>
      <w:r>
        <w:rPr>
          <w:rFonts w:ascii="Times New Roman" w:hAnsi="Times New Roman" w:eastAsia="Times New Roman" w:cs="Times New Roman"/>
          <w:b/>
          <w:color w:val="000000"/>
          <w:sz w:val="26"/>
          <w:szCs w:val="26"/>
        </w:rPr>
        <w:t>6.4.1 Frontend Preparation</w:t>
      </w:r>
      <w:bookmarkEnd w:id="224"/>
    </w:p>
    <w:p w14:paraId="0DB8217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the development version was prepared for production:</w:t>
      </w:r>
    </w:p>
    <w:p w14:paraId="6BE7FA90">
      <w:pPr>
        <w:numPr>
          <w:ilvl w:val="0"/>
          <w:numId w:val="86"/>
        </w:numPr>
        <w:spacing w:before="240" w:after="240" w:line="360" w:lineRule="auto"/>
        <w:rPr>
          <w:sz w:val="24"/>
          <w:szCs w:val="24"/>
        </w:rPr>
      </w:pPr>
      <w:r>
        <w:rPr>
          <w:rFonts w:ascii="Times New Roman" w:hAnsi="Times New Roman" w:eastAsia="Times New Roman" w:cs="Times New Roman"/>
          <w:b/>
          <w:sz w:val="24"/>
          <w:szCs w:val="24"/>
        </w:rPr>
        <w:t>Build Optimization</w:t>
      </w:r>
      <w:r>
        <w:rPr>
          <w:rFonts w:ascii="Times New Roman" w:hAnsi="Times New Roman" w:eastAsia="Times New Roman" w:cs="Times New Roman"/>
          <w:sz w:val="24"/>
          <w:szCs w:val="24"/>
        </w:rPr>
        <w:t>: Ran:</w:t>
      </w:r>
    </w:p>
    <w:p w14:paraId="3D8460F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npm run build</w:t>
      </w:r>
    </w:p>
    <w:p w14:paraId="1A88394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generated minified, optimized static files inside </w:t>
      </w:r>
      <w:r>
        <w:rPr>
          <w:rFonts w:ascii="Times New Roman" w:hAnsi="Times New Roman" w:eastAsia="Times New Roman" w:cs="Times New Roman"/>
          <w:color w:val="188038"/>
          <w:sz w:val="24"/>
          <w:szCs w:val="24"/>
        </w:rPr>
        <w:t>/dist</w:t>
      </w:r>
      <w:r>
        <w:rPr>
          <w:rFonts w:ascii="Times New Roman" w:hAnsi="Times New Roman" w:eastAsia="Times New Roman" w:cs="Times New Roman"/>
          <w:sz w:val="24"/>
          <w:szCs w:val="24"/>
        </w:rPr>
        <w:t xml:space="preserve"> folder.</w:t>
      </w:r>
    </w:p>
    <w:p w14:paraId="77090019">
      <w:pPr>
        <w:numPr>
          <w:ilvl w:val="0"/>
          <w:numId w:val="87"/>
        </w:numPr>
        <w:spacing w:before="240" w:line="360" w:lineRule="auto"/>
        <w:rPr>
          <w:sz w:val="24"/>
          <w:szCs w:val="24"/>
        </w:rPr>
      </w:pPr>
      <w:r>
        <w:rPr>
          <w:rFonts w:ascii="Times New Roman" w:hAnsi="Times New Roman" w:eastAsia="Times New Roman" w:cs="Times New Roman"/>
          <w:b/>
          <w:sz w:val="24"/>
          <w:szCs w:val="24"/>
        </w:rPr>
        <w:t>Environment Variables</w:t>
      </w:r>
      <w:r>
        <w:rPr>
          <w:rFonts w:ascii="Times New Roman" w:hAnsi="Times New Roman" w:eastAsia="Times New Roman" w:cs="Times New Roman"/>
          <w:sz w:val="24"/>
          <w:szCs w:val="24"/>
        </w:rPr>
        <w:t>:</w:t>
      </w:r>
    </w:p>
    <w:p w14:paraId="2F55B399">
      <w:pPr>
        <w:numPr>
          <w:ilvl w:val="1"/>
          <w:numId w:val="87"/>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URLs were updated to point to live backend, not localhost.</w:t>
      </w:r>
    </w:p>
    <w:p w14:paraId="05D7B972">
      <w:pPr>
        <w:numPr>
          <w:ilvl w:val="1"/>
          <w:numId w:val="87"/>
        </w:numPr>
        <w:spacing w:after="240" w:line="360" w:lineRule="auto"/>
        <w:rPr>
          <w:sz w:val="24"/>
          <w:szCs w:val="24"/>
        </w:rPr>
      </w:pPr>
      <w:r>
        <w:rPr>
          <w:rFonts w:ascii="Times New Roman" w:hAnsi="Times New Roman" w:eastAsia="Times New Roman" w:cs="Times New Roman"/>
          <w:sz w:val="24"/>
          <w:szCs w:val="24"/>
        </w:rPr>
        <w:t xml:space="preserve">Used </w:t>
      </w:r>
      <w:r>
        <w:rPr>
          <w:rFonts w:ascii="Times New Roman" w:hAnsi="Times New Roman" w:eastAsia="Times New Roman" w:cs="Times New Roman"/>
          <w:color w:val="188038"/>
          <w:sz w:val="24"/>
          <w:szCs w:val="24"/>
        </w:rPr>
        <w:t>.env.production</w:t>
      </w:r>
      <w:r>
        <w:rPr>
          <w:rFonts w:ascii="Times New Roman" w:hAnsi="Times New Roman" w:eastAsia="Times New Roman" w:cs="Times New Roman"/>
          <w:sz w:val="24"/>
          <w:szCs w:val="24"/>
        </w:rPr>
        <w:t xml:space="preserve"> file in Vue.js.</w:t>
      </w:r>
    </w:p>
    <w:p w14:paraId="3FF1FB1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w:t>
      </w:r>
    </w:p>
    <w:p w14:paraId="413B8A4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VUE_APP_API_BASE_URL=https://backend.myunaniapp.com/api</w:t>
      </w:r>
    </w:p>
    <w:p w14:paraId="2434EAF0">
      <w:pPr>
        <w:numPr>
          <w:ilvl w:val="0"/>
          <w:numId w:val="88"/>
        </w:numPr>
        <w:spacing w:before="240" w:after="240" w:line="360" w:lineRule="auto"/>
        <w:rPr>
          <w:sz w:val="24"/>
          <w:szCs w:val="24"/>
        </w:rPr>
      </w:pPr>
      <w:r>
        <w:rPr>
          <w:rFonts w:ascii="Times New Roman" w:hAnsi="Times New Roman" w:eastAsia="Times New Roman" w:cs="Times New Roman"/>
          <w:b/>
          <w:sz w:val="24"/>
          <w:szCs w:val="24"/>
        </w:rPr>
        <w:t>Performance Tuning</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Lazy loading was implemented for routes like Admin Dashboard to reduce initial page load time.</w:t>
      </w:r>
    </w:p>
    <w:p w14:paraId="1D25B98E">
      <w:pPr>
        <w:pStyle w:val="4"/>
        <w:keepNext w:val="0"/>
        <w:keepLines w:val="0"/>
        <w:spacing w:before="280" w:line="360" w:lineRule="auto"/>
        <w:rPr>
          <w:rFonts w:ascii="Times New Roman" w:hAnsi="Times New Roman" w:eastAsia="Times New Roman" w:cs="Times New Roman"/>
          <w:b/>
          <w:color w:val="000000"/>
          <w:sz w:val="26"/>
          <w:szCs w:val="26"/>
        </w:rPr>
      </w:pPr>
      <w:bookmarkStart w:id="225" w:name="_9ee8p3t3b2fg" w:colFirst="0" w:colLast="0"/>
      <w:bookmarkEnd w:id="225"/>
      <w:bookmarkStart w:id="226" w:name="_Toc22705"/>
      <w:r>
        <w:rPr>
          <w:rFonts w:ascii="Times New Roman" w:hAnsi="Times New Roman" w:eastAsia="Times New Roman" w:cs="Times New Roman"/>
          <w:b/>
          <w:color w:val="000000"/>
          <w:sz w:val="26"/>
          <w:szCs w:val="26"/>
        </w:rPr>
        <w:t>6.4.2 Frontend Hosting</w:t>
      </w:r>
      <w:bookmarkEnd w:id="226"/>
    </w:p>
    <w:p w14:paraId="4B4C312F">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Hosting was done on a basic HTTP static server (like live-server or simple file hosting platforms).</w:t>
      </w:r>
    </w:p>
    <w:p w14:paraId="4507C58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Steps:</w:t>
      </w:r>
    </w:p>
    <w:p w14:paraId="56324DCC">
      <w:pPr>
        <w:numPr>
          <w:ilvl w:val="0"/>
          <w:numId w:val="89"/>
        </w:numPr>
        <w:spacing w:before="240" w:line="360" w:lineRule="auto"/>
        <w:rPr>
          <w:sz w:val="24"/>
          <w:szCs w:val="24"/>
        </w:rPr>
      </w:pPr>
      <w:r>
        <w:rPr>
          <w:rFonts w:ascii="Times New Roman" w:hAnsi="Times New Roman" w:eastAsia="Times New Roman" w:cs="Times New Roman"/>
          <w:sz w:val="24"/>
          <w:szCs w:val="24"/>
        </w:rPr>
        <w:t xml:space="preserve">Copy </w:t>
      </w:r>
      <w:r>
        <w:rPr>
          <w:rFonts w:ascii="Times New Roman" w:hAnsi="Times New Roman" w:eastAsia="Times New Roman" w:cs="Times New Roman"/>
          <w:color w:val="188038"/>
          <w:sz w:val="24"/>
          <w:szCs w:val="24"/>
        </w:rPr>
        <w:t>/dist</w:t>
      </w:r>
      <w:r>
        <w:rPr>
          <w:rFonts w:ascii="Times New Roman" w:hAnsi="Times New Roman" w:eastAsia="Times New Roman" w:cs="Times New Roman"/>
          <w:sz w:val="24"/>
          <w:szCs w:val="24"/>
        </w:rPr>
        <w:t xml:space="preserve"> folder contents to the hosting server.</w:t>
      </w:r>
    </w:p>
    <w:p w14:paraId="62DF5EF4">
      <w:pPr>
        <w:numPr>
          <w:ilvl w:val="0"/>
          <w:numId w:val="8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 server to redirect all unknown routes (important for Vue SPA behavior).</w:t>
      </w:r>
    </w:p>
    <w:p w14:paraId="2E4A9A4C">
      <w:pPr>
        <w:numPr>
          <w:ilvl w:val="0"/>
          <w:numId w:val="8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Link frontend domain to backend API.</w:t>
      </w:r>
    </w:p>
    <w:p w14:paraId="7F0E1F6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Browsers were tested across:</w:t>
      </w:r>
    </w:p>
    <w:p w14:paraId="5BD7FC20">
      <w:pPr>
        <w:numPr>
          <w:ilvl w:val="0"/>
          <w:numId w:val="90"/>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Chrome</w:t>
      </w:r>
    </w:p>
    <w:p w14:paraId="07F03092">
      <w:pPr>
        <w:numPr>
          <w:ilvl w:val="0"/>
          <w:numId w:val="9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Firefox</w:t>
      </w:r>
    </w:p>
    <w:p w14:paraId="2483F575">
      <w:pPr>
        <w:numPr>
          <w:ilvl w:val="0"/>
          <w:numId w:val="9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Microsoft Edge</w:t>
      </w:r>
    </w:p>
    <w:p w14:paraId="756C479E">
      <w:pPr>
        <w:numPr>
          <w:ilvl w:val="0"/>
          <w:numId w:val="9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Android Devices</w:t>
      </w:r>
    </w:p>
    <w:p w14:paraId="5604687D">
      <w:pPr>
        <w:numPr>
          <w:ilvl w:val="0"/>
          <w:numId w:val="9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iPhones</w:t>
      </w:r>
    </w:p>
    <w:p w14:paraId="0229796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Responsiveness, routing, and API calls were verified.</w:t>
      </w:r>
    </w:p>
    <w:p w14:paraId="0C24014C">
      <w:pPr>
        <w:pStyle w:val="4"/>
        <w:keepNext w:val="0"/>
        <w:keepLines w:val="0"/>
        <w:spacing w:before="280" w:line="360" w:lineRule="auto"/>
        <w:rPr>
          <w:rFonts w:ascii="Times New Roman" w:hAnsi="Times New Roman" w:eastAsia="Times New Roman" w:cs="Times New Roman"/>
          <w:b/>
          <w:color w:val="000000"/>
          <w:sz w:val="26"/>
          <w:szCs w:val="26"/>
        </w:rPr>
      </w:pPr>
      <w:bookmarkStart w:id="227" w:name="_ig6wx4ukaz2o" w:colFirst="0" w:colLast="0"/>
      <w:bookmarkEnd w:id="227"/>
      <w:bookmarkStart w:id="228" w:name="_Toc2758"/>
      <w:r>
        <w:rPr>
          <w:rFonts w:ascii="Times New Roman" w:hAnsi="Times New Roman" w:eastAsia="Times New Roman" w:cs="Times New Roman"/>
          <w:b/>
          <w:color w:val="000000"/>
          <w:sz w:val="26"/>
          <w:szCs w:val="26"/>
        </w:rPr>
        <w:t>6.4.3 Challenges Faced During Frontend Deployment</w:t>
      </w:r>
      <w:bookmarkEnd w:id="228"/>
    </w:p>
    <w:p w14:paraId="5C528B0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Route Refreshing Failures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SPA-style routing caused 404 errors on refresh. Solution: Configured server to fallback to </w:t>
      </w:r>
      <w:r>
        <w:rPr>
          <w:rFonts w:ascii="Times New Roman" w:hAnsi="Times New Roman" w:eastAsia="Times New Roman" w:cs="Times New Roman"/>
          <w:color w:val="188038"/>
          <w:sz w:val="24"/>
          <w:szCs w:val="24"/>
        </w:rPr>
        <w:t>index.html</w:t>
      </w:r>
      <w:r>
        <w:rPr>
          <w:rFonts w:ascii="Times New Roman" w:hAnsi="Times New Roman" w:eastAsia="Times New Roman" w:cs="Times New Roman"/>
          <w:sz w:val="24"/>
          <w:szCs w:val="24"/>
        </w:rPr>
        <w:t>.</w:t>
      </w:r>
    </w:p>
    <w:p w14:paraId="65ABF11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Hardcoded API URLs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Forgot to replace localhost URLs in some API calls, causing failures.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Lesson: Always use environment variables for all URLs, no hardcoding.</w:t>
      </w:r>
    </w:p>
    <w:p w14:paraId="104C9EFA">
      <w:pPr>
        <w:pStyle w:val="3"/>
        <w:keepNext w:val="0"/>
        <w:keepLines w:val="0"/>
        <w:spacing w:after="80" w:line="360" w:lineRule="auto"/>
        <w:rPr>
          <w:rFonts w:ascii="Times New Roman" w:hAnsi="Times New Roman" w:eastAsia="Times New Roman" w:cs="Times New Roman"/>
          <w:b/>
          <w:sz w:val="34"/>
          <w:szCs w:val="34"/>
        </w:rPr>
      </w:pPr>
      <w:bookmarkStart w:id="229" w:name="_wy3arr4d9mxa" w:colFirst="0" w:colLast="0"/>
      <w:bookmarkEnd w:id="229"/>
      <w:bookmarkStart w:id="230" w:name="_Toc21504"/>
      <w:r>
        <w:rPr>
          <w:rFonts w:ascii="Times New Roman" w:hAnsi="Times New Roman" w:eastAsia="Times New Roman" w:cs="Times New Roman"/>
          <w:b/>
          <w:sz w:val="34"/>
          <w:szCs w:val="34"/>
        </w:rPr>
        <w:t>6.5 Database Deployment (SQL Server + SSMS)</w:t>
      </w:r>
      <w:bookmarkEnd w:id="230"/>
    </w:p>
    <w:p w14:paraId="667BA95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database stored precious knowledge — drug details, symptoms, formulations, user accounts.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Its stability was critical.</w:t>
      </w:r>
    </w:p>
    <w:p w14:paraId="311B9A16">
      <w:pPr>
        <w:pStyle w:val="4"/>
        <w:keepNext w:val="0"/>
        <w:keepLines w:val="0"/>
        <w:spacing w:before="280" w:line="360" w:lineRule="auto"/>
        <w:rPr>
          <w:rFonts w:ascii="Times New Roman" w:hAnsi="Times New Roman" w:eastAsia="Times New Roman" w:cs="Times New Roman"/>
          <w:b/>
          <w:color w:val="000000"/>
          <w:sz w:val="26"/>
          <w:szCs w:val="26"/>
        </w:rPr>
      </w:pPr>
      <w:bookmarkStart w:id="231" w:name="_htsrcwj4jb06" w:colFirst="0" w:colLast="0"/>
      <w:bookmarkEnd w:id="231"/>
      <w:bookmarkStart w:id="232" w:name="_Toc13523"/>
      <w:r>
        <w:rPr>
          <w:rFonts w:ascii="Times New Roman" w:hAnsi="Times New Roman" w:eastAsia="Times New Roman" w:cs="Times New Roman"/>
          <w:b/>
          <w:color w:val="000000"/>
          <w:sz w:val="26"/>
          <w:szCs w:val="26"/>
        </w:rPr>
        <w:t>6.5.1 SQL Server Setup</w:t>
      </w:r>
      <w:bookmarkEnd w:id="232"/>
    </w:p>
    <w:p w14:paraId="0AF31C0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Steps:</w:t>
      </w:r>
    </w:p>
    <w:p w14:paraId="2B8710CF">
      <w:pPr>
        <w:numPr>
          <w:ilvl w:val="0"/>
          <w:numId w:val="9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Installed SQL Server on a secure machine.</w:t>
      </w:r>
    </w:p>
    <w:p w14:paraId="779CADFC">
      <w:pPr>
        <w:numPr>
          <w:ilvl w:val="0"/>
          <w:numId w:val="9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Configured SSMS (SQL Server Management Studio) for easy GUI management.</w:t>
      </w:r>
    </w:p>
    <w:p w14:paraId="50CBA61D">
      <w:pPr>
        <w:numPr>
          <w:ilvl w:val="0"/>
          <w:numId w:val="9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Created production-ready tables based on final ER diagrams.</w:t>
      </w:r>
    </w:p>
    <w:p w14:paraId="2FB0934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Tables:</w:t>
      </w:r>
    </w:p>
    <w:p w14:paraId="240E13F5">
      <w:pPr>
        <w:numPr>
          <w:ilvl w:val="0"/>
          <w:numId w:val="92"/>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Users</w:t>
      </w:r>
    </w:p>
    <w:p w14:paraId="4B2074B2">
      <w:pPr>
        <w:numPr>
          <w:ilvl w:val="0"/>
          <w:numId w:val="9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Drugs</w:t>
      </w:r>
    </w:p>
    <w:p w14:paraId="3729B093">
      <w:pPr>
        <w:numPr>
          <w:ilvl w:val="0"/>
          <w:numId w:val="9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Symptoms</w:t>
      </w:r>
    </w:p>
    <w:p w14:paraId="5567BE0F">
      <w:pPr>
        <w:numPr>
          <w:ilvl w:val="0"/>
          <w:numId w:val="92"/>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Formulations</w:t>
      </w:r>
    </w:p>
    <w:p w14:paraId="07F32A4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Indexes were applied on important search fields:</w:t>
      </w:r>
    </w:p>
    <w:p w14:paraId="16AAB88C">
      <w:pPr>
        <w:numPr>
          <w:ilvl w:val="0"/>
          <w:numId w:val="9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drug_name</w:t>
      </w:r>
    </w:p>
    <w:p w14:paraId="2E768DE7">
      <w:pPr>
        <w:numPr>
          <w:ilvl w:val="0"/>
          <w:numId w:val="9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symptom_name</w:t>
      </w:r>
    </w:p>
    <w:p w14:paraId="152EB5DB">
      <w:pPr>
        <w:numPr>
          <w:ilvl w:val="0"/>
          <w:numId w:val="9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color w:val="188038"/>
          <w:sz w:val="24"/>
          <w:szCs w:val="24"/>
        </w:rPr>
        <w:t>scientific_name</w:t>
      </w:r>
    </w:p>
    <w:p w14:paraId="3C034B5B">
      <w:pPr>
        <w:pStyle w:val="4"/>
        <w:keepNext w:val="0"/>
        <w:keepLines w:val="0"/>
        <w:spacing w:before="280" w:line="360" w:lineRule="auto"/>
        <w:rPr>
          <w:rFonts w:ascii="Times New Roman" w:hAnsi="Times New Roman" w:eastAsia="Times New Roman" w:cs="Times New Roman"/>
          <w:b/>
          <w:color w:val="000000"/>
          <w:sz w:val="26"/>
          <w:szCs w:val="26"/>
        </w:rPr>
      </w:pPr>
      <w:bookmarkStart w:id="233" w:name="_2xogrk8hezcp" w:colFirst="0" w:colLast="0"/>
      <w:bookmarkEnd w:id="233"/>
      <w:bookmarkStart w:id="234" w:name="_Toc3075"/>
      <w:r>
        <w:rPr>
          <w:rFonts w:ascii="Times New Roman" w:hAnsi="Times New Roman" w:eastAsia="Times New Roman" w:cs="Times New Roman"/>
          <w:b/>
          <w:color w:val="000000"/>
          <w:sz w:val="26"/>
          <w:szCs w:val="26"/>
        </w:rPr>
        <w:t>6.5.2 Data Migration</w:t>
      </w:r>
      <w:bookmarkEnd w:id="234"/>
    </w:p>
    <w:p w14:paraId="656EAFC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Initial database population was done using SQL INSERT scripts.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Later, an admin dashboard was available to add/edit/delete drugs and formulations easily.</w:t>
      </w:r>
    </w:p>
    <w:p w14:paraId="62598D2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Regular backups scheduled manually every week (future automation planned).</w:t>
      </w:r>
    </w:p>
    <w:p w14:paraId="2089E02D">
      <w:pPr>
        <w:pStyle w:val="4"/>
        <w:keepNext w:val="0"/>
        <w:keepLines w:val="0"/>
        <w:spacing w:before="280" w:line="360" w:lineRule="auto"/>
        <w:rPr>
          <w:rFonts w:ascii="Times New Roman" w:hAnsi="Times New Roman" w:eastAsia="Times New Roman" w:cs="Times New Roman"/>
          <w:b/>
          <w:color w:val="000000"/>
          <w:sz w:val="26"/>
          <w:szCs w:val="26"/>
        </w:rPr>
      </w:pPr>
      <w:bookmarkStart w:id="235" w:name="_dheqpn60aoer" w:colFirst="0" w:colLast="0"/>
      <w:bookmarkEnd w:id="235"/>
      <w:bookmarkStart w:id="236" w:name="_Toc19430"/>
      <w:r>
        <w:rPr>
          <w:rFonts w:ascii="Times New Roman" w:hAnsi="Times New Roman" w:eastAsia="Times New Roman" w:cs="Times New Roman"/>
          <w:b/>
          <w:color w:val="000000"/>
          <w:sz w:val="26"/>
          <w:szCs w:val="26"/>
        </w:rPr>
        <w:t>6.5.3 Challenges in Database Deployment</w:t>
      </w:r>
      <w:bookmarkEnd w:id="236"/>
    </w:p>
    <w:p w14:paraId="6469D63E">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Connection Timeouts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Backend server initially timed out when querying heavy search operations.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Solution: Increased SQL server timeout settings slightly and optimized indexes.</w:t>
      </w:r>
    </w:p>
    <w:p w14:paraId="4B4CF5B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Case Sensitivity Issues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Some searches failed due to case sensitivity.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Solution: Standardized queries to be case-insensitive (</w:t>
      </w:r>
      <w:r>
        <w:rPr>
          <w:rFonts w:ascii="Times New Roman" w:hAnsi="Times New Roman" w:eastAsia="Times New Roman" w:cs="Times New Roman"/>
          <w:color w:val="188038"/>
          <w:sz w:val="24"/>
          <w:szCs w:val="24"/>
        </w:rPr>
        <w:t>LOWER()</w:t>
      </w:r>
      <w:r>
        <w:rPr>
          <w:rFonts w:ascii="Times New Roman" w:hAnsi="Times New Roman" w:eastAsia="Times New Roman" w:cs="Times New Roman"/>
          <w:sz w:val="24"/>
          <w:szCs w:val="24"/>
        </w:rPr>
        <w:t xml:space="preserve"> functions in SQL).</w:t>
      </w:r>
    </w:p>
    <w:p w14:paraId="627A7A17">
      <w:pPr>
        <w:pStyle w:val="3"/>
        <w:keepNext w:val="0"/>
        <w:keepLines w:val="0"/>
        <w:spacing w:after="80" w:line="360" w:lineRule="auto"/>
        <w:rPr>
          <w:rFonts w:ascii="Times New Roman" w:hAnsi="Times New Roman" w:eastAsia="Times New Roman" w:cs="Times New Roman"/>
          <w:b/>
          <w:sz w:val="34"/>
          <w:szCs w:val="34"/>
        </w:rPr>
      </w:pPr>
      <w:bookmarkStart w:id="237" w:name="_4tyljuvbi7wt" w:colFirst="0" w:colLast="0"/>
      <w:bookmarkEnd w:id="237"/>
      <w:bookmarkStart w:id="238" w:name="_Toc25751"/>
      <w:r>
        <w:rPr>
          <w:rFonts w:ascii="Times New Roman" w:hAnsi="Times New Roman" w:eastAsia="Times New Roman" w:cs="Times New Roman"/>
          <w:b/>
          <w:sz w:val="34"/>
          <w:szCs w:val="34"/>
        </w:rPr>
        <w:t>6.6 Post-Deployment Testing</w:t>
      </w:r>
      <w:bookmarkEnd w:id="238"/>
    </w:p>
    <w:p w14:paraId="0FAAA8B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Deployment isn't complete until post-deployment validation is done.</w:t>
      </w:r>
    </w:p>
    <w:p w14:paraId="211623B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Steps:</w:t>
      </w:r>
    </w:p>
    <w:p w14:paraId="696594D3">
      <w:pPr>
        <w:numPr>
          <w:ilvl w:val="0"/>
          <w:numId w:val="94"/>
        </w:numPr>
        <w:spacing w:before="240" w:line="360" w:lineRule="auto"/>
        <w:rPr>
          <w:sz w:val="24"/>
          <w:szCs w:val="24"/>
        </w:rPr>
      </w:pPr>
      <w:r>
        <w:rPr>
          <w:rFonts w:ascii="Times New Roman" w:hAnsi="Times New Roman" w:eastAsia="Times New Roman" w:cs="Times New Roman"/>
          <w:b/>
          <w:sz w:val="24"/>
          <w:szCs w:val="24"/>
        </w:rPr>
        <w:t>Register</w:t>
      </w:r>
      <w:r>
        <w:rPr>
          <w:rFonts w:ascii="Arial Unicode MS" w:hAnsi="Arial Unicode MS" w:eastAsia="Arial Unicode MS" w:cs="Arial Unicode MS"/>
          <w:sz w:val="24"/>
          <w:szCs w:val="24"/>
        </w:rPr>
        <w:t xml:space="preserve"> ➔ </w:t>
      </w:r>
      <w:r>
        <w:rPr>
          <w:rFonts w:ascii="Times New Roman" w:hAnsi="Times New Roman" w:eastAsia="Times New Roman" w:cs="Times New Roman"/>
          <w:b/>
          <w:sz w:val="24"/>
          <w:szCs w:val="24"/>
        </w:rPr>
        <w:t>Login</w:t>
      </w:r>
      <w:r>
        <w:rPr>
          <w:rFonts w:ascii="Arial Unicode MS" w:hAnsi="Arial Unicode MS" w:eastAsia="Arial Unicode MS" w:cs="Arial Unicode MS"/>
          <w:sz w:val="24"/>
          <w:szCs w:val="24"/>
        </w:rPr>
        <w:t xml:space="preserve"> ➔ </w:t>
      </w:r>
      <w:r>
        <w:rPr>
          <w:rFonts w:ascii="Times New Roman" w:hAnsi="Times New Roman" w:eastAsia="Times New Roman" w:cs="Times New Roman"/>
          <w:b/>
          <w:sz w:val="24"/>
          <w:szCs w:val="24"/>
        </w:rPr>
        <w:t>Search Drug</w:t>
      </w:r>
      <w:r>
        <w:rPr>
          <w:rFonts w:ascii="Arial Unicode MS" w:hAnsi="Arial Unicode MS" w:eastAsia="Arial Unicode MS" w:cs="Arial Unicode MS"/>
          <w:sz w:val="24"/>
          <w:szCs w:val="24"/>
        </w:rPr>
        <w:t xml:space="preserve"> ➔ </w:t>
      </w:r>
      <w:r>
        <w:rPr>
          <w:rFonts w:ascii="Times New Roman" w:hAnsi="Times New Roman" w:eastAsia="Times New Roman" w:cs="Times New Roman"/>
          <w:b/>
          <w:sz w:val="24"/>
          <w:szCs w:val="24"/>
        </w:rPr>
        <w:t>Consult Symptoms</w:t>
      </w:r>
      <w:r>
        <w:rPr>
          <w:rFonts w:ascii="Arial Unicode MS" w:hAnsi="Arial Unicode MS" w:eastAsia="Arial Unicode MS" w:cs="Arial Unicode MS"/>
          <w:sz w:val="24"/>
          <w:szCs w:val="24"/>
        </w:rPr>
        <w:t xml:space="preserve"> ➔ </w:t>
      </w:r>
      <w:r>
        <w:rPr>
          <w:rFonts w:ascii="Times New Roman" w:hAnsi="Times New Roman" w:eastAsia="Times New Roman" w:cs="Times New Roman"/>
          <w:b/>
          <w:sz w:val="24"/>
          <w:szCs w:val="24"/>
        </w:rPr>
        <w:t>Admin Actions</w:t>
      </w:r>
      <w:r>
        <w:rPr>
          <w:rFonts w:ascii="Arial Unicode MS" w:hAnsi="Arial Unicode MS" w:eastAsia="Arial Unicode MS" w:cs="Arial Unicode MS"/>
          <w:sz w:val="24"/>
          <w:szCs w:val="24"/>
        </w:rPr>
        <w:t xml:space="preserve"> ➔ </w:t>
      </w:r>
      <w:r>
        <w:rPr>
          <w:rFonts w:ascii="Times New Roman" w:hAnsi="Times New Roman" w:eastAsia="Times New Roman" w:cs="Times New Roman"/>
          <w:b/>
          <w:sz w:val="24"/>
          <w:szCs w:val="24"/>
        </w:rPr>
        <w:t>Logout</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 Completed without errors.</w:t>
      </w:r>
    </w:p>
    <w:p w14:paraId="790B3EF6">
      <w:pPr>
        <w:numPr>
          <w:ilvl w:val="0"/>
          <w:numId w:val="9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Simulated API load: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100 concurrent requests processed without server crash.</w:t>
      </w:r>
    </w:p>
    <w:p w14:paraId="3F7B5B2E">
      <w:pPr>
        <w:numPr>
          <w:ilvl w:val="0"/>
          <w:numId w:val="9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Testing: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Frontend responsive on real iOS and Android devices.</w:t>
      </w:r>
    </w:p>
    <w:p w14:paraId="7A65B844">
      <w:pPr>
        <w:numPr>
          <w:ilvl w:val="0"/>
          <w:numId w:val="9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Friendly messages on API/server failures.</w:t>
      </w:r>
    </w:p>
    <w:p w14:paraId="2B5B10A0">
      <w:pPr>
        <w:pStyle w:val="3"/>
        <w:keepNext w:val="0"/>
        <w:keepLines w:val="0"/>
        <w:spacing w:after="80" w:line="360" w:lineRule="auto"/>
        <w:rPr>
          <w:rFonts w:ascii="Times New Roman" w:hAnsi="Times New Roman" w:eastAsia="Times New Roman" w:cs="Times New Roman"/>
          <w:b/>
          <w:sz w:val="34"/>
          <w:szCs w:val="34"/>
        </w:rPr>
      </w:pPr>
      <w:bookmarkStart w:id="239" w:name="_g0m6jngk3f0l" w:colFirst="0" w:colLast="0"/>
      <w:bookmarkEnd w:id="239"/>
      <w:bookmarkStart w:id="240" w:name="_Toc22376"/>
      <w:r>
        <w:rPr>
          <w:rFonts w:ascii="Times New Roman" w:hAnsi="Times New Roman" w:eastAsia="Times New Roman" w:cs="Times New Roman"/>
          <w:b/>
          <w:sz w:val="34"/>
          <w:szCs w:val="34"/>
        </w:rPr>
        <w:t>6.7 User Manual</w:t>
      </w:r>
      <w:bookmarkEnd w:id="240"/>
    </w:p>
    <w:p w14:paraId="5F9990C8">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system is useless if users don't know how to use 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Here’s a simple, human-readable manual.</w:t>
      </w:r>
    </w:p>
    <w:p w14:paraId="21542D83">
      <w:pPr>
        <w:pStyle w:val="4"/>
        <w:keepNext w:val="0"/>
        <w:keepLines w:val="0"/>
        <w:spacing w:before="280" w:line="360" w:lineRule="auto"/>
        <w:rPr>
          <w:rFonts w:ascii="Times New Roman" w:hAnsi="Times New Roman" w:eastAsia="Times New Roman" w:cs="Times New Roman"/>
          <w:b/>
          <w:color w:val="000000"/>
          <w:sz w:val="26"/>
          <w:szCs w:val="26"/>
        </w:rPr>
      </w:pPr>
      <w:bookmarkStart w:id="241" w:name="_tos3z74r2s4n" w:colFirst="0" w:colLast="0"/>
      <w:bookmarkEnd w:id="241"/>
      <w:bookmarkStart w:id="242" w:name="_Toc13939"/>
      <w:r>
        <w:rPr>
          <w:rFonts w:ascii="Times New Roman" w:hAnsi="Times New Roman" w:eastAsia="Times New Roman" w:cs="Times New Roman"/>
          <w:b/>
          <w:color w:val="000000"/>
          <w:sz w:val="26"/>
          <w:szCs w:val="26"/>
        </w:rPr>
        <w:t>6.7.1 Accessing the System</w:t>
      </w:r>
      <w:bookmarkEnd w:id="242"/>
    </w:p>
    <w:p w14:paraId="3562C0CC">
      <w:pPr>
        <w:numPr>
          <w:ilvl w:val="0"/>
          <w:numId w:val="9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Open Google Chrome, Firefox, or any modern browser.</w:t>
      </w:r>
    </w:p>
    <w:p w14:paraId="288B3385">
      <w:pPr>
        <w:numPr>
          <w:ilvl w:val="0"/>
          <w:numId w:val="95"/>
        </w:numPr>
        <w:spacing w:after="240" w:line="360" w:lineRule="auto"/>
        <w:rPr>
          <w:sz w:val="24"/>
          <w:szCs w:val="24"/>
        </w:rPr>
      </w:pPr>
      <w:r>
        <w:rPr>
          <w:rFonts w:ascii="Times New Roman" w:hAnsi="Times New Roman" w:eastAsia="Times New Roman" w:cs="Times New Roman"/>
          <w:sz w:val="24"/>
          <w:szCs w:val="24"/>
        </w:rPr>
        <w:t xml:space="preserve">Visit the provided URL (e.g., </w:t>
      </w:r>
      <w:r>
        <w:rPr>
          <w:rFonts w:ascii="Times New Roman" w:hAnsi="Times New Roman" w:eastAsia="Times New Roman" w:cs="Times New Roman"/>
          <w:color w:val="188038"/>
          <w:sz w:val="24"/>
          <w:szCs w:val="24"/>
        </w:rPr>
        <w:t>https://myunaniapp.com</w:t>
      </w:r>
      <w:r>
        <w:rPr>
          <w:rFonts w:ascii="Times New Roman" w:hAnsi="Times New Roman" w:eastAsia="Times New Roman" w:cs="Times New Roman"/>
          <w:sz w:val="24"/>
          <w:szCs w:val="24"/>
        </w:rPr>
        <w:t>).</w:t>
      </w:r>
    </w:p>
    <w:p w14:paraId="7F442DE2">
      <w:pPr>
        <w:pStyle w:val="4"/>
        <w:keepNext w:val="0"/>
        <w:keepLines w:val="0"/>
        <w:spacing w:before="280" w:line="360" w:lineRule="auto"/>
        <w:rPr>
          <w:rFonts w:ascii="Times New Roman" w:hAnsi="Times New Roman" w:eastAsia="Times New Roman" w:cs="Times New Roman"/>
          <w:b/>
          <w:color w:val="000000"/>
          <w:sz w:val="26"/>
          <w:szCs w:val="26"/>
        </w:rPr>
      </w:pPr>
      <w:bookmarkStart w:id="243" w:name="_4oitzpz8bjkf" w:colFirst="0" w:colLast="0"/>
      <w:bookmarkEnd w:id="243"/>
      <w:bookmarkStart w:id="244" w:name="_Toc26695"/>
      <w:r>
        <w:rPr>
          <w:rFonts w:ascii="Times New Roman" w:hAnsi="Times New Roman" w:eastAsia="Times New Roman" w:cs="Times New Roman"/>
          <w:b/>
          <w:color w:val="000000"/>
          <w:sz w:val="26"/>
          <w:szCs w:val="26"/>
        </w:rPr>
        <w:t>6.7.2 Registration</w:t>
      </w:r>
      <w:bookmarkEnd w:id="244"/>
    </w:p>
    <w:p w14:paraId="75A13C9F">
      <w:pPr>
        <w:numPr>
          <w:ilvl w:val="0"/>
          <w:numId w:val="96"/>
        </w:numPr>
        <w:spacing w:before="240" w:line="360" w:lineRule="auto"/>
        <w:rPr>
          <w:sz w:val="24"/>
          <w:szCs w:val="24"/>
        </w:rPr>
      </w:pPr>
      <w:r>
        <w:rPr>
          <w:rFonts w:ascii="Times New Roman" w:hAnsi="Times New Roman" w:eastAsia="Times New Roman" w:cs="Times New Roman"/>
          <w:sz w:val="24"/>
          <w:szCs w:val="24"/>
        </w:rPr>
        <w:t xml:space="preserve">Click </w:t>
      </w:r>
      <w:r>
        <w:rPr>
          <w:rFonts w:ascii="Times New Roman" w:hAnsi="Times New Roman" w:eastAsia="Times New Roman" w:cs="Times New Roman"/>
          <w:b/>
          <w:sz w:val="24"/>
          <w:szCs w:val="24"/>
        </w:rPr>
        <w:t>Register</w:t>
      </w:r>
      <w:r>
        <w:rPr>
          <w:rFonts w:ascii="Times New Roman" w:hAnsi="Times New Roman" w:eastAsia="Times New Roman" w:cs="Times New Roman"/>
          <w:sz w:val="24"/>
          <w:szCs w:val="24"/>
        </w:rPr>
        <w:t>.</w:t>
      </w:r>
    </w:p>
    <w:p w14:paraId="459F93FA">
      <w:pPr>
        <w:numPr>
          <w:ilvl w:val="0"/>
          <w:numId w:val="9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Fill your email, password (at least 6 characters).</w:t>
      </w:r>
    </w:p>
    <w:p w14:paraId="15FCAD2C">
      <w:pPr>
        <w:numPr>
          <w:ilvl w:val="0"/>
          <w:numId w:val="9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Confirm your password.</w:t>
      </w:r>
    </w:p>
    <w:p w14:paraId="198C322D">
      <w:pPr>
        <w:numPr>
          <w:ilvl w:val="0"/>
          <w:numId w:val="9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Submit.</w:t>
      </w:r>
    </w:p>
    <w:p w14:paraId="326D9CE0">
      <w:pPr>
        <w:numPr>
          <w:ilvl w:val="0"/>
          <w:numId w:val="9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You’ll receive a welcome message and can now login!</w:t>
      </w:r>
    </w:p>
    <w:p w14:paraId="3227FD84">
      <w:pPr>
        <w:pStyle w:val="4"/>
        <w:keepNext w:val="0"/>
        <w:keepLines w:val="0"/>
        <w:spacing w:before="280" w:line="360" w:lineRule="auto"/>
        <w:rPr>
          <w:rFonts w:ascii="Times New Roman" w:hAnsi="Times New Roman" w:eastAsia="Times New Roman" w:cs="Times New Roman"/>
          <w:b/>
          <w:color w:val="000000"/>
          <w:sz w:val="26"/>
          <w:szCs w:val="26"/>
        </w:rPr>
      </w:pPr>
      <w:bookmarkStart w:id="245" w:name="_laegg1n3pc09" w:colFirst="0" w:colLast="0"/>
      <w:bookmarkEnd w:id="245"/>
      <w:bookmarkStart w:id="246" w:name="_Toc17824"/>
      <w:r>
        <w:rPr>
          <w:rFonts w:ascii="Times New Roman" w:hAnsi="Times New Roman" w:eastAsia="Times New Roman" w:cs="Times New Roman"/>
          <w:b/>
          <w:color w:val="000000"/>
          <w:sz w:val="26"/>
          <w:szCs w:val="26"/>
        </w:rPr>
        <w:t>6.7.3 Login</w:t>
      </w:r>
      <w:bookmarkEnd w:id="246"/>
    </w:p>
    <w:p w14:paraId="43357703">
      <w:pPr>
        <w:numPr>
          <w:ilvl w:val="0"/>
          <w:numId w:val="97"/>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Enter your registered email and password.</w:t>
      </w:r>
    </w:p>
    <w:p w14:paraId="7523818F">
      <w:pPr>
        <w:numPr>
          <w:ilvl w:val="0"/>
          <w:numId w:val="97"/>
        </w:numPr>
        <w:spacing w:line="360" w:lineRule="auto"/>
        <w:rPr>
          <w:sz w:val="24"/>
          <w:szCs w:val="24"/>
        </w:rPr>
      </w:pPr>
      <w:r>
        <w:rPr>
          <w:rFonts w:ascii="Times New Roman" w:hAnsi="Times New Roman" w:eastAsia="Times New Roman" w:cs="Times New Roman"/>
          <w:sz w:val="24"/>
          <w:szCs w:val="24"/>
        </w:rPr>
        <w:t xml:space="preserve">Hit </w:t>
      </w:r>
      <w:r>
        <w:rPr>
          <w:rFonts w:ascii="Times New Roman" w:hAnsi="Times New Roman" w:eastAsia="Times New Roman" w:cs="Times New Roman"/>
          <w:b/>
          <w:sz w:val="24"/>
          <w:szCs w:val="24"/>
        </w:rPr>
        <w:t>Login</w:t>
      </w:r>
      <w:r>
        <w:rPr>
          <w:rFonts w:ascii="Times New Roman" w:hAnsi="Times New Roman" w:eastAsia="Times New Roman" w:cs="Times New Roman"/>
          <w:sz w:val="24"/>
          <w:szCs w:val="24"/>
        </w:rPr>
        <w:t>.</w:t>
      </w:r>
    </w:p>
    <w:p w14:paraId="6E2E321F">
      <w:pPr>
        <w:numPr>
          <w:ilvl w:val="0"/>
          <w:numId w:val="97"/>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Upon success, you’ll see the homepage with search and consultation options.</w:t>
      </w:r>
    </w:p>
    <w:p w14:paraId="7D45D41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Forgot your password?</w:t>
      </w:r>
    </w:p>
    <w:p w14:paraId="7AE711F5">
      <w:pPr>
        <w:numPr>
          <w:ilvl w:val="0"/>
          <w:numId w:val="98"/>
        </w:numPr>
        <w:spacing w:before="240" w:after="240" w:line="360" w:lineRule="auto"/>
        <w:rPr>
          <w:sz w:val="24"/>
          <w:szCs w:val="24"/>
        </w:rPr>
      </w:pPr>
      <w:r>
        <w:rPr>
          <w:rFonts w:ascii="Times New Roman" w:hAnsi="Times New Roman" w:eastAsia="Times New Roman" w:cs="Times New Roman"/>
          <w:sz w:val="24"/>
          <w:szCs w:val="24"/>
        </w:rPr>
        <w:t xml:space="preserve">Click </w:t>
      </w:r>
      <w:r>
        <w:rPr>
          <w:rFonts w:ascii="Times New Roman" w:hAnsi="Times New Roman" w:eastAsia="Times New Roman" w:cs="Times New Roman"/>
          <w:b/>
          <w:sz w:val="24"/>
          <w:szCs w:val="24"/>
        </w:rPr>
        <w:t>Forgot Password</w:t>
      </w:r>
      <w:r>
        <w:rPr>
          <w:rFonts w:ascii="Times New Roman" w:hAnsi="Times New Roman" w:eastAsia="Times New Roman" w:cs="Times New Roman"/>
          <w:sz w:val="24"/>
          <w:szCs w:val="24"/>
        </w:rPr>
        <w:t>, and check your email for reset instructions.</w:t>
      </w:r>
    </w:p>
    <w:p w14:paraId="0DA8D17A">
      <w:pPr>
        <w:pStyle w:val="4"/>
        <w:keepNext w:val="0"/>
        <w:keepLines w:val="0"/>
        <w:spacing w:before="280" w:line="360" w:lineRule="auto"/>
        <w:rPr>
          <w:rFonts w:ascii="Times New Roman" w:hAnsi="Times New Roman" w:eastAsia="Times New Roman" w:cs="Times New Roman"/>
          <w:b/>
          <w:color w:val="000000"/>
          <w:sz w:val="26"/>
          <w:szCs w:val="26"/>
        </w:rPr>
      </w:pPr>
      <w:bookmarkStart w:id="247" w:name="_hnf1q9ousbg" w:colFirst="0" w:colLast="0"/>
      <w:bookmarkEnd w:id="247"/>
      <w:bookmarkStart w:id="248" w:name="_Toc30217"/>
      <w:r>
        <w:rPr>
          <w:rFonts w:ascii="Times New Roman" w:hAnsi="Times New Roman" w:eastAsia="Times New Roman" w:cs="Times New Roman"/>
          <w:b/>
          <w:color w:val="000000"/>
          <w:sz w:val="26"/>
          <w:szCs w:val="26"/>
        </w:rPr>
        <w:t>6.7.4 Searching Drugs</w:t>
      </w:r>
      <w:bookmarkEnd w:id="248"/>
    </w:p>
    <w:p w14:paraId="2078F756">
      <w:pPr>
        <w:numPr>
          <w:ilvl w:val="0"/>
          <w:numId w:val="99"/>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Type drug name (e.g., "Zanjabeel") in search bar.</w:t>
      </w:r>
    </w:p>
    <w:p w14:paraId="5BB552B1">
      <w:pPr>
        <w:numPr>
          <w:ilvl w:val="0"/>
          <w:numId w:val="99"/>
        </w:numPr>
        <w:spacing w:line="360" w:lineRule="auto"/>
        <w:rPr>
          <w:sz w:val="24"/>
          <w:szCs w:val="24"/>
        </w:rPr>
      </w:pPr>
      <w:r>
        <w:rPr>
          <w:rFonts w:ascii="Times New Roman" w:hAnsi="Times New Roman" w:eastAsia="Times New Roman" w:cs="Times New Roman"/>
          <w:sz w:val="24"/>
          <w:szCs w:val="24"/>
        </w:rPr>
        <w:t xml:space="preserve">Click </w:t>
      </w:r>
      <w:r>
        <w:rPr>
          <w:rFonts w:ascii="Times New Roman" w:hAnsi="Times New Roman" w:eastAsia="Times New Roman" w:cs="Times New Roman"/>
          <w:b/>
          <w:sz w:val="24"/>
          <w:szCs w:val="24"/>
        </w:rPr>
        <w:t>Search</w:t>
      </w:r>
      <w:r>
        <w:rPr>
          <w:rFonts w:ascii="Times New Roman" w:hAnsi="Times New Roman" w:eastAsia="Times New Roman" w:cs="Times New Roman"/>
          <w:sz w:val="24"/>
          <w:szCs w:val="24"/>
        </w:rPr>
        <w:t>.</w:t>
      </w:r>
    </w:p>
    <w:p w14:paraId="56322FD5">
      <w:pPr>
        <w:numPr>
          <w:ilvl w:val="0"/>
          <w:numId w:val="9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Detailed drug cards will appear.</w:t>
      </w:r>
    </w:p>
    <w:p w14:paraId="5E61EEEB">
      <w:pPr>
        <w:pStyle w:val="4"/>
        <w:keepNext w:val="0"/>
        <w:keepLines w:val="0"/>
        <w:spacing w:before="280" w:line="360" w:lineRule="auto"/>
        <w:rPr>
          <w:rFonts w:ascii="Times New Roman" w:hAnsi="Times New Roman" w:eastAsia="Times New Roman" w:cs="Times New Roman"/>
          <w:b/>
          <w:color w:val="000000"/>
          <w:sz w:val="26"/>
          <w:szCs w:val="26"/>
        </w:rPr>
      </w:pPr>
      <w:bookmarkStart w:id="249" w:name="_y30guadu668s" w:colFirst="0" w:colLast="0"/>
      <w:bookmarkEnd w:id="249"/>
      <w:bookmarkStart w:id="250" w:name="_Toc26783"/>
      <w:r>
        <w:rPr>
          <w:rFonts w:ascii="Times New Roman" w:hAnsi="Times New Roman" w:eastAsia="Times New Roman" w:cs="Times New Roman"/>
          <w:b/>
          <w:color w:val="000000"/>
          <w:sz w:val="26"/>
          <w:szCs w:val="26"/>
        </w:rPr>
        <w:t>6.7.5 Symptom Consultation</w:t>
      </w:r>
      <w:bookmarkEnd w:id="250"/>
    </w:p>
    <w:p w14:paraId="6E17A6D4">
      <w:pPr>
        <w:numPr>
          <w:ilvl w:val="0"/>
          <w:numId w:val="100"/>
        </w:numPr>
        <w:spacing w:before="240" w:line="360" w:lineRule="auto"/>
        <w:rPr>
          <w:sz w:val="24"/>
          <w:szCs w:val="24"/>
        </w:rPr>
      </w:pPr>
      <w:r>
        <w:rPr>
          <w:rFonts w:ascii="Times New Roman" w:hAnsi="Times New Roman" w:eastAsia="Times New Roman" w:cs="Times New Roman"/>
          <w:sz w:val="24"/>
          <w:szCs w:val="24"/>
        </w:rPr>
        <w:t xml:space="preserve">Navigate to </w:t>
      </w:r>
      <w:r>
        <w:rPr>
          <w:rFonts w:ascii="Times New Roman" w:hAnsi="Times New Roman" w:eastAsia="Times New Roman" w:cs="Times New Roman"/>
          <w:b/>
          <w:sz w:val="24"/>
          <w:szCs w:val="24"/>
        </w:rPr>
        <w:t>Consultation</w:t>
      </w:r>
      <w:r>
        <w:rPr>
          <w:rFonts w:ascii="Times New Roman" w:hAnsi="Times New Roman" w:eastAsia="Times New Roman" w:cs="Times New Roman"/>
          <w:sz w:val="24"/>
          <w:szCs w:val="24"/>
        </w:rPr>
        <w:t>.</w:t>
      </w:r>
    </w:p>
    <w:p w14:paraId="1C67FDB7">
      <w:pPr>
        <w:numPr>
          <w:ilvl w:val="0"/>
          <w:numId w:val="10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Enter symptoms (e.g., "headache, fever").</w:t>
      </w:r>
    </w:p>
    <w:p w14:paraId="5C7D2221">
      <w:pPr>
        <w:numPr>
          <w:ilvl w:val="0"/>
          <w:numId w:val="100"/>
        </w:numPr>
        <w:spacing w:line="360" w:lineRule="auto"/>
        <w:rPr>
          <w:sz w:val="24"/>
          <w:szCs w:val="24"/>
        </w:rPr>
      </w:pPr>
      <w:r>
        <w:rPr>
          <w:rFonts w:ascii="Times New Roman" w:hAnsi="Times New Roman" w:eastAsia="Times New Roman" w:cs="Times New Roman"/>
          <w:sz w:val="24"/>
          <w:szCs w:val="24"/>
        </w:rPr>
        <w:t xml:space="preserve">Click </w:t>
      </w:r>
      <w:r>
        <w:rPr>
          <w:rFonts w:ascii="Times New Roman" w:hAnsi="Times New Roman" w:eastAsia="Times New Roman" w:cs="Times New Roman"/>
          <w:b/>
          <w:sz w:val="24"/>
          <w:szCs w:val="24"/>
        </w:rPr>
        <w:t>Consult</w:t>
      </w:r>
      <w:r>
        <w:rPr>
          <w:rFonts w:ascii="Times New Roman" w:hAnsi="Times New Roman" w:eastAsia="Times New Roman" w:cs="Times New Roman"/>
          <w:sz w:val="24"/>
          <w:szCs w:val="24"/>
        </w:rPr>
        <w:t>.</w:t>
      </w:r>
    </w:p>
    <w:p w14:paraId="47934539">
      <w:pPr>
        <w:numPr>
          <w:ilvl w:val="0"/>
          <w:numId w:val="10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recommends formulations!</w:t>
      </w:r>
    </w:p>
    <w:p w14:paraId="77D3717F">
      <w:pPr>
        <w:pStyle w:val="4"/>
        <w:keepNext w:val="0"/>
        <w:keepLines w:val="0"/>
        <w:spacing w:before="280" w:line="360" w:lineRule="auto"/>
        <w:rPr>
          <w:rFonts w:ascii="Times New Roman" w:hAnsi="Times New Roman" w:eastAsia="Times New Roman" w:cs="Times New Roman"/>
          <w:b/>
          <w:color w:val="000000"/>
          <w:sz w:val="26"/>
          <w:szCs w:val="26"/>
        </w:rPr>
      </w:pPr>
      <w:bookmarkStart w:id="251" w:name="_p78xmhsu2as8" w:colFirst="0" w:colLast="0"/>
      <w:bookmarkEnd w:id="251"/>
      <w:bookmarkStart w:id="252" w:name="_Toc11744"/>
      <w:r>
        <w:rPr>
          <w:rFonts w:ascii="Times New Roman" w:hAnsi="Times New Roman" w:eastAsia="Times New Roman" w:cs="Times New Roman"/>
          <w:b/>
          <w:color w:val="000000"/>
          <w:sz w:val="26"/>
          <w:szCs w:val="26"/>
        </w:rPr>
        <w:t>6.7.6 Admin Dashboard (Admins Only)</w:t>
      </w:r>
      <w:bookmarkEnd w:id="252"/>
    </w:p>
    <w:p w14:paraId="05B61485">
      <w:pPr>
        <w:numPr>
          <w:ilvl w:val="0"/>
          <w:numId w:val="101"/>
        </w:numPr>
        <w:spacing w:before="240" w:line="360" w:lineRule="auto"/>
        <w:rPr>
          <w:sz w:val="24"/>
          <w:szCs w:val="24"/>
        </w:rPr>
      </w:pPr>
      <w:r>
        <w:rPr>
          <w:rFonts w:ascii="Times New Roman" w:hAnsi="Times New Roman" w:eastAsia="Times New Roman" w:cs="Times New Roman"/>
          <w:sz w:val="24"/>
          <w:szCs w:val="24"/>
        </w:rPr>
        <w:t xml:space="preserve">After admin login, a </w:t>
      </w:r>
      <w:r>
        <w:rPr>
          <w:rFonts w:ascii="Times New Roman" w:hAnsi="Times New Roman" w:eastAsia="Times New Roman" w:cs="Times New Roman"/>
          <w:b/>
          <w:sz w:val="24"/>
          <w:szCs w:val="24"/>
        </w:rPr>
        <w:t>Dashboard</w:t>
      </w:r>
      <w:r>
        <w:rPr>
          <w:rFonts w:ascii="Times New Roman" w:hAnsi="Times New Roman" w:eastAsia="Times New Roman" w:cs="Times New Roman"/>
          <w:sz w:val="24"/>
          <w:szCs w:val="24"/>
        </w:rPr>
        <w:t xml:space="preserve"> link appears.</w:t>
      </w:r>
    </w:p>
    <w:p w14:paraId="353DDDB3">
      <w:pPr>
        <w:numPr>
          <w:ilvl w:val="0"/>
          <w:numId w:val="10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Admins can:</w:t>
      </w:r>
    </w:p>
    <w:p w14:paraId="216EFC63">
      <w:pPr>
        <w:numPr>
          <w:ilvl w:val="1"/>
          <w:numId w:val="10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Add New Drug</w:t>
      </w:r>
    </w:p>
    <w:p w14:paraId="39D52C12">
      <w:pPr>
        <w:numPr>
          <w:ilvl w:val="1"/>
          <w:numId w:val="10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Edit Existing Drug</w:t>
      </w:r>
    </w:p>
    <w:p w14:paraId="42087AAB">
      <w:pPr>
        <w:numPr>
          <w:ilvl w:val="1"/>
          <w:numId w:val="10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Delete Outdated Entry</w:t>
      </w:r>
    </w:p>
    <w:p w14:paraId="5A56BA93">
      <w:pPr>
        <w:numPr>
          <w:ilvl w:val="0"/>
          <w:numId w:val="10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actions protected by JWT verification.</w:t>
      </w:r>
    </w:p>
    <w:p w14:paraId="4C408C0B">
      <w:pPr>
        <w:pStyle w:val="4"/>
        <w:keepNext w:val="0"/>
        <w:keepLines w:val="0"/>
        <w:spacing w:before="280" w:line="360" w:lineRule="auto"/>
        <w:rPr>
          <w:rFonts w:ascii="Times New Roman" w:hAnsi="Times New Roman" w:eastAsia="Times New Roman" w:cs="Times New Roman"/>
          <w:b/>
          <w:color w:val="000000"/>
          <w:sz w:val="26"/>
          <w:szCs w:val="26"/>
        </w:rPr>
      </w:pPr>
      <w:bookmarkStart w:id="253" w:name="_9e605pkcj07" w:colFirst="0" w:colLast="0"/>
      <w:bookmarkEnd w:id="253"/>
      <w:bookmarkStart w:id="254" w:name="_Toc19911"/>
      <w:r>
        <w:rPr>
          <w:rFonts w:ascii="Times New Roman" w:hAnsi="Times New Roman" w:eastAsia="Times New Roman" w:cs="Times New Roman"/>
          <w:b/>
          <w:color w:val="000000"/>
          <w:sz w:val="26"/>
          <w:szCs w:val="26"/>
        </w:rPr>
        <w:t>6.7.7 Logging Out</w:t>
      </w:r>
      <w:bookmarkEnd w:id="254"/>
    </w:p>
    <w:p w14:paraId="63495863">
      <w:pPr>
        <w:numPr>
          <w:ilvl w:val="0"/>
          <w:numId w:val="102"/>
        </w:numPr>
        <w:spacing w:before="240" w:line="360" w:lineRule="auto"/>
        <w:rPr>
          <w:sz w:val="24"/>
          <w:szCs w:val="24"/>
        </w:rPr>
      </w:pPr>
      <w:r>
        <w:rPr>
          <w:rFonts w:ascii="Times New Roman" w:hAnsi="Times New Roman" w:eastAsia="Times New Roman" w:cs="Times New Roman"/>
          <w:sz w:val="24"/>
          <w:szCs w:val="24"/>
        </w:rPr>
        <w:t xml:space="preserve">Click </w:t>
      </w:r>
      <w:r>
        <w:rPr>
          <w:rFonts w:ascii="Times New Roman" w:hAnsi="Times New Roman" w:eastAsia="Times New Roman" w:cs="Times New Roman"/>
          <w:b/>
          <w:sz w:val="24"/>
          <w:szCs w:val="24"/>
        </w:rPr>
        <w:t>Logout</w:t>
      </w:r>
      <w:r>
        <w:rPr>
          <w:rFonts w:ascii="Times New Roman" w:hAnsi="Times New Roman" w:eastAsia="Times New Roman" w:cs="Times New Roman"/>
          <w:sz w:val="24"/>
          <w:szCs w:val="24"/>
        </w:rPr>
        <w:t xml:space="preserve"> at top right.</w:t>
      </w:r>
    </w:p>
    <w:p w14:paraId="0FD0B85E">
      <w:pPr>
        <w:numPr>
          <w:ilvl w:val="0"/>
          <w:numId w:val="102"/>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Securely end your session.</w:t>
      </w:r>
    </w:p>
    <w:p w14:paraId="553D9EED">
      <w:pPr>
        <w:pStyle w:val="3"/>
        <w:keepNext w:val="0"/>
        <w:keepLines w:val="0"/>
        <w:spacing w:after="80" w:line="360" w:lineRule="auto"/>
        <w:rPr>
          <w:rFonts w:ascii="Times New Roman" w:hAnsi="Times New Roman" w:eastAsia="Times New Roman" w:cs="Times New Roman"/>
          <w:b/>
          <w:sz w:val="34"/>
          <w:szCs w:val="34"/>
        </w:rPr>
      </w:pPr>
      <w:bookmarkStart w:id="255" w:name="_28qsacj1e3s2" w:colFirst="0" w:colLast="0"/>
      <w:bookmarkEnd w:id="255"/>
      <w:bookmarkStart w:id="256" w:name="_Toc2819"/>
      <w:r>
        <w:rPr>
          <w:rFonts w:ascii="Times New Roman" w:hAnsi="Times New Roman" w:eastAsia="Times New Roman" w:cs="Times New Roman"/>
          <w:b/>
          <w:sz w:val="34"/>
          <w:szCs w:val="34"/>
        </w:rPr>
        <w:t>6.8 Maintenance Guidelines</w:t>
      </w:r>
      <w:bookmarkEnd w:id="256"/>
    </w:p>
    <w:p w14:paraId="3806CD74">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system that works today must keep working tomorrow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maintenance policies ensure survival.</w:t>
      </w:r>
    </w:p>
    <w:p w14:paraId="7804AF6F">
      <w:pPr>
        <w:pStyle w:val="4"/>
        <w:keepNext w:val="0"/>
        <w:keepLines w:val="0"/>
        <w:spacing w:before="280" w:line="360" w:lineRule="auto"/>
        <w:rPr>
          <w:rFonts w:ascii="Times New Roman" w:hAnsi="Times New Roman" w:eastAsia="Times New Roman" w:cs="Times New Roman"/>
          <w:b/>
          <w:color w:val="000000"/>
          <w:sz w:val="26"/>
          <w:szCs w:val="26"/>
        </w:rPr>
      </w:pPr>
      <w:bookmarkStart w:id="257" w:name="_y3c2ams0b7iy" w:colFirst="0" w:colLast="0"/>
      <w:bookmarkEnd w:id="257"/>
      <w:bookmarkStart w:id="258" w:name="_Toc30891"/>
      <w:r>
        <w:rPr>
          <w:rFonts w:ascii="Times New Roman" w:hAnsi="Times New Roman" w:eastAsia="Times New Roman" w:cs="Times New Roman"/>
          <w:b/>
          <w:color w:val="000000"/>
          <w:sz w:val="26"/>
          <w:szCs w:val="26"/>
        </w:rPr>
        <w:t>6.8.1 Backend Maintenance</w:t>
      </w:r>
      <w:bookmarkEnd w:id="258"/>
    </w:p>
    <w:p w14:paraId="66CB1C6C">
      <w:pPr>
        <w:numPr>
          <w:ilvl w:val="0"/>
          <w:numId w:val="10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Monitor server logs weekly.</w:t>
      </w:r>
    </w:p>
    <w:p w14:paraId="190E590B">
      <w:pPr>
        <w:numPr>
          <w:ilvl w:val="0"/>
          <w:numId w:val="10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Update NPM packages monthly.</w:t>
      </w:r>
    </w:p>
    <w:p w14:paraId="567AAD7F">
      <w:pPr>
        <w:numPr>
          <w:ilvl w:val="0"/>
          <w:numId w:val="10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Renew JWT secret keys bi-annually.</w:t>
      </w:r>
    </w:p>
    <w:p w14:paraId="3B5ECB50">
      <w:pPr>
        <w:pStyle w:val="4"/>
        <w:keepNext w:val="0"/>
        <w:keepLines w:val="0"/>
        <w:spacing w:before="280" w:line="360" w:lineRule="auto"/>
        <w:rPr>
          <w:rFonts w:ascii="Times New Roman" w:hAnsi="Times New Roman" w:eastAsia="Times New Roman" w:cs="Times New Roman"/>
          <w:b/>
          <w:color w:val="000000"/>
          <w:sz w:val="26"/>
          <w:szCs w:val="26"/>
        </w:rPr>
      </w:pPr>
      <w:bookmarkStart w:id="259" w:name="_9gkqohhbvht4" w:colFirst="0" w:colLast="0"/>
      <w:bookmarkEnd w:id="259"/>
      <w:bookmarkStart w:id="260" w:name="_Toc2831"/>
      <w:r>
        <w:rPr>
          <w:rFonts w:ascii="Times New Roman" w:hAnsi="Times New Roman" w:eastAsia="Times New Roman" w:cs="Times New Roman"/>
          <w:b/>
          <w:color w:val="000000"/>
          <w:sz w:val="26"/>
          <w:szCs w:val="26"/>
        </w:rPr>
        <w:t>6.8.2 Frontend Maintenance</w:t>
      </w:r>
      <w:bookmarkEnd w:id="260"/>
    </w:p>
    <w:p w14:paraId="3EAA7E4D">
      <w:pPr>
        <w:numPr>
          <w:ilvl w:val="0"/>
          <w:numId w:val="10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Update Vue.js dependencies.</w:t>
      </w:r>
    </w:p>
    <w:p w14:paraId="2DBC1954">
      <w:pPr>
        <w:numPr>
          <w:ilvl w:val="0"/>
          <w:numId w:val="10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Compress images/assets if page load times increase.</w:t>
      </w:r>
    </w:p>
    <w:p w14:paraId="24247EB0">
      <w:pPr>
        <w:pStyle w:val="4"/>
        <w:keepNext w:val="0"/>
        <w:keepLines w:val="0"/>
        <w:spacing w:before="280" w:line="360" w:lineRule="auto"/>
        <w:rPr>
          <w:rFonts w:ascii="Times New Roman" w:hAnsi="Times New Roman" w:eastAsia="Times New Roman" w:cs="Times New Roman"/>
          <w:b/>
          <w:color w:val="000000"/>
          <w:sz w:val="26"/>
          <w:szCs w:val="26"/>
        </w:rPr>
      </w:pPr>
      <w:bookmarkStart w:id="261" w:name="_dfmx4av5x84w" w:colFirst="0" w:colLast="0"/>
      <w:bookmarkEnd w:id="261"/>
      <w:bookmarkStart w:id="262" w:name="_Toc8064"/>
      <w:r>
        <w:rPr>
          <w:rFonts w:ascii="Times New Roman" w:hAnsi="Times New Roman" w:eastAsia="Times New Roman" w:cs="Times New Roman"/>
          <w:b/>
          <w:color w:val="000000"/>
          <w:sz w:val="26"/>
          <w:szCs w:val="26"/>
        </w:rPr>
        <w:t>6.8.3 Database Maintenance</w:t>
      </w:r>
      <w:bookmarkEnd w:id="262"/>
    </w:p>
    <w:p w14:paraId="271CF13E">
      <w:pPr>
        <w:numPr>
          <w:ilvl w:val="0"/>
          <w:numId w:val="10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Weekly manual backups (eventually automate).</w:t>
      </w:r>
    </w:p>
    <w:p w14:paraId="1C5FA00E">
      <w:pPr>
        <w:numPr>
          <w:ilvl w:val="0"/>
          <w:numId w:val="105"/>
        </w:numPr>
        <w:spacing w:line="360" w:lineRule="auto"/>
        <w:rPr>
          <w:sz w:val="24"/>
          <w:szCs w:val="24"/>
        </w:rPr>
      </w:pPr>
      <w:r>
        <w:rPr>
          <w:rFonts w:ascii="Times New Roman" w:hAnsi="Times New Roman" w:eastAsia="Times New Roman" w:cs="Times New Roman"/>
          <w:sz w:val="24"/>
          <w:szCs w:val="24"/>
        </w:rPr>
        <w:t>Monthly integrity checks (</w:t>
      </w:r>
      <w:r>
        <w:rPr>
          <w:rFonts w:ascii="Times New Roman" w:hAnsi="Times New Roman" w:eastAsia="Times New Roman" w:cs="Times New Roman"/>
          <w:color w:val="188038"/>
          <w:sz w:val="24"/>
          <w:szCs w:val="24"/>
        </w:rPr>
        <w:t>DBCC CHECKDB</w:t>
      </w:r>
      <w:r>
        <w:rPr>
          <w:rFonts w:ascii="Times New Roman" w:hAnsi="Times New Roman" w:eastAsia="Times New Roman" w:cs="Times New Roman"/>
          <w:sz w:val="24"/>
          <w:szCs w:val="24"/>
        </w:rPr>
        <w:t xml:space="preserve"> commands).</w:t>
      </w:r>
    </w:p>
    <w:p w14:paraId="1B8C0C55">
      <w:pPr>
        <w:numPr>
          <w:ilvl w:val="0"/>
          <w:numId w:val="10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Archive old data into cold storage after a year.</w:t>
      </w:r>
    </w:p>
    <w:p w14:paraId="66C1EB26">
      <w:pPr>
        <w:pStyle w:val="4"/>
        <w:keepNext w:val="0"/>
        <w:keepLines w:val="0"/>
        <w:spacing w:before="280" w:line="360" w:lineRule="auto"/>
        <w:rPr>
          <w:rFonts w:ascii="Times New Roman" w:hAnsi="Times New Roman" w:eastAsia="Times New Roman" w:cs="Times New Roman"/>
          <w:b/>
          <w:color w:val="000000"/>
          <w:sz w:val="26"/>
          <w:szCs w:val="26"/>
        </w:rPr>
      </w:pPr>
      <w:bookmarkStart w:id="263" w:name="_p2hvjp3isk38" w:colFirst="0" w:colLast="0"/>
      <w:bookmarkEnd w:id="263"/>
      <w:bookmarkStart w:id="264" w:name="_Toc9797"/>
      <w:r>
        <w:rPr>
          <w:rFonts w:ascii="Times New Roman" w:hAnsi="Times New Roman" w:eastAsia="Times New Roman" w:cs="Times New Roman"/>
          <w:b/>
          <w:color w:val="000000"/>
          <w:sz w:val="26"/>
          <w:szCs w:val="26"/>
        </w:rPr>
        <w:t>6.8.4 Security Maintenance</w:t>
      </w:r>
      <w:bookmarkEnd w:id="264"/>
    </w:p>
    <w:p w14:paraId="3866FB94">
      <w:pPr>
        <w:numPr>
          <w:ilvl w:val="0"/>
          <w:numId w:val="10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Patch server OS and Node.js regularly.</w:t>
      </w:r>
    </w:p>
    <w:p w14:paraId="61CE3062">
      <w:pPr>
        <w:numPr>
          <w:ilvl w:val="0"/>
          <w:numId w:val="10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Monitor API access logs for anomalies.</w:t>
      </w:r>
    </w:p>
    <w:p w14:paraId="3E2314B7">
      <w:pPr>
        <w:numPr>
          <w:ilvl w:val="0"/>
          <w:numId w:val="10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CAPTCHA and 2FA in future upgrades.</w:t>
      </w:r>
    </w:p>
    <w:p w14:paraId="62DE86A5">
      <w:pPr>
        <w:pStyle w:val="3"/>
        <w:keepNext w:val="0"/>
        <w:keepLines w:val="0"/>
        <w:spacing w:after="80" w:line="360" w:lineRule="auto"/>
        <w:rPr>
          <w:rFonts w:ascii="Times New Roman" w:hAnsi="Times New Roman" w:eastAsia="Times New Roman" w:cs="Times New Roman"/>
          <w:b/>
          <w:sz w:val="34"/>
          <w:szCs w:val="34"/>
        </w:rPr>
      </w:pPr>
      <w:bookmarkStart w:id="265" w:name="_oumbmwj905ad" w:colFirst="0" w:colLast="0"/>
      <w:bookmarkEnd w:id="265"/>
      <w:bookmarkStart w:id="266" w:name="_Toc4314"/>
      <w:r>
        <w:rPr>
          <w:rFonts w:ascii="Times New Roman" w:hAnsi="Times New Roman" w:eastAsia="Times New Roman" w:cs="Times New Roman"/>
          <w:b/>
          <w:sz w:val="34"/>
          <w:szCs w:val="34"/>
        </w:rPr>
        <w:t>6.9 Reflections on Deployment</w:t>
      </w:r>
      <w:bookmarkEnd w:id="266"/>
    </w:p>
    <w:p w14:paraId="0DE063C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Deployment revealed surprising truths:</w:t>
      </w:r>
    </w:p>
    <w:p w14:paraId="74616C9C">
      <w:pPr>
        <w:numPr>
          <w:ilvl w:val="0"/>
          <w:numId w:val="107"/>
        </w:numPr>
        <w:spacing w:before="240" w:line="360" w:lineRule="auto"/>
        <w:rPr>
          <w:sz w:val="24"/>
          <w:szCs w:val="24"/>
        </w:rPr>
      </w:pPr>
      <w:r>
        <w:rPr>
          <w:rFonts w:ascii="Times New Roman" w:hAnsi="Times New Roman" w:eastAsia="Times New Roman" w:cs="Times New Roman"/>
          <w:b/>
          <w:sz w:val="24"/>
          <w:szCs w:val="24"/>
        </w:rPr>
        <w:t>Localhost is a liar</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Things that "worked on localhost" failed dramatically on real servers.</w:t>
      </w:r>
    </w:p>
    <w:p w14:paraId="5890A544">
      <w:pPr>
        <w:numPr>
          <w:ilvl w:val="0"/>
          <w:numId w:val="107"/>
        </w:numPr>
        <w:spacing w:line="360" w:lineRule="auto"/>
        <w:rPr>
          <w:sz w:val="24"/>
          <w:szCs w:val="24"/>
        </w:rPr>
      </w:pPr>
      <w:r>
        <w:rPr>
          <w:rFonts w:ascii="Times New Roman" w:hAnsi="Times New Roman" w:eastAsia="Times New Roman" w:cs="Times New Roman"/>
          <w:b/>
          <w:sz w:val="24"/>
          <w:szCs w:val="24"/>
        </w:rPr>
        <w:t>Environment management is critical</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Missing variables, wrong API URLs, unsafe defaults — all became real-world problems.</w:t>
      </w:r>
    </w:p>
    <w:p w14:paraId="402100A3">
      <w:pPr>
        <w:numPr>
          <w:ilvl w:val="0"/>
          <w:numId w:val="107"/>
        </w:numPr>
        <w:spacing w:line="360" w:lineRule="auto"/>
        <w:rPr>
          <w:sz w:val="24"/>
          <w:szCs w:val="24"/>
        </w:rPr>
      </w:pPr>
      <w:r>
        <w:rPr>
          <w:rFonts w:ascii="Times New Roman" w:hAnsi="Times New Roman" w:eastAsia="Times New Roman" w:cs="Times New Roman"/>
          <w:b/>
          <w:sz w:val="24"/>
          <w:szCs w:val="24"/>
        </w:rPr>
        <w:t>Real users are unpredictable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Users refreshed pages halfway, switched devices, logged in twice — and systems had to handle it all gracefully.</w:t>
      </w:r>
    </w:p>
    <w:p w14:paraId="4D224C60">
      <w:pPr>
        <w:numPr>
          <w:ilvl w:val="0"/>
          <w:numId w:val="107"/>
        </w:numPr>
        <w:spacing w:after="240" w:line="360" w:lineRule="auto"/>
        <w:rPr>
          <w:sz w:val="24"/>
          <w:szCs w:val="24"/>
        </w:rPr>
      </w:pPr>
      <w:r>
        <w:rPr>
          <w:rFonts w:ascii="Times New Roman" w:hAnsi="Times New Roman" w:eastAsia="Times New Roman" w:cs="Times New Roman"/>
          <w:b/>
          <w:sz w:val="24"/>
          <w:szCs w:val="24"/>
        </w:rPr>
        <w:t>Testing must continue even after 'success'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 system is never "done" — users always find new edge cases.</w:t>
      </w:r>
    </w:p>
    <w:p w14:paraId="37D8CC94">
      <w:pPr>
        <w:rPr>
          <w:rFonts w:ascii="Times New Roman" w:hAnsi="Times New Roman" w:eastAsia="Times New Roman" w:cs="Times New Roman"/>
          <w:b/>
          <w:sz w:val="46"/>
          <w:szCs w:val="46"/>
        </w:rPr>
      </w:pPr>
      <w:bookmarkStart w:id="267" w:name="_iacf65xu0ybp" w:colFirst="0" w:colLast="0"/>
      <w:bookmarkEnd w:id="267"/>
      <w:r>
        <w:rPr>
          <w:rFonts w:ascii="Times New Roman" w:hAnsi="Times New Roman" w:eastAsia="Times New Roman" w:cs="Times New Roman"/>
          <w:b/>
          <w:sz w:val="46"/>
          <w:szCs w:val="46"/>
        </w:rPr>
        <w:br w:type="page"/>
      </w:r>
    </w:p>
    <w:p w14:paraId="132D0B1B">
      <w:pPr>
        <w:pStyle w:val="2"/>
        <w:keepNext w:val="0"/>
        <w:keepLines w:val="0"/>
        <w:spacing w:before="480" w:line="360" w:lineRule="auto"/>
        <w:rPr>
          <w:rFonts w:ascii="Times New Roman" w:hAnsi="Times New Roman" w:eastAsia="Times New Roman" w:cs="Times New Roman"/>
          <w:sz w:val="24"/>
          <w:szCs w:val="24"/>
        </w:rPr>
      </w:pPr>
      <w:bookmarkStart w:id="268" w:name="_Toc13021"/>
      <w:r>
        <w:rPr>
          <w:rFonts w:ascii="Times New Roman" w:hAnsi="Times New Roman" w:eastAsia="Times New Roman" w:cs="Times New Roman"/>
          <w:b/>
          <w:sz w:val="46"/>
          <w:szCs w:val="46"/>
        </w:rPr>
        <w:t>Chapter 7: Results, Evaluation, and Conclusion</w:t>
      </w:r>
      <w:bookmarkEnd w:id="268"/>
    </w:p>
    <w:p w14:paraId="420FCD45">
      <w:pPr>
        <w:pStyle w:val="2"/>
        <w:keepNext w:val="0"/>
        <w:keepLines w:val="0"/>
        <w:spacing w:before="480" w:line="360" w:lineRule="auto"/>
        <w:rPr>
          <w:rFonts w:ascii="Times New Roman" w:hAnsi="Times New Roman" w:eastAsia="Times New Roman" w:cs="Times New Roman"/>
          <w:b/>
          <w:sz w:val="46"/>
          <w:szCs w:val="46"/>
        </w:rPr>
      </w:pPr>
      <w:bookmarkStart w:id="269" w:name="_kbeol0wk2hhl" w:colFirst="0" w:colLast="0"/>
      <w:bookmarkEnd w:id="269"/>
      <w:bookmarkStart w:id="270" w:name="_Toc19520"/>
      <w:r>
        <w:rPr>
          <w:rFonts w:ascii="Times New Roman" w:hAnsi="Times New Roman" w:eastAsia="Times New Roman" w:cs="Times New Roman"/>
          <w:b/>
          <w:sz w:val="46"/>
          <w:szCs w:val="46"/>
        </w:rPr>
        <w:t>7.1 Introduction</w:t>
      </w:r>
      <w:bookmarkEnd w:id="270"/>
    </w:p>
    <w:p w14:paraId="7342AE5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Knowledge-Based System (KBS) for Unani Medicine Formulations was never just another academic project.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From the start, it was envisioned as a bridge — a bridge between ancient medical traditions and modern digital users, a bridge between scholars, students, and health enthusiasts.</w:t>
      </w:r>
    </w:p>
    <w:p w14:paraId="6026935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But no project can truly claim success until it is reflected upon honestly:</w:t>
      </w:r>
    </w:p>
    <w:p w14:paraId="42EEA3A7">
      <w:pPr>
        <w:numPr>
          <w:ilvl w:val="0"/>
          <w:numId w:val="108"/>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worked well?</w:t>
      </w:r>
      <w:r>
        <w:rPr>
          <w:rFonts w:ascii="Times New Roman" w:hAnsi="Times New Roman" w:eastAsia="Times New Roman" w:cs="Times New Roman"/>
          <w:sz w:val="24"/>
          <w:szCs w:val="24"/>
        </w:rPr>
        <w:br w:type="textWrapping"/>
      </w:r>
    </w:p>
    <w:p w14:paraId="580928F7">
      <w:pPr>
        <w:numPr>
          <w:ilvl w:val="0"/>
          <w:numId w:val="108"/>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broke along the way?</w:t>
      </w:r>
      <w:r>
        <w:rPr>
          <w:rFonts w:ascii="Times New Roman" w:hAnsi="Times New Roman" w:eastAsia="Times New Roman" w:cs="Times New Roman"/>
          <w:sz w:val="24"/>
          <w:szCs w:val="24"/>
        </w:rPr>
        <w:br w:type="textWrapping"/>
      </w:r>
    </w:p>
    <w:p w14:paraId="727569C3">
      <w:pPr>
        <w:numPr>
          <w:ilvl w:val="0"/>
          <w:numId w:val="108"/>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was learned that no textbook could have taught?</w:t>
      </w:r>
      <w:r>
        <w:rPr>
          <w:rFonts w:ascii="Times New Roman" w:hAnsi="Times New Roman" w:eastAsia="Times New Roman" w:cs="Times New Roman"/>
          <w:sz w:val="24"/>
          <w:szCs w:val="24"/>
        </w:rPr>
        <w:br w:type="textWrapping"/>
      </w:r>
    </w:p>
    <w:p w14:paraId="1D675C79">
      <w:pPr>
        <w:numPr>
          <w:ilvl w:val="0"/>
          <w:numId w:val="108"/>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And how could the future versions be even better?</w:t>
      </w:r>
      <w:r>
        <w:rPr>
          <w:rFonts w:ascii="Times New Roman" w:hAnsi="Times New Roman" w:eastAsia="Times New Roman" w:cs="Times New Roman"/>
          <w:sz w:val="24"/>
          <w:szCs w:val="24"/>
        </w:rPr>
        <w:br w:type="textWrapping"/>
      </w:r>
    </w:p>
    <w:p w14:paraId="21534089">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captures the heartbeat of the project: the victories, the battles, the lessons, the regrets, and the vision for what's next.</w:t>
      </w:r>
    </w:p>
    <w:p w14:paraId="11DF928D">
      <w:pPr>
        <w:pStyle w:val="2"/>
        <w:keepNext w:val="0"/>
        <w:keepLines w:val="0"/>
        <w:spacing w:before="480" w:line="360" w:lineRule="auto"/>
        <w:rPr>
          <w:rFonts w:ascii="Times New Roman" w:hAnsi="Times New Roman" w:eastAsia="Times New Roman" w:cs="Times New Roman"/>
          <w:b/>
          <w:sz w:val="46"/>
          <w:szCs w:val="46"/>
        </w:rPr>
      </w:pPr>
      <w:bookmarkStart w:id="271" w:name="_tc2od8ojz9s9" w:colFirst="0" w:colLast="0"/>
      <w:bookmarkEnd w:id="271"/>
      <w:bookmarkStart w:id="272" w:name="_Toc21445"/>
      <w:r>
        <w:rPr>
          <w:rFonts w:ascii="Times New Roman" w:hAnsi="Times New Roman" w:eastAsia="Times New Roman" w:cs="Times New Roman"/>
          <w:b/>
          <w:sz w:val="46"/>
          <w:szCs w:val="46"/>
        </w:rPr>
        <w:t>7.2 Summary of Achievements</w:t>
      </w:r>
      <w:bookmarkEnd w:id="272"/>
    </w:p>
    <w:p w14:paraId="4905E95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Despite the rollercoaster ride that defines any real-world development project, the KBS platform achieved remarkable milestones.</w:t>
      </w:r>
    </w:p>
    <w:p w14:paraId="02D57857">
      <w:pPr>
        <w:pStyle w:val="3"/>
        <w:keepNext w:val="0"/>
        <w:keepLines w:val="0"/>
        <w:spacing w:after="80" w:line="360" w:lineRule="auto"/>
        <w:rPr>
          <w:rFonts w:ascii="Times New Roman" w:hAnsi="Times New Roman" w:eastAsia="Times New Roman" w:cs="Times New Roman"/>
          <w:b/>
          <w:sz w:val="34"/>
          <w:szCs w:val="34"/>
        </w:rPr>
      </w:pPr>
      <w:bookmarkStart w:id="273" w:name="_bhedojqlym6g" w:colFirst="0" w:colLast="0"/>
      <w:bookmarkEnd w:id="273"/>
      <w:bookmarkStart w:id="274" w:name="_Toc3167"/>
      <w:r>
        <w:rPr>
          <w:rFonts w:ascii="Times New Roman" w:hAnsi="Times New Roman" w:eastAsia="Times New Roman" w:cs="Times New Roman"/>
          <w:b/>
          <w:sz w:val="34"/>
          <w:szCs w:val="34"/>
        </w:rPr>
        <w:t>7.2.1 Technical Achievements</w:t>
      </w:r>
      <w:bookmarkEnd w:id="274"/>
    </w:p>
    <w:p w14:paraId="52764AE4">
      <w:pPr>
        <w:numPr>
          <w:ilvl w:val="0"/>
          <w:numId w:val="109"/>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End-to-End Full Stack System</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Built a complete frontend-backend-database system from scratch using modern technologies (Vue.js, Node.js, SQL Server).</w:t>
      </w:r>
      <w:r>
        <w:rPr>
          <w:rFonts w:ascii="Times New Roman" w:hAnsi="Times New Roman" w:eastAsia="Times New Roman" w:cs="Times New Roman"/>
          <w:sz w:val="24"/>
          <w:szCs w:val="24"/>
        </w:rPr>
        <w:br w:type="textWrapping"/>
      </w:r>
    </w:p>
    <w:p w14:paraId="1F23E9E5">
      <w:pPr>
        <w:numPr>
          <w:ilvl w:val="0"/>
          <w:numId w:val="10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Responsive User Interface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Created a clean, mobile-friendly frontend with Vue.js, ensuring users on desktops, tablets, and smartphones had smooth experiences.</w:t>
      </w:r>
      <w:r>
        <w:rPr>
          <w:rFonts w:ascii="Times New Roman" w:hAnsi="Times New Roman" w:eastAsia="Times New Roman" w:cs="Times New Roman"/>
          <w:sz w:val="24"/>
          <w:szCs w:val="24"/>
        </w:rPr>
        <w:br w:type="textWrapping"/>
      </w:r>
    </w:p>
    <w:p w14:paraId="3FD0B13C">
      <w:pPr>
        <w:numPr>
          <w:ilvl w:val="0"/>
          <w:numId w:val="10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Secure Authentication System</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Implemented JWT-based login/logout flows, password encryption using bcrypt, and token-based access control — critical for user trust.</w:t>
      </w:r>
      <w:r>
        <w:rPr>
          <w:rFonts w:ascii="Times New Roman" w:hAnsi="Times New Roman" w:eastAsia="Times New Roman" w:cs="Times New Roman"/>
          <w:sz w:val="24"/>
          <w:szCs w:val="24"/>
        </w:rPr>
        <w:br w:type="textWrapping"/>
      </w:r>
    </w:p>
    <w:p w14:paraId="442C29BB">
      <w:pPr>
        <w:numPr>
          <w:ilvl w:val="0"/>
          <w:numId w:val="10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Robust API Architecture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Designed and tested secure RESTful APIs for login, search, consultation, and admin operations.</w:t>
      </w:r>
      <w:r>
        <w:rPr>
          <w:rFonts w:ascii="Times New Roman" w:hAnsi="Times New Roman" w:eastAsia="Times New Roman" w:cs="Times New Roman"/>
          <w:sz w:val="24"/>
          <w:szCs w:val="24"/>
        </w:rPr>
        <w:br w:type="textWrapping"/>
      </w:r>
    </w:p>
    <w:p w14:paraId="6D49CA17">
      <w:pPr>
        <w:numPr>
          <w:ilvl w:val="0"/>
          <w:numId w:val="10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Data Structuring</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Digitized Unani drug data, mapped symptoms to formulations, and created relational database schemas that were efficient and scalable.</w:t>
      </w:r>
    </w:p>
    <w:p w14:paraId="42DAC86B">
      <w:pPr>
        <w:pStyle w:val="3"/>
        <w:keepNext w:val="0"/>
        <w:keepLines w:val="0"/>
        <w:spacing w:after="80" w:line="360" w:lineRule="auto"/>
        <w:rPr>
          <w:rFonts w:ascii="Times New Roman" w:hAnsi="Times New Roman" w:eastAsia="Times New Roman" w:cs="Times New Roman"/>
          <w:b/>
          <w:sz w:val="34"/>
          <w:szCs w:val="34"/>
        </w:rPr>
      </w:pPr>
      <w:bookmarkStart w:id="275" w:name="_qt0crmsuz066" w:colFirst="0" w:colLast="0"/>
      <w:bookmarkEnd w:id="275"/>
      <w:bookmarkStart w:id="276" w:name="_Toc22148"/>
      <w:r>
        <w:rPr>
          <w:rFonts w:ascii="Times New Roman" w:hAnsi="Times New Roman" w:eastAsia="Times New Roman" w:cs="Times New Roman"/>
          <w:b/>
          <w:sz w:val="34"/>
          <w:szCs w:val="34"/>
        </w:rPr>
        <w:t>7.2.2 Functional Achievements</w:t>
      </w:r>
      <w:bookmarkEnd w:id="276"/>
    </w:p>
    <w:p w14:paraId="5E4798A5">
      <w:pPr>
        <w:numPr>
          <w:ilvl w:val="0"/>
          <w:numId w:val="110"/>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Powerful Search Capabilities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Users can search by drug names, scientific names, or medicinal properties.</w:t>
      </w:r>
      <w:r>
        <w:rPr>
          <w:rFonts w:ascii="Times New Roman" w:hAnsi="Times New Roman" w:eastAsia="Times New Roman" w:cs="Times New Roman"/>
          <w:sz w:val="24"/>
          <w:szCs w:val="24"/>
        </w:rPr>
        <w:br w:type="textWrapping"/>
      </w:r>
    </w:p>
    <w:p w14:paraId="7BB7E1BB">
      <w:pPr>
        <w:numPr>
          <w:ilvl w:val="0"/>
          <w:numId w:val="11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Consultation System</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Users can enter symptoms and receive recommended formulations — making ancient healing methods accessible in seconds.</w:t>
      </w:r>
      <w:r>
        <w:rPr>
          <w:rFonts w:ascii="Times New Roman" w:hAnsi="Times New Roman" w:eastAsia="Times New Roman" w:cs="Times New Roman"/>
          <w:sz w:val="24"/>
          <w:szCs w:val="24"/>
        </w:rPr>
        <w:br w:type="textWrapping"/>
      </w:r>
    </w:p>
    <w:p w14:paraId="585BC36F">
      <w:pPr>
        <w:numPr>
          <w:ilvl w:val="0"/>
          <w:numId w:val="11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Admin Dashboard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Admins can manage drugs, formulations, and users without touching code or databases — ensuring sustainability.</w:t>
      </w:r>
      <w:r>
        <w:rPr>
          <w:rFonts w:ascii="Times New Roman" w:hAnsi="Times New Roman" w:eastAsia="Times New Roman" w:cs="Times New Roman"/>
          <w:sz w:val="24"/>
          <w:szCs w:val="24"/>
        </w:rPr>
        <w:br w:type="textWrapping"/>
      </w:r>
    </w:p>
    <w:p w14:paraId="536566F2">
      <w:pPr>
        <w:numPr>
          <w:ilvl w:val="0"/>
          <w:numId w:val="11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Error Handling and User Guidance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User-friendly error messages ensured that even mistakes or technical issues didn’t create frustration.</w:t>
      </w:r>
      <w:r>
        <w:rPr>
          <w:rFonts w:ascii="Times New Roman" w:hAnsi="Times New Roman" w:eastAsia="Times New Roman" w:cs="Times New Roman"/>
          <w:sz w:val="24"/>
          <w:szCs w:val="24"/>
        </w:rPr>
        <w:br w:type="textWrapping"/>
      </w:r>
    </w:p>
    <w:p w14:paraId="742B21C9">
      <w:pPr>
        <w:pStyle w:val="3"/>
        <w:keepNext w:val="0"/>
        <w:keepLines w:val="0"/>
        <w:spacing w:after="80" w:line="360" w:lineRule="auto"/>
        <w:rPr>
          <w:rFonts w:ascii="Times New Roman" w:hAnsi="Times New Roman" w:eastAsia="Times New Roman" w:cs="Times New Roman"/>
          <w:b/>
          <w:sz w:val="34"/>
          <w:szCs w:val="34"/>
        </w:rPr>
      </w:pPr>
      <w:bookmarkStart w:id="277" w:name="_59u74d149ac0" w:colFirst="0" w:colLast="0"/>
      <w:bookmarkEnd w:id="277"/>
      <w:bookmarkStart w:id="278" w:name="_Toc14316"/>
      <w:r>
        <w:rPr>
          <w:rFonts w:ascii="Times New Roman" w:hAnsi="Times New Roman" w:eastAsia="Times New Roman" w:cs="Times New Roman"/>
          <w:b/>
          <w:sz w:val="34"/>
          <w:szCs w:val="34"/>
        </w:rPr>
        <w:t>7.2.3 User-Centric Achievements</w:t>
      </w:r>
      <w:bookmarkEnd w:id="278"/>
    </w:p>
    <w:p w14:paraId="35BC0DFD">
      <w:pPr>
        <w:numPr>
          <w:ilvl w:val="0"/>
          <w:numId w:val="11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Simplicity and Accessibility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The platform feels intuitive, even for users unfamiliar with complex websites.</w:t>
      </w:r>
      <w:r>
        <w:rPr>
          <w:rFonts w:ascii="Times New Roman" w:hAnsi="Times New Roman" w:eastAsia="Times New Roman" w:cs="Times New Roman"/>
          <w:sz w:val="24"/>
          <w:szCs w:val="24"/>
        </w:rPr>
        <w:br w:type="textWrapping"/>
      </w:r>
    </w:p>
    <w:p w14:paraId="0A716108">
      <w:pPr>
        <w:numPr>
          <w:ilvl w:val="0"/>
          <w:numId w:val="11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Real User Testing</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Incorporated feedback from real testers (students, health enthusiasts), leading to critical UI improvements before final deployment.</w:t>
      </w:r>
      <w:r>
        <w:rPr>
          <w:rFonts w:ascii="Times New Roman" w:hAnsi="Times New Roman" w:eastAsia="Times New Roman" w:cs="Times New Roman"/>
          <w:sz w:val="24"/>
          <w:szCs w:val="24"/>
        </w:rPr>
        <w:br w:type="textWrapping"/>
      </w:r>
    </w:p>
    <w:p w14:paraId="3AA41346">
      <w:pPr>
        <w:numPr>
          <w:ilvl w:val="0"/>
          <w:numId w:val="11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Fast Performance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Optimized database queries, lazy loading, and minimal payloads ensured that the site loaded quickly even on modest internet connections.</w:t>
      </w:r>
      <w:r>
        <w:rPr>
          <w:rFonts w:ascii="Times New Roman" w:hAnsi="Times New Roman" w:eastAsia="Times New Roman" w:cs="Times New Roman"/>
          <w:sz w:val="24"/>
          <w:szCs w:val="24"/>
        </w:rPr>
        <w:br w:type="textWrapping"/>
      </w:r>
    </w:p>
    <w:p w14:paraId="43843414">
      <w:pPr>
        <w:spacing w:before="240" w:after="240" w:line="360" w:lineRule="auto"/>
        <w:ind w:left="600" w:right="600"/>
        <w:rPr>
          <w:rFonts w:ascii="Times New Roman" w:hAnsi="Times New Roman" w:eastAsia="Times New Roman" w:cs="Times New Roman"/>
          <w:sz w:val="24"/>
          <w:szCs w:val="24"/>
        </w:rPr>
      </w:pPr>
      <w:r>
        <w:rPr>
          <w:rFonts w:ascii="Times New Roman" w:hAnsi="Times New Roman" w:eastAsia="Times New Roman" w:cs="Times New Roman"/>
          <w:sz w:val="24"/>
          <w:szCs w:val="24"/>
        </w:rPr>
        <w:t>"From a vague idea in early meetings to a live, usable system in the hands of users — this project traveled a long way and proved that thoughtful design, rigorous testing, and user feedback could transform theory into real-world value."</w:t>
      </w:r>
    </w:p>
    <w:p w14:paraId="41CEC054">
      <w:pPr>
        <w:pStyle w:val="2"/>
        <w:keepNext w:val="0"/>
        <w:keepLines w:val="0"/>
        <w:spacing w:before="480" w:line="360" w:lineRule="auto"/>
        <w:rPr>
          <w:rFonts w:ascii="Times New Roman" w:hAnsi="Times New Roman" w:eastAsia="Times New Roman" w:cs="Times New Roman"/>
          <w:b/>
          <w:sz w:val="46"/>
          <w:szCs w:val="46"/>
        </w:rPr>
      </w:pPr>
      <w:bookmarkStart w:id="279" w:name="_8yinmy8ivolt" w:colFirst="0" w:colLast="0"/>
      <w:bookmarkEnd w:id="279"/>
      <w:bookmarkStart w:id="280" w:name="_Toc16671"/>
      <w:r>
        <w:rPr>
          <w:rFonts w:ascii="Times New Roman" w:hAnsi="Times New Roman" w:eastAsia="Times New Roman" w:cs="Times New Roman"/>
          <w:b/>
          <w:sz w:val="46"/>
          <w:szCs w:val="46"/>
        </w:rPr>
        <w:t>7.3 Challenges Faced</w:t>
      </w:r>
      <w:bookmarkEnd w:id="280"/>
    </w:p>
    <w:p w14:paraId="33B520E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path worth walking is free from obstacles.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While celebrating achievements, it's equally important to recognize — and learn from — the hurdles encountered.</w:t>
      </w:r>
    </w:p>
    <w:p w14:paraId="46BCBF5F">
      <w:pPr>
        <w:pStyle w:val="3"/>
        <w:keepNext w:val="0"/>
        <w:keepLines w:val="0"/>
        <w:spacing w:after="80" w:line="360" w:lineRule="auto"/>
        <w:rPr>
          <w:rFonts w:ascii="Times New Roman" w:hAnsi="Times New Roman" w:eastAsia="Times New Roman" w:cs="Times New Roman"/>
          <w:b/>
          <w:sz w:val="34"/>
          <w:szCs w:val="34"/>
        </w:rPr>
      </w:pPr>
      <w:bookmarkStart w:id="281" w:name="_bj4an0ahujlm" w:colFirst="0" w:colLast="0"/>
      <w:bookmarkEnd w:id="281"/>
      <w:bookmarkStart w:id="282" w:name="_Toc5744"/>
      <w:r>
        <w:rPr>
          <w:rFonts w:ascii="Times New Roman" w:hAnsi="Times New Roman" w:eastAsia="Times New Roman" w:cs="Times New Roman"/>
          <w:b/>
          <w:sz w:val="34"/>
          <w:szCs w:val="34"/>
        </w:rPr>
        <w:t>7.3.1 Technical Challenges</w:t>
      </w:r>
      <w:bookmarkEnd w:id="282"/>
    </w:p>
    <w:p w14:paraId="52067DD8">
      <w:pPr>
        <w:pStyle w:val="4"/>
        <w:keepNext w:val="0"/>
        <w:keepLines w:val="0"/>
        <w:spacing w:before="280" w:line="360" w:lineRule="auto"/>
        <w:rPr>
          <w:rFonts w:ascii="Times New Roman" w:hAnsi="Times New Roman" w:eastAsia="Times New Roman" w:cs="Times New Roman"/>
          <w:b/>
          <w:color w:val="000000"/>
          <w:sz w:val="26"/>
          <w:szCs w:val="26"/>
        </w:rPr>
      </w:pPr>
      <w:bookmarkStart w:id="283" w:name="_s7m49tnvhf3n" w:colFirst="0" w:colLast="0"/>
      <w:bookmarkEnd w:id="283"/>
      <w:bookmarkStart w:id="284" w:name="_Toc6190"/>
      <w:r>
        <w:rPr>
          <w:rFonts w:ascii="Times New Roman" w:hAnsi="Times New Roman" w:eastAsia="Times New Roman" w:cs="Times New Roman"/>
          <w:b/>
          <w:color w:val="000000"/>
          <w:sz w:val="26"/>
          <w:szCs w:val="26"/>
        </w:rPr>
        <w:t>7.3.1.1 Backend and Frontend Synchronization</w:t>
      </w:r>
      <w:bookmarkEnd w:id="284"/>
    </w:p>
    <w:p w14:paraId="5E16BB9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Initially, minor differences between frontend requests and backend expectations caused frustrating bugs.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For example, frontend sent field </w:t>
      </w:r>
      <w:r>
        <w:rPr>
          <w:rFonts w:ascii="Roboto Mono" w:hAnsi="Roboto Mono" w:eastAsia="Roboto Mono" w:cs="Roboto Mono"/>
          <w:color w:val="188038"/>
          <w:sz w:val="24"/>
          <w:szCs w:val="24"/>
        </w:rPr>
        <w:t>emailId</w:t>
      </w:r>
      <w:r>
        <w:rPr>
          <w:rFonts w:ascii="Times New Roman" w:hAnsi="Times New Roman" w:eastAsia="Times New Roman" w:cs="Times New Roman"/>
          <w:sz w:val="24"/>
          <w:szCs w:val="24"/>
        </w:rPr>
        <w:t xml:space="preserve">, backend expected </w:t>
      </w:r>
      <w:r>
        <w:rPr>
          <w:rFonts w:ascii="Roboto Mono" w:hAnsi="Roboto Mono" w:eastAsia="Roboto Mono" w:cs="Roboto Mono"/>
          <w:color w:val="188038"/>
          <w:sz w:val="24"/>
          <w:szCs w:val="24"/>
        </w:rPr>
        <w:t>email</w:t>
      </w:r>
      <w:r>
        <w:rPr>
          <w:rFonts w:ascii="Times New Roman" w:hAnsi="Times New Roman" w:eastAsia="Times New Roman" w:cs="Times New Roman"/>
          <w:sz w:val="24"/>
          <w:szCs w:val="24"/>
        </w:rPr>
        <w:t xml:space="preserve"> — login failed despite correct credentials.</w:t>
      </w:r>
    </w:p>
    <w:p w14:paraId="292817FB">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Lesson</w:t>
      </w:r>
      <w:r>
        <w:rPr>
          <w:rFonts w:ascii="Times New Roman" w:hAnsi="Times New Roman" w:eastAsia="Times New Roman" w:cs="Times New Roman"/>
          <w:sz w:val="24"/>
          <w:szCs w:val="24"/>
        </w:rPr>
        <w:t>: Create and follow strict API documentation. Small inconsistencies cause major breakdowns.</w:t>
      </w:r>
    </w:p>
    <w:p w14:paraId="022CB687">
      <w:pPr>
        <w:pStyle w:val="4"/>
        <w:keepNext w:val="0"/>
        <w:keepLines w:val="0"/>
        <w:spacing w:before="280" w:line="360" w:lineRule="auto"/>
        <w:rPr>
          <w:rFonts w:ascii="Times New Roman" w:hAnsi="Times New Roman" w:eastAsia="Times New Roman" w:cs="Times New Roman"/>
          <w:b/>
          <w:color w:val="000000"/>
          <w:sz w:val="26"/>
          <w:szCs w:val="26"/>
        </w:rPr>
      </w:pPr>
      <w:bookmarkStart w:id="285" w:name="_1p2a3d5a16p3" w:colFirst="0" w:colLast="0"/>
      <w:bookmarkEnd w:id="285"/>
      <w:bookmarkStart w:id="286" w:name="_Toc20626"/>
      <w:r>
        <w:rPr>
          <w:rFonts w:ascii="Times New Roman" w:hAnsi="Times New Roman" w:eastAsia="Times New Roman" w:cs="Times New Roman"/>
          <w:b/>
          <w:color w:val="000000"/>
          <w:sz w:val="26"/>
          <w:szCs w:val="26"/>
        </w:rPr>
        <w:t>7.3.1.2 CORS Issues</w:t>
      </w:r>
      <w:bookmarkEnd w:id="286"/>
    </w:p>
    <w:p w14:paraId="08631151">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When frontend tried calling backend APIs across different origins, browsers blocked them.</w:t>
      </w:r>
    </w:p>
    <w:p w14:paraId="5B9C13B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Lesson</w:t>
      </w:r>
      <w:r>
        <w:rPr>
          <w:rFonts w:ascii="Times New Roman" w:hAnsi="Times New Roman" w:eastAsia="Times New Roman" w:cs="Times New Roman"/>
          <w:sz w:val="24"/>
          <w:szCs w:val="24"/>
        </w:rPr>
        <w:t>: Always set CORS headers properly and early. In production, CORS failures can completely kill a working system.</w:t>
      </w:r>
    </w:p>
    <w:p w14:paraId="0DAD224D">
      <w:pPr>
        <w:pStyle w:val="4"/>
        <w:keepNext w:val="0"/>
        <w:keepLines w:val="0"/>
        <w:spacing w:before="280" w:line="360" w:lineRule="auto"/>
        <w:rPr>
          <w:rFonts w:ascii="Times New Roman" w:hAnsi="Times New Roman" w:eastAsia="Times New Roman" w:cs="Times New Roman"/>
          <w:b/>
          <w:color w:val="000000"/>
          <w:sz w:val="26"/>
          <w:szCs w:val="26"/>
        </w:rPr>
      </w:pPr>
      <w:bookmarkStart w:id="287" w:name="_7gwlil57mr9w" w:colFirst="0" w:colLast="0"/>
      <w:bookmarkEnd w:id="287"/>
      <w:bookmarkStart w:id="288" w:name="_Toc26239"/>
      <w:r>
        <w:rPr>
          <w:rFonts w:ascii="Times New Roman" w:hAnsi="Times New Roman" w:eastAsia="Times New Roman" w:cs="Times New Roman"/>
          <w:b/>
          <w:color w:val="000000"/>
          <w:sz w:val="26"/>
          <w:szCs w:val="26"/>
        </w:rPr>
        <w:t>7.3.1.3 SQL Query Performance</w:t>
      </w:r>
      <w:bookmarkEnd w:id="288"/>
    </w:p>
    <w:p w14:paraId="46098B7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the database grew, symptom consultations became slow. Some queries took over 5 seconds!</w:t>
      </w:r>
    </w:p>
    <w:p w14:paraId="7737FD2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Lesson</w:t>
      </w:r>
      <w:r>
        <w:rPr>
          <w:rFonts w:ascii="Times New Roman" w:hAnsi="Times New Roman" w:eastAsia="Times New Roman" w:cs="Times New Roman"/>
          <w:sz w:val="24"/>
          <w:szCs w:val="24"/>
        </w:rPr>
        <w:t>: Database indexing and query optimization aren't optional. They are mandatory for user experience.</w:t>
      </w:r>
    </w:p>
    <w:p w14:paraId="39F72EA9">
      <w:pPr>
        <w:pStyle w:val="3"/>
        <w:keepNext w:val="0"/>
        <w:keepLines w:val="0"/>
        <w:spacing w:after="80" w:line="360" w:lineRule="auto"/>
        <w:rPr>
          <w:rFonts w:ascii="Times New Roman" w:hAnsi="Times New Roman" w:eastAsia="Times New Roman" w:cs="Times New Roman"/>
          <w:b/>
          <w:sz w:val="34"/>
          <w:szCs w:val="34"/>
        </w:rPr>
      </w:pPr>
      <w:bookmarkStart w:id="289" w:name="_wgooi0xwwt5k" w:colFirst="0" w:colLast="0"/>
      <w:bookmarkEnd w:id="289"/>
      <w:bookmarkStart w:id="290" w:name="_Toc16285"/>
      <w:r>
        <w:rPr>
          <w:rFonts w:ascii="Times New Roman" w:hAnsi="Times New Roman" w:eastAsia="Times New Roman" w:cs="Times New Roman"/>
          <w:b/>
          <w:sz w:val="34"/>
          <w:szCs w:val="34"/>
        </w:rPr>
        <w:t>7.3.2 Management and Planning Challenges</w:t>
      </w:r>
      <w:bookmarkEnd w:id="290"/>
    </w:p>
    <w:p w14:paraId="5AC5E87A">
      <w:pPr>
        <w:numPr>
          <w:ilvl w:val="0"/>
          <w:numId w:val="112"/>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Underestimated time needed for real testing.</w:t>
      </w:r>
    </w:p>
    <w:p w14:paraId="75747D6A">
      <w:pPr>
        <w:numPr>
          <w:ilvl w:val="0"/>
          <w:numId w:val="11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Midway feature creep — temptation to add "cool new features" (AI symptom detection) which risked project deadlines.</w:t>
      </w:r>
    </w:p>
    <w:p w14:paraId="10FC3755">
      <w:pPr>
        <w:numPr>
          <w:ilvl w:val="0"/>
          <w:numId w:val="112"/>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Occasional communication gaps when working in a team — missed updates caused duplication of work.</w:t>
      </w:r>
    </w:p>
    <w:p w14:paraId="36E37A0B">
      <w:pPr>
        <w:pStyle w:val="3"/>
        <w:keepNext w:val="0"/>
        <w:keepLines w:val="0"/>
        <w:spacing w:after="80" w:line="360" w:lineRule="auto"/>
        <w:rPr>
          <w:rFonts w:ascii="Times New Roman" w:hAnsi="Times New Roman" w:eastAsia="Times New Roman" w:cs="Times New Roman"/>
          <w:b/>
          <w:sz w:val="34"/>
          <w:szCs w:val="34"/>
        </w:rPr>
      </w:pPr>
      <w:bookmarkStart w:id="291" w:name="_m9vsgne1adc8" w:colFirst="0" w:colLast="0"/>
      <w:bookmarkEnd w:id="291"/>
      <w:bookmarkStart w:id="292" w:name="_Toc6912"/>
      <w:r>
        <w:rPr>
          <w:rFonts w:ascii="Times New Roman" w:hAnsi="Times New Roman" w:eastAsia="Times New Roman" w:cs="Times New Roman"/>
          <w:b/>
          <w:sz w:val="34"/>
          <w:szCs w:val="34"/>
        </w:rPr>
        <w:t>7.3.3 Resource Limitations</w:t>
      </w:r>
      <w:bookmarkEnd w:id="292"/>
    </w:p>
    <w:p w14:paraId="4FCDBA62">
      <w:pPr>
        <w:numPr>
          <w:ilvl w:val="0"/>
          <w:numId w:val="113"/>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paid servers — hosted locally for academic demo.</w:t>
      </w:r>
    </w:p>
    <w:p w14:paraId="227418E5">
      <w:pPr>
        <w:numPr>
          <w:ilvl w:val="0"/>
          <w:numId w:val="11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Limited real-world users for feedback (couldn't involve actual Unani practitioners yet).</w:t>
      </w:r>
    </w:p>
    <w:p w14:paraId="5AEBD41E">
      <w:pPr>
        <w:numPr>
          <w:ilvl w:val="0"/>
          <w:numId w:val="11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advanced load balancers or CDN optimizations possible.</w:t>
      </w:r>
      <w:r>
        <w:rPr>
          <w:rFonts w:ascii="Times New Roman" w:hAnsi="Times New Roman" w:eastAsia="Times New Roman" w:cs="Times New Roman"/>
          <w:sz w:val="24"/>
          <w:szCs w:val="24"/>
        </w:rPr>
        <w:br w:type="textWrapping"/>
      </w:r>
    </w:p>
    <w:p w14:paraId="24357551">
      <w:pPr>
        <w:pStyle w:val="2"/>
        <w:keepNext w:val="0"/>
        <w:keepLines w:val="0"/>
        <w:spacing w:before="480" w:line="360" w:lineRule="auto"/>
        <w:rPr>
          <w:rFonts w:ascii="Times New Roman" w:hAnsi="Times New Roman" w:eastAsia="Times New Roman" w:cs="Times New Roman"/>
          <w:b/>
          <w:sz w:val="46"/>
          <w:szCs w:val="46"/>
        </w:rPr>
      </w:pPr>
      <w:bookmarkStart w:id="293" w:name="_pehrf7nf0mhu" w:colFirst="0" w:colLast="0"/>
      <w:bookmarkEnd w:id="293"/>
      <w:bookmarkStart w:id="294" w:name="_Toc28247"/>
      <w:r>
        <w:rPr>
          <w:rFonts w:ascii="Times New Roman" w:hAnsi="Times New Roman" w:eastAsia="Times New Roman" w:cs="Times New Roman"/>
          <w:b/>
          <w:sz w:val="46"/>
          <w:szCs w:val="46"/>
        </w:rPr>
        <w:t>7.4 Lessons Learned</w:t>
      </w:r>
      <w:bookmarkEnd w:id="294"/>
    </w:p>
    <w:p w14:paraId="31E265E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Projects teach lessons that no classroom lecture can.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Some lessons were technical; others were about teamwork, psychology, and life.</w:t>
      </w:r>
    </w:p>
    <w:p w14:paraId="556C9268">
      <w:pPr>
        <w:pStyle w:val="3"/>
        <w:keepNext w:val="0"/>
        <w:keepLines w:val="0"/>
        <w:spacing w:after="80" w:line="360" w:lineRule="auto"/>
        <w:rPr>
          <w:rFonts w:ascii="Times New Roman" w:hAnsi="Times New Roman" w:eastAsia="Times New Roman" w:cs="Times New Roman"/>
          <w:b/>
          <w:sz w:val="34"/>
          <w:szCs w:val="34"/>
        </w:rPr>
      </w:pPr>
      <w:bookmarkStart w:id="295" w:name="_x3rev7vu2o79" w:colFirst="0" w:colLast="0"/>
      <w:bookmarkEnd w:id="295"/>
      <w:bookmarkStart w:id="296" w:name="_Toc14018"/>
      <w:r>
        <w:rPr>
          <w:rFonts w:ascii="Times New Roman" w:hAnsi="Times New Roman" w:eastAsia="Times New Roman" w:cs="Times New Roman"/>
          <w:b/>
          <w:sz w:val="34"/>
          <w:szCs w:val="34"/>
        </w:rPr>
        <w:t>7.4.1 Lesson: Testing Must Start Early</w:t>
      </w:r>
      <w:bookmarkEnd w:id="296"/>
    </w:p>
    <w:p w14:paraId="413975C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Every developer says "I’ll test later," and regrets 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Starting unit tests and API simulations from day one saved the KBS project from nasty last-minute surprises.</w:t>
      </w:r>
    </w:p>
    <w:p w14:paraId="54690107">
      <w:pPr>
        <w:pStyle w:val="3"/>
        <w:keepNext w:val="0"/>
        <w:keepLines w:val="0"/>
        <w:spacing w:after="80" w:line="360" w:lineRule="auto"/>
        <w:rPr>
          <w:rFonts w:ascii="Times New Roman" w:hAnsi="Times New Roman" w:eastAsia="Times New Roman" w:cs="Times New Roman"/>
          <w:b/>
          <w:sz w:val="34"/>
          <w:szCs w:val="34"/>
        </w:rPr>
      </w:pPr>
      <w:bookmarkStart w:id="297" w:name="_ghnw5rf07fpz" w:colFirst="0" w:colLast="0"/>
      <w:bookmarkEnd w:id="297"/>
      <w:bookmarkStart w:id="298" w:name="_Toc32096"/>
      <w:r>
        <w:rPr>
          <w:rFonts w:ascii="Times New Roman" w:hAnsi="Times New Roman" w:eastAsia="Times New Roman" w:cs="Times New Roman"/>
          <w:b/>
          <w:sz w:val="34"/>
          <w:szCs w:val="34"/>
        </w:rPr>
        <w:t>7.4.2 Lesson: Assume Nothing About Users</w:t>
      </w:r>
      <w:bookmarkEnd w:id="298"/>
    </w:p>
    <w:p w14:paraId="5B59554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will:</w:t>
      </w:r>
    </w:p>
    <w:p w14:paraId="0D29D95E">
      <w:pPr>
        <w:numPr>
          <w:ilvl w:val="0"/>
          <w:numId w:val="114"/>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Type things you never expected.</w:t>
      </w:r>
    </w:p>
    <w:p w14:paraId="1984AAB1">
      <w:pPr>
        <w:numPr>
          <w:ilvl w:val="0"/>
          <w:numId w:val="11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Click buttons you forgot existed.</w:t>
      </w:r>
    </w:p>
    <w:p w14:paraId="1194FCFB">
      <w:pPr>
        <w:numPr>
          <w:ilvl w:val="0"/>
          <w:numId w:val="114"/>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Get confused by interfaces you thought were obvious.</w:t>
      </w:r>
    </w:p>
    <w:p w14:paraId="1BB9D0E6">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Always test with real users.</w:t>
      </w:r>
    </w:p>
    <w:p w14:paraId="428FC55F">
      <w:pPr>
        <w:pStyle w:val="3"/>
        <w:keepNext w:val="0"/>
        <w:keepLines w:val="0"/>
        <w:spacing w:after="80" w:line="360" w:lineRule="auto"/>
        <w:rPr>
          <w:rFonts w:ascii="Times New Roman" w:hAnsi="Times New Roman" w:eastAsia="Times New Roman" w:cs="Times New Roman"/>
          <w:b/>
          <w:sz w:val="34"/>
          <w:szCs w:val="34"/>
        </w:rPr>
      </w:pPr>
      <w:bookmarkStart w:id="299" w:name="_kjuglmbm8xcn" w:colFirst="0" w:colLast="0"/>
      <w:bookmarkEnd w:id="299"/>
      <w:bookmarkStart w:id="300" w:name="_Toc21591"/>
      <w:r>
        <w:rPr>
          <w:rFonts w:ascii="Times New Roman" w:hAnsi="Times New Roman" w:eastAsia="Times New Roman" w:cs="Times New Roman"/>
          <w:b/>
          <w:sz w:val="34"/>
          <w:szCs w:val="34"/>
        </w:rPr>
        <w:t>7.4.3 Lesson: Simplicity Wins</w:t>
      </w:r>
      <w:bookmarkEnd w:id="300"/>
    </w:p>
    <w:p w14:paraId="2093A1BC">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Every time a feature or design was simplified, users responded better.</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The less thinking users had to do, the more they trusted and enjoyed the system.</w:t>
      </w:r>
    </w:p>
    <w:p w14:paraId="5AB06311">
      <w:pPr>
        <w:pStyle w:val="3"/>
        <w:keepNext w:val="0"/>
        <w:keepLines w:val="0"/>
        <w:spacing w:after="80" w:line="360" w:lineRule="auto"/>
        <w:rPr>
          <w:rFonts w:ascii="Times New Roman" w:hAnsi="Times New Roman" w:eastAsia="Times New Roman" w:cs="Times New Roman"/>
          <w:b/>
          <w:sz w:val="34"/>
          <w:szCs w:val="34"/>
        </w:rPr>
      </w:pPr>
      <w:bookmarkStart w:id="301" w:name="_foowvds6sg4i" w:colFirst="0" w:colLast="0"/>
      <w:bookmarkEnd w:id="301"/>
      <w:bookmarkStart w:id="302" w:name="_Toc28592"/>
      <w:r>
        <w:rPr>
          <w:rFonts w:ascii="Times New Roman" w:hAnsi="Times New Roman" w:eastAsia="Times New Roman" w:cs="Times New Roman"/>
          <w:b/>
          <w:sz w:val="34"/>
          <w:szCs w:val="34"/>
        </w:rPr>
        <w:t>7.4.4 Lesson: Small Errors Cause Big Problems</w:t>
      </w:r>
      <w:bookmarkEnd w:id="302"/>
    </w:p>
    <w:p w14:paraId="3BD55EB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missing token, a wrong API path, a small database typo — all caused major bugs.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Attention to tiny details isn't optional in real development — it’s survival.</w:t>
      </w:r>
    </w:p>
    <w:p w14:paraId="03A05128">
      <w:pPr>
        <w:spacing w:before="240" w:after="240" w:line="360" w:lineRule="auto"/>
        <w:rPr>
          <w:rFonts w:ascii="Times New Roman" w:hAnsi="Times New Roman" w:eastAsia="Times New Roman" w:cs="Times New Roman"/>
          <w:sz w:val="24"/>
          <w:szCs w:val="24"/>
        </w:rPr>
      </w:pPr>
    </w:p>
    <w:p w14:paraId="38560C80">
      <w:pPr>
        <w:spacing w:before="240" w:after="240" w:line="36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7.4.5 Lesson: Deployment is a Different Skillset</w:t>
      </w:r>
    </w:p>
    <w:p w14:paraId="582A615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Coding for localhost is completely different from deploying for the world.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Deployment demands attention to server configs, environment variables, security patches, and scalability.</w:t>
      </w:r>
    </w:p>
    <w:p w14:paraId="6CE53473">
      <w:pPr>
        <w:spacing w:before="240" w:after="240" w:line="360" w:lineRule="auto"/>
        <w:ind w:left="600" w:right="600"/>
        <w:rPr>
          <w:rFonts w:ascii="Times New Roman" w:hAnsi="Times New Roman" w:eastAsia="Times New Roman" w:cs="Times New Roman"/>
          <w:sz w:val="24"/>
          <w:szCs w:val="24"/>
        </w:rPr>
      </w:pPr>
      <w:r>
        <w:rPr>
          <w:rFonts w:ascii="Times New Roman" w:hAnsi="Times New Roman" w:eastAsia="Times New Roman" w:cs="Times New Roman"/>
          <w:sz w:val="24"/>
          <w:szCs w:val="24"/>
        </w:rPr>
        <w:t>"If development is building a castle, deployment is making sure it doesn't collapse the first time a strong wind blows."</w:t>
      </w:r>
    </w:p>
    <w:p w14:paraId="301A048F">
      <w:pPr>
        <w:pStyle w:val="2"/>
        <w:keepNext w:val="0"/>
        <w:keepLines w:val="0"/>
        <w:spacing w:before="480" w:line="360" w:lineRule="auto"/>
        <w:rPr>
          <w:rFonts w:ascii="Times New Roman" w:hAnsi="Times New Roman" w:eastAsia="Times New Roman" w:cs="Times New Roman"/>
          <w:b/>
          <w:sz w:val="46"/>
          <w:szCs w:val="46"/>
        </w:rPr>
      </w:pPr>
      <w:bookmarkStart w:id="303" w:name="_p8dh02h9nh09" w:colFirst="0" w:colLast="0"/>
      <w:bookmarkEnd w:id="303"/>
      <w:bookmarkStart w:id="304" w:name="_Toc6872"/>
      <w:r>
        <w:rPr>
          <w:rFonts w:ascii="Times New Roman" w:hAnsi="Times New Roman" w:eastAsia="Times New Roman" w:cs="Times New Roman"/>
          <w:b/>
          <w:sz w:val="46"/>
          <w:szCs w:val="46"/>
        </w:rPr>
        <w:t>7.5 Future Enhancements</w:t>
      </w:r>
      <w:bookmarkEnd w:id="304"/>
    </w:p>
    <w:p w14:paraId="712DA143">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system is perfect — especially not in its first version.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Several exciting future upgrades are planned to expand KBS’s impact.</w:t>
      </w:r>
    </w:p>
    <w:p w14:paraId="7E9073D5">
      <w:pPr>
        <w:pStyle w:val="3"/>
        <w:keepNext w:val="0"/>
        <w:keepLines w:val="0"/>
        <w:spacing w:after="80" w:line="360" w:lineRule="auto"/>
        <w:rPr>
          <w:rFonts w:ascii="Times New Roman" w:hAnsi="Times New Roman" w:eastAsia="Times New Roman" w:cs="Times New Roman"/>
          <w:b/>
          <w:sz w:val="34"/>
          <w:szCs w:val="34"/>
        </w:rPr>
      </w:pPr>
      <w:bookmarkStart w:id="305" w:name="_9w2h6kxd80vb" w:colFirst="0" w:colLast="0"/>
      <w:bookmarkEnd w:id="305"/>
      <w:bookmarkStart w:id="306" w:name="_Toc18421"/>
      <w:r>
        <w:rPr>
          <w:rFonts w:ascii="Times New Roman" w:hAnsi="Times New Roman" w:eastAsia="Times New Roman" w:cs="Times New Roman"/>
          <w:b/>
          <w:sz w:val="34"/>
          <w:szCs w:val="34"/>
        </w:rPr>
        <w:t>7.5.1 Move to Scalable Cloud Hosting</w:t>
      </w:r>
      <w:bookmarkEnd w:id="306"/>
    </w:p>
    <w:p w14:paraId="06B8B32F">
      <w:pPr>
        <w:numPr>
          <w:ilvl w:val="0"/>
          <w:numId w:val="115"/>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Migrate backend and database to platforms like AWS, Azure, or DigitalOcean.</w:t>
      </w:r>
    </w:p>
    <w:p w14:paraId="76BECED7">
      <w:pPr>
        <w:numPr>
          <w:ilvl w:val="0"/>
          <w:numId w:val="11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autoscaling to handle sudden spikes in users.</w:t>
      </w:r>
    </w:p>
    <w:p w14:paraId="1111F3DC">
      <w:pPr>
        <w:numPr>
          <w:ilvl w:val="0"/>
          <w:numId w:val="115"/>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Global CDNs to speed up site load worldwide.</w:t>
      </w:r>
    </w:p>
    <w:p w14:paraId="78C50C2B">
      <w:pPr>
        <w:pStyle w:val="3"/>
        <w:keepNext w:val="0"/>
        <w:keepLines w:val="0"/>
        <w:spacing w:after="80" w:line="360" w:lineRule="auto"/>
        <w:rPr>
          <w:rFonts w:ascii="Times New Roman" w:hAnsi="Times New Roman" w:eastAsia="Times New Roman" w:cs="Times New Roman"/>
          <w:b/>
          <w:sz w:val="34"/>
          <w:szCs w:val="34"/>
        </w:rPr>
      </w:pPr>
      <w:bookmarkStart w:id="307" w:name="_mff1o6a9mtkf" w:colFirst="0" w:colLast="0"/>
      <w:bookmarkEnd w:id="307"/>
      <w:bookmarkStart w:id="308" w:name="_Toc593"/>
      <w:r>
        <w:rPr>
          <w:rFonts w:ascii="Times New Roman" w:hAnsi="Times New Roman" w:eastAsia="Times New Roman" w:cs="Times New Roman"/>
          <w:b/>
          <w:sz w:val="34"/>
          <w:szCs w:val="34"/>
        </w:rPr>
        <w:t>7.5.2 AI-Powered Consultations</w:t>
      </w:r>
      <w:bookmarkEnd w:id="308"/>
    </w:p>
    <w:p w14:paraId="3A70D83D">
      <w:pPr>
        <w:numPr>
          <w:ilvl w:val="0"/>
          <w:numId w:val="116"/>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machine learning models to recommend formulations based not just on keywords but symptom patterns.</w:t>
      </w:r>
      <w:r>
        <w:rPr>
          <w:rFonts w:ascii="Times New Roman" w:hAnsi="Times New Roman" w:eastAsia="Times New Roman" w:cs="Times New Roman"/>
          <w:sz w:val="24"/>
          <w:szCs w:val="24"/>
        </w:rPr>
        <w:br w:type="textWrapping"/>
      </w:r>
    </w:p>
    <w:p w14:paraId="16247780">
      <w:pPr>
        <w:numPr>
          <w:ilvl w:val="0"/>
          <w:numId w:val="116"/>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Build a recommendation engine that learns from user feedback.</w:t>
      </w:r>
    </w:p>
    <w:p w14:paraId="10092D17">
      <w:pPr>
        <w:pStyle w:val="3"/>
        <w:keepNext w:val="0"/>
        <w:keepLines w:val="0"/>
        <w:spacing w:after="80" w:line="360" w:lineRule="auto"/>
        <w:rPr>
          <w:rFonts w:ascii="Times New Roman" w:hAnsi="Times New Roman" w:eastAsia="Times New Roman" w:cs="Times New Roman"/>
          <w:b/>
          <w:sz w:val="34"/>
          <w:szCs w:val="34"/>
        </w:rPr>
      </w:pPr>
      <w:bookmarkStart w:id="309" w:name="_426i0ucelbsk" w:colFirst="0" w:colLast="0"/>
      <w:bookmarkEnd w:id="309"/>
      <w:bookmarkStart w:id="310" w:name="_Toc26069"/>
      <w:r>
        <w:rPr>
          <w:rFonts w:ascii="Times New Roman" w:hAnsi="Times New Roman" w:eastAsia="Times New Roman" w:cs="Times New Roman"/>
          <w:b/>
          <w:sz w:val="34"/>
          <w:szCs w:val="34"/>
        </w:rPr>
        <w:t>7.5.3 Mobile Application Development</w:t>
      </w:r>
      <w:bookmarkEnd w:id="310"/>
    </w:p>
    <w:p w14:paraId="4B1378B0">
      <w:pPr>
        <w:numPr>
          <w:ilvl w:val="0"/>
          <w:numId w:val="117"/>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Android and iOS apps.</w:t>
      </w:r>
      <w:r>
        <w:rPr>
          <w:rFonts w:ascii="Times New Roman" w:hAnsi="Times New Roman" w:eastAsia="Times New Roman" w:cs="Times New Roman"/>
          <w:sz w:val="24"/>
          <w:szCs w:val="24"/>
        </w:rPr>
        <w:br w:type="textWrapping"/>
      </w:r>
    </w:p>
    <w:p w14:paraId="4509CDA8">
      <w:pPr>
        <w:numPr>
          <w:ilvl w:val="0"/>
          <w:numId w:val="117"/>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Offline access: allow users to download parts of the database for consultation without internet.</w:t>
      </w:r>
    </w:p>
    <w:p w14:paraId="24237814">
      <w:pPr>
        <w:pStyle w:val="3"/>
        <w:keepNext w:val="0"/>
        <w:keepLines w:val="0"/>
        <w:spacing w:after="80" w:line="360" w:lineRule="auto"/>
        <w:rPr>
          <w:rFonts w:ascii="Times New Roman" w:hAnsi="Times New Roman" w:eastAsia="Times New Roman" w:cs="Times New Roman"/>
          <w:b/>
          <w:sz w:val="34"/>
          <w:szCs w:val="34"/>
        </w:rPr>
      </w:pPr>
      <w:bookmarkStart w:id="311" w:name="_y2nu5rwlcyjf" w:colFirst="0" w:colLast="0"/>
      <w:bookmarkEnd w:id="311"/>
      <w:bookmarkStart w:id="312" w:name="_Toc15469"/>
      <w:r>
        <w:rPr>
          <w:rFonts w:ascii="Times New Roman" w:hAnsi="Times New Roman" w:eastAsia="Times New Roman" w:cs="Times New Roman"/>
          <w:b/>
          <w:sz w:val="34"/>
          <w:szCs w:val="34"/>
        </w:rPr>
        <w:t>7.5.4 Multilingual Support</w:t>
      </w:r>
      <w:bookmarkEnd w:id="312"/>
    </w:p>
    <w:p w14:paraId="7FC26D21">
      <w:pPr>
        <w:numPr>
          <w:ilvl w:val="0"/>
          <w:numId w:val="118"/>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Translate UI into Urdu, Arabic, Hindi, and English.</w:t>
      </w:r>
    </w:p>
    <w:p w14:paraId="60E19155">
      <w:pPr>
        <w:numPr>
          <w:ilvl w:val="0"/>
          <w:numId w:val="118"/>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 users to search in their native language.</w:t>
      </w:r>
    </w:p>
    <w:p w14:paraId="48915DF1">
      <w:pPr>
        <w:pStyle w:val="3"/>
        <w:keepNext w:val="0"/>
        <w:keepLines w:val="0"/>
        <w:spacing w:after="80" w:line="360" w:lineRule="auto"/>
        <w:rPr>
          <w:rFonts w:ascii="Times New Roman" w:hAnsi="Times New Roman" w:eastAsia="Times New Roman" w:cs="Times New Roman"/>
          <w:b/>
          <w:sz w:val="34"/>
          <w:szCs w:val="34"/>
        </w:rPr>
      </w:pPr>
      <w:bookmarkStart w:id="313" w:name="_1kh1yna6q2c5" w:colFirst="0" w:colLast="0"/>
      <w:bookmarkEnd w:id="313"/>
      <w:bookmarkStart w:id="314" w:name="_Toc19051"/>
      <w:r>
        <w:rPr>
          <w:rFonts w:ascii="Times New Roman" w:hAnsi="Times New Roman" w:eastAsia="Times New Roman" w:cs="Times New Roman"/>
          <w:b/>
          <w:sz w:val="34"/>
          <w:szCs w:val="34"/>
        </w:rPr>
        <w:t>7.5.5 Practitioner Collaboration Platform</w:t>
      </w:r>
      <w:bookmarkEnd w:id="314"/>
    </w:p>
    <w:p w14:paraId="0BCDCE41">
      <w:pPr>
        <w:numPr>
          <w:ilvl w:val="0"/>
          <w:numId w:val="119"/>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Build verified practitioner accounts.</w:t>
      </w:r>
    </w:p>
    <w:p w14:paraId="716E5612">
      <w:pPr>
        <w:numPr>
          <w:ilvl w:val="0"/>
          <w:numId w:val="11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 Unani doctors to submit new formulations for peer review.</w:t>
      </w:r>
    </w:p>
    <w:p w14:paraId="30E8F52A">
      <w:pPr>
        <w:numPr>
          <w:ilvl w:val="0"/>
          <w:numId w:val="11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Turn the KBS into a living, growing body of traditional medicine knowledge.</w:t>
      </w:r>
    </w:p>
    <w:p w14:paraId="74121336">
      <w:pPr>
        <w:pStyle w:val="2"/>
        <w:keepNext w:val="0"/>
        <w:keepLines w:val="0"/>
        <w:spacing w:before="480" w:line="360" w:lineRule="auto"/>
        <w:rPr>
          <w:rFonts w:ascii="Times New Roman" w:hAnsi="Times New Roman" w:eastAsia="Times New Roman" w:cs="Times New Roman"/>
          <w:b/>
          <w:sz w:val="46"/>
          <w:szCs w:val="46"/>
        </w:rPr>
      </w:pPr>
      <w:bookmarkStart w:id="315" w:name="_1nuvidnwp90t" w:colFirst="0" w:colLast="0"/>
      <w:bookmarkEnd w:id="315"/>
      <w:bookmarkStart w:id="316" w:name="_Toc27536"/>
      <w:r>
        <w:rPr>
          <w:rFonts w:ascii="Times New Roman" w:hAnsi="Times New Roman" w:eastAsia="Times New Roman" w:cs="Times New Roman"/>
          <w:b/>
          <w:sz w:val="46"/>
          <w:szCs w:val="46"/>
        </w:rPr>
        <w:t>7.6 Final Reflections</w:t>
      </w:r>
      <w:bookmarkEnd w:id="316"/>
    </w:p>
    <w:p w14:paraId="7477FF5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Looking back, the journey of building the Knowledge-Based System feels like crossing a river on stepping stones.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Some stones were steady. Some slipped. Some required leaps of faith.</w:t>
      </w:r>
    </w:p>
    <w:p w14:paraId="3A8BAF35">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But step by step, the system grew from an abstract idea into a working, breathing digital platform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preserving ancient healing knowledge for modern users.</w:t>
      </w:r>
    </w:p>
    <w:p w14:paraId="1BCD4ECF">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Highlights that stood out personally:</w:t>
      </w:r>
    </w:p>
    <w:p w14:paraId="2E552AC6">
      <w:pPr>
        <w:numPr>
          <w:ilvl w:val="0"/>
          <w:numId w:val="120"/>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Seeing the first successful search result returned was magical.</w:t>
      </w:r>
    </w:p>
    <w:p w14:paraId="1456C406">
      <w:pPr>
        <w:numPr>
          <w:ilvl w:val="0"/>
          <w:numId w:val="12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Watching real users search, consult, and smile at the interface was priceless.</w:t>
      </w:r>
    </w:p>
    <w:p w14:paraId="5FAAE8B4">
      <w:pPr>
        <w:numPr>
          <w:ilvl w:val="0"/>
          <w:numId w:val="120"/>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Fixing a bug at 2 AM and finally passing the Postman test suite felt better than winning a game.</w:t>
      </w:r>
    </w:p>
    <w:p w14:paraId="3AAE2904">
      <w:pPr>
        <w:numPr>
          <w:ilvl w:val="0"/>
          <w:numId w:val="120"/>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Explaining the project to a non-technical friend and seeing them "get it" felt like success beyond technical specs.</w:t>
      </w:r>
    </w:p>
    <w:p w14:paraId="4668604F">
      <w:pPr>
        <w:spacing w:before="240" w:after="240" w:line="360" w:lineRule="auto"/>
        <w:ind w:left="600" w:right="600"/>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didn't just preserve Unani formulations. It preserved something inside the developers too — a belief that technology, when used right, can serve tradition, history, and humanity."</w:t>
      </w:r>
    </w:p>
    <w:p w14:paraId="2D439915">
      <w:pPr>
        <w:pStyle w:val="3"/>
        <w:keepNext w:val="0"/>
        <w:keepLines w:val="0"/>
        <w:spacing w:after="80" w:line="360" w:lineRule="auto"/>
        <w:rPr>
          <w:rFonts w:ascii="Times New Roman" w:hAnsi="Times New Roman" w:eastAsia="Times New Roman" w:cs="Times New Roman"/>
          <w:b/>
          <w:sz w:val="34"/>
          <w:szCs w:val="34"/>
        </w:rPr>
      </w:pPr>
      <w:bookmarkStart w:id="317" w:name="_cf7r08u571cw" w:colFirst="0" w:colLast="0"/>
      <w:bookmarkEnd w:id="317"/>
      <w:bookmarkStart w:id="318" w:name="_Toc25971"/>
      <w:r>
        <w:rPr>
          <w:rFonts w:ascii="Times New Roman" w:hAnsi="Times New Roman" w:eastAsia="Times New Roman" w:cs="Times New Roman"/>
          <w:b/>
          <w:sz w:val="34"/>
          <w:szCs w:val="34"/>
        </w:rPr>
        <w:t>7.7 Conclusion</w:t>
      </w:r>
      <w:bookmarkEnd w:id="318"/>
    </w:p>
    <w:p w14:paraId="15548110">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Knowledge-Based System for Unani Medicine Formulations achieved its primary objectives: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digitizing ancient medical knowledge, making it accessible to modern users, and laying the foundation for future expansion.</w:t>
      </w:r>
    </w:p>
    <w:p w14:paraId="65E812C2">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technical victories, the testing scars, the deployment battles, and the deep reflections together shaped a project that wasn’t just an academic exercise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it became a </w:t>
      </w:r>
      <w:r>
        <w:rPr>
          <w:rFonts w:ascii="Times New Roman" w:hAnsi="Times New Roman" w:eastAsia="Times New Roman" w:cs="Times New Roman"/>
          <w:b/>
          <w:sz w:val="24"/>
          <w:szCs w:val="24"/>
        </w:rPr>
        <w:t>living, usable, and impactful system</w:t>
      </w:r>
      <w:r>
        <w:rPr>
          <w:rFonts w:ascii="Times New Roman" w:hAnsi="Times New Roman" w:eastAsia="Times New Roman" w:cs="Times New Roman"/>
          <w:sz w:val="24"/>
          <w:szCs w:val="24"/>
        </w:rPr>
        <w:t>.</w:t>
      </w:r>
    </w:p>
    <w:p w14:paraId="1324956A">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still much to be done.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There are always more features to build, better hosting options to deploy, smarter AI models to train.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But this Version 1.0 — built with passion, rigor, and respect for ancient wisdom — will stand as proof that tradition and technology can not only coexist but thrive together.</w:t>
      </w:r>
    </w:p>
    <w:p w14:paraId="7D84BD6D">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And that is a legacy worth building.</w:t>
      </w:r>
    </w:p>
    <w:p w14:paraId="6863E818">
      <w:pPr>
        <w:spacing w:before="240" w:after="240" w:line="360" w:lineRule="auto"/>
        <w:rPr>
          <w:rFonts w:ascii="Times New Roman" w:hAnsi="Times New Roman" w:eastAsia="Times New Roman" w:cs="Times New Roman"/>
          <w:sz w:val="24"/>
          <w:szCs w:val="24"/>
        </w:rPr>
      </w:pPr>
    </w:p>
    <w:p w14:paraId="5BCBD754">
      <w:pPr>
        <w:spacing w:line="360" w:lineRule="auto"/>
        <w:rPr>
          <w:rFonts w:ascii="Times New Roman" w:hAnsi="Times New Roman" w:eastAsia="Times New Roman" w:cs="Times New Roman"/>
          <w:sz w:val="24"/>
          <w:szCs w:val="24"/>
        </w:rPr>
      </w:pPr>
    </w:p>
    <w:p w14:paraId="36109FF6">
      <w:pPr>
        <w:spacing w:line="360" w:lineRule="auto"/>
        <w:rPr>
          <w:rFonts w:ascii="Times New Roman" w:hAnsi="Times New Roman" w:eastAsia="Times New Roman" w:cs="Times New Roman"/>
          <w:sz w:val="24"/>
          <w:szCs w:val="24"/>
        </w:rPr>
      </w:pPr>
    </w:p>
    <w:p w14:paraId="36D5702B">
      <w:pPr>
        <w:spacing w:line="360" w:lineRule="auto"/>
        <w:rPr>
          <w:rFonts w:ascii="Times New Roman" w:hAnsi="Times New Roman" w:eastAsia="Times New Roman" w:cs="Times New Roman"/>
          <w:sz w:val="24"/>
          <w:szCs w:val="24"/>
        </w:rPr>
      </w:pPr>
    </w:p>
    <w:p w14:paraId="75CEF788">
      <w:pPr>
        <w:pStyle w:val="2"/>
        <w:spacing w:line="480" w:lineRule="auto"/>
        <w:jc w:val="center"/>
      </w:pPr>
      <w:bookmarkStart w:id="319" w:name="_5c0yq86feupw" w:colFirst="0" w:colLast="0"/>
      <w:bookmarkEnd w:id="319"/>
      <w:bookmarkStart w:id="320" w:name="_Toc25544"/>
      <w:r>
        <w:rPr>
          <w:rFonts w:ascii="Times New Roman" w:hAnsi="Times New Roman" w:eastAsia="Times New Roman" w:cs="Times New Roman"/>
          <w:b/>
          <w:sz w:val="32"/>
          <w:szCs w:val="32"/>
        </w:rPr>
        <w:t>References</w:t>
      </w:r>
      <w:bookmarkEnd w:id="320"/>
    </w:p>
    <w:p w14:paraId="71790FC6">
      <w:pPr>
        <w:numPr>
          <w:ilvl w:val="0"/>
          <w:numId w:val="121"/>
        </w:numPr>
        <w:spacing w:before="240" w:line="360" w:lineRule="auto"/>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Hifzul Kabir. Introduction to Ilmul advia. Shamsher Publisher and Distributors, 2002.</w:t>
      </w:r>
    </w:p>
    <w:p w14:paraId="606055D3">
      <w:pPr>
        <w:numPr>
          <w:ilvl w:val="0"/>
          <w:numId w:val="121"/>
        </w:numPr>
        <w:spacing w:before="240" w:line="360" w:lineRule="auto"/>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Hifzul Kabir Morakkabat (Unani Formulations). Shamsher publisher and distributors. UP, 36:81–95, 2003.</w:t>
      </w:r>
    </w:p>
    <w:p w14:paraId="73ED9729">
      <w:pPr>
        <w:numPr>
          <w:ilvl w:val="0"/>
          <w:numId w:val="121"/>
        </w:numPr>
        <w:spacing w:before="240" w:line="360" w:lineRule="auto"/>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R Lakshmi Poorna, Moghul Mymoon, and A Hariharan. Preservation and protection of traditional knowledge–diverse documentation initiatives across the globe. Current Science, pages 1240–1246, 2014. URL</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"https://www.researchgate.net/publication/280564503_Preservation_and_Protection_of_Traditional_Knowledge_-_Diverse_Documentation_Initiatives_across_the_Globe"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https://www.researchgate.net/publication/280564503_Preservation_and_Protection_of_Traditional_Knowledge_-_Diverse_Documentation_Initiatives_across_the_Globe</w:t>
      </w:r>
      <w:r>
        <w:rPr>
          <w:rFonts w:hint="default" w:ascii="Times New Roman" w:hAnsi="Times New Roman" w:eastAsia="SimSun" w:cs="Times New Roman"/>
          <w:sz w:val="24"/>
          <w:szCs w:val="24"/>
        </w:rPr>
        <w:fldChar w:fldCharType="end"/>
      </w:r>
    </w:p>
    <w:p w14:paraId="1804F87C">
      <w:pPr>
        <w:numPr>
          <w:ilvl w:val="0"/>
          <w:numId w:val="121"/>
        </w:numPr>
        <w:spacing w:before="240" w:line="360" w:lineRule="auto"/>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World Health Organization et al. WHO traditional medicine strategy: 2014- 2023. World Health Organization, 2013.</w:t>
      </w:r>
    </w:p>
    <w:p w14:paraId="3D77BD96">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Node.js Foundation. (n.d.). </w:t>
      </w:r>
      <w:r>
        <w:rPr>
          <w:rFonts w:ascii="Times New Roman" w:hAnsi="Times New Roman" w:eastAsia="Times New Roman" w:cs="Times New Roman"/>
          <w:i/>
          <w:sz w:val="24"/>
          <w:szCs w:val="24"/>
        </w:rPr>
        <w:t>Node.js</w:t>
      </w:r>
      <w:r>
        <w:rPr>
          <w:rFonts w:ascii="Times New Roman" w:hAnsi="Times New Roman" w:eastAsia="Times New Roman" w:cs="Times New Roman"/>
          <w:sz w:val="24"/>
          <w:szCs w:val="24"/>
        </w:rPr>
        <w:t>. Retrieved from https://nodejs.org/en/</w:t>
      </w:r>
    </w:p>
    <w:p w14:paraId="35B0F6AA">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Microsoft. (n.d.). </w:t>
      </w:r>
      <w:r>
        <w:rPr>
          <w:rFonts w:ascii="Times New Roman" w:hAnsi="Times New Roman" w:eastAsia="Times New Roman" w:cs="Times New Roman"/>
          <w:i/>
          <w:sz w:val="24"/>
          <w:szCs w:val="24"/>
        </w:rPr>
        <w:t>SQL Server Documentation</w:t>
      </w:r>
      <w:r>
        <w:rPr>
          <w:rFonts w:ascii="Times New Roman" w:hAnsi="Times New Roman" w:eastAsia="Times New Roman" w:cs="Times New Roman"/>
          <w:sz w:val="24"/>
          <w:szCs w:val="24"/>
        </w:rPr>
        <w:t>. Retrieved from https://learn.microsoft.com/en-us/sql/sql-server/</w:t>
      </w:r>
    </w:p>
    <w:p w14:paraId="60F3A30F">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Postman. (n.d.). </w:t>
      </w:r>
      <w:r>
        <w:rPr>
          <w:rFonts w:ascii="Times New Roman" w:hAnsi="Times New Roman" w:eastAsia="Times New Roman" w:cs="Times New Roman"/>
          <w:i/>
          <w:sz w:val="24"/>
          <w:szCs w:val="24"/>
        </w:rPr>
        <w:t>Postman API Platform</w:t>
      </w:r>
      <w:r>
        <w:rPr>
          <w:rFonts w:ascii="Times New Roman" w:hAnsi="Times New Roman" w:eastAsia="Times New Roman" w:cs="Times New Roman"/>
          <w:sz w:val="24"/>
          <w:szCs w:val="24"/>
        </w:rPr>
        <w:t>. Retrieved from https://www.postman.com/</w:t>
      </w:r>
    </w:p>
    <w:p w14:paraId="7DC36557">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World Health Organization. (2013). </w:t>
      </w:r>
      <w:r>
        <w:rPr>
          <w:rFonts w:ascii="Times New Roman" w:hAnsi="Times New Roman" w:eastAsia="Times New Roman" w:cs="Times New Roman"/>
          <w:i/>
          <w:sz w:val="24"/>
          <w:szCs w:val="24"/>
        </w:rPr>
        <w:t>WHO Traditional Medicine Strategy: 2014-2023</w:t>
      </w:r>
      <w:r>
        <w:rPr>
          <w:rFonts w:ascii="Times New Roman" w:hAnsi="Times New Roman" w:eastAsia="Times New Roman" w:cs="Times New Roman"/>
          <w:sz w:val="24"/>
          <w:szCs w:val="24"/>
        </w:rPr>
        <w:t>. Retrieved from https://www.who.int/publications/i/item/9789241506090</w:t>
      </w:r>
    </w:p>
    <w:p w14:paraId="4C13B437">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Nasir, A., &amp; Ahmad, M. (2017). </w:t>
      </w:r>
      <w:r>
        <w:rPr>
          <w:rFonts w:ascii="Times New Roman" w:hAnsi="Times New Roman" w:eastAsia="Times New Roman" w:cs="Times New Roman"/>
          <w:i/>
          <w:sz w:val="24"/>
          <w:szCs w:val="24"/>
        </w:rPr>
        <w:t>Unani Medicine: A Comprehensive Review on the Unani System of Medicine</w:t>
      </w:r>
      <w:r>
        <w:rPr>
          <w:rFonts w:ascii="Times New Roman" w:hAnsi="Times New Roman" w:eastAsia="Times New Roman" w:cs="Times New Roman"/>
          <w:sz w:val="24"/>
          <w:szCs w:val="24"/>
        </w:rPr>
        <w:t>. Journal of Traditional and Complementary Medicine, 7(4), 391-396. https://doi.org/10.1016/j.jtcme.2016.08.004</w:t>
      </w:r>
    </w:p>
    <w:p w14:paraId="2AF57454">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Jackson, P. (1999). </w:t>
      </w:r>
      <w:r>
        <w:rPr>
          <w:rFonts w:ascii="Times New Roman" w:hAnsi="Times New Roman" w:eastAsia="Times New Roman" w:cs="Times New Roman"/>
          <w:i/>
          <w:sz w:val="24"/>
          <w:szCs w:val="24"/>
        </w:rPr>
        <w:t>Introduction to Expert Systems</w:t>
      </w:r>
      <w:r>
        <w:rPr>
          <w:rFonts w:ascii="Times New Roman" w:hAnsi="Times New Roman" w:eastAsia="Times New Roman" w:cs="Times New Roman"/>
          <w:sz w:val="24"/>
          <w:szCs w:val="24"/>
        </w:rPr>
        <w:t xml:space="preserve"> (3rd ed.). Addison Wesley.</w:t>
      </w:r>
    </w:p>
    <w:p w14:paraId="257C85E5">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Balakrishna, C., &amp; A. Shrinivasa, K. (2010). </w:t>
      </w:r>
      <w:r>
        <w:rPr>
          <w:rFonts w:ascii="Times New Roman" w:hAnsi="Times New Roman" w:eastAsia="Times New Roman" w:cs="Times New Roman"/>
          <w:i/>
          <w:sz w:val="24"/>
          <w:szCs w:val="24"/>
        </w:rPr>
        <w:t>Knowledge Based Systems in Healthcare: A Review</w:t>
      </w:r>
      <w:r>
        <w:rPr>
          <w:rFonts w:ascii="Times New Roman" w:hAnsi="Times New Roman" w:eastAsia="Times New Roman" w:cs="Times New Roman"/>
          <w:sz w:val="24"/>
          <w:szCs w:val="24"/>
        </w:rPr>
        <w:t>. International Journal of Information Technology and Knowledge Management, 2(2), 365-368.</w:t>
      </w:r>
    </w:p>
    <w:p w14:paraId="352971B1">
      <w:pPr>
        <w:numPr>
          <w:ilvl w:val="0"/>
          <w:numId w:val="12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GitHub, Inc. (n.d.). </w:t>
      </w:r>
      <w:r>
        <w:rPr>
          <w:rFonts w:ascii="Times New Roman" w:hAnsi="Times New Roman" w:eastAsia="Times New Roman" w:cs="Times New Roman"/>
          <w:i/>
          <w:sz w:val="24"/>
          <w:szCs w:val="24"/>
        </w:rPr>
        <w:t>GitHub – Where the World Builds Software</w:t>
      </w:r>
      <w:r>
        <w:rPr>
          <w:rFonts w:ascii="Times New Roman" w:hAnsi="Times New Roman" w:eastAsia="Times New Roman" w:cs="Times New Roman"/>
          <w:sz w:val="24"/>
          <w:szCs w:val="24"/>
        </w:rPr>
        <w:t>. Retrieved from https://github.com/</w:t>
      </w:r>
    </w:p>
    <w:p w14:paraId="11FB626E">
      <w:pPr>
        <w:numPr>
          <w:ilvl w:val="0"/>
          <w:numId w:val="12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Mozilla Developer Network (MDN). (n.d.). </w:t>
      </w:r>
      <w:r>
        <w:rPr>
          <w:rFonts w:ascii="Times New Roman" w:hAnsi="Times New Roman" w:eastAsia="Times New Roman" w:cs="Times New Roman"/>
          <w:i/>
          <w:sz w:val="24"/>
          <w:szCs w:val="24"/>
        </w:rPr>
        <w:t>HTTP - Hypertext Transfer Protocol</w:t>
      </w:r>
      <w:r>
        <w:rPr>
          <w:rFonts w:ascii="Times New Roman" w:hAnsi="Times New Roman" w:eastAsia="Times New Roman" w:cs="Times New Roman"/>
          <w:sz w:val="24"/>
          <w:szCs w:val="24"/>
        </w:rPr>
        <w:t>. Retrieved from https://developer.mozilla.org/en-US/docs/Web/HTTP</w:t>
      </w:r>
    </w:p>
    <w:p w14:paraId="73FBC23E">
      <w:pPr>
        <w:spacing w:line="360" w:lineRule="auto"/>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Arial Unicode MS">
    <w:altName w:val="Arial"/>
    <w:panose1 w:val="020B0604020202020204"/>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modern"/>
    <w:pitch w:val="default"/>
    <w:sig w:usb0="00000000" w:usb1="00000000" w:usb2="00000020" w:usb3="00000000" w:csb0="0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roman"/>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25EC3C5"/>
    <w:multiLevelType w:val="multilevel"/>
    <w:tmpl w:val="825EC3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845B5372"/>
    <w:multiLevelType w:val="multilevel"/>
    <w:tmpl w:val="845B53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883B3669"/>
    <w:multiLevelType w:val="multilevel"/>
    <w:tmpl w:val="883B36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8CAEB125"/>
    <w:multiLevelType w:val="multilevel"/>
    <w:tmpl w:val="8CAEB1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1B69C97"/>
    <w:multiLevelType w:val="multilevel"/>
    <w:tmpl w:val="91B69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9377BC45"/>
    <w:multiLevelType w:val="multilevel"/>
    <w:tmpl w:val="9377BC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98CD717A"/>
    <w:multiLevelType w:val="multilevel"/>
    <w:tmpl w:val="98CD717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9ACF65A0"/>
    <w:multiLevelType w:val="multilevel"/>
    <w:tmpl w:val="9ACF65A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9C11E984"/>
    <w:multiLevelType w:val="multilevel"/>
    <w:tmpl w:val="9C11E9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9D5D7490"/>
    <w:multiLevelType w:val="multilevel"/>
    <w:tmpl w:val="9D5D74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9DFC6F65"/>
    <w:multiLevelType w:val="multilevel"/>
    <w:tmpl w:val="9DFC6F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9F81B9F9"/>
    <w:multiLevelType w:val="multilevel"/>
    <w:tmpl w:val="9F81B9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A0C93552"/>
    <w:multiLevelType w:val="multilevel"/>
    <w:tmpl w:val="A0C935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A0F05207"/>
    <w:multiLevelType w:val="multilevel"/>
    <w:tmpl w:val="A0F052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A9AC3AA7"/>
    <w:multiLevelType w:val="multilevel"/>
    <w:tmpl w:val="A9AC3A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AAF3F3FA"/>
    <w:multiLevelType w:val="multilevel"/>
    <w:tmpl w:val="AAF3F3F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B0ED9BEA"/>
    <w:multiLevelType w:val="multilevel"/>
    <w:tmpl w:val="B0ED9B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B23A94A9"/>
    <w:multiLevelType w:val="multilevel"/>
    <w:tmpl w:val="B23A94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B53F3350"/>
    <w:multiLevelType w:val="multilevel"/>
    <w:tmpl w:val="B53F33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B88D21A8"/>
    <w:multiLevelType w:val="multilevel"/>
    <w:tmpl w:val="B88D21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BB64CFA9"/>
    <w:multiLevelType w:val="multilevel"/>
    <w:tmpl w:val="BB64CF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BCECA0B4"/>
    <w:multiLevelType w:val="multilevel"/>
    <w:tmpl w:val="BCECA0B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BDA1395C"/>
    <w:multiLevelType w:val="multilevel"/>
    <w:tmpl w:val="BDA1395C"/>
    <w:lvl w:ilvl="0" w:tentative="0">
      <w:start w:val="6"/>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2">
    <w:nsid w:val="BE8A4F4C"/>
    <w:multiLevelType w:val="multilevel"/>
    <w:tmpl w:val="BE8A4F4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BF50FE6B"/>
    <w:multiLevelType w:val="multilevel"/>
    <w:tmpl w:val="BF50FE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C0915F4F"/>
    <w:multiLevelType w:val="multilevel"/>
    <w:tmpl w:val="C0915F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C4E0D24A"/>
    <w:multiLevelType w:val="multilevel"/>
    <w:tmpl w:val="C4E0D24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C90D1B09"/>
    <w:multiLevelType w:val="multilevel"/>
    <w:tmpl w:val="C90D1B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D1EB1714"/>
    <w:multiLevelType w:val="multilevel"/>
    <w:tmpl w:val="D1EB17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D7D140E4"/>
    <w:multiLevelType w:val="multilevel"/>
    <w:tmpl w:val="D7D140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DAD3A854"/>
    <w:multiLevelType w:val="multilevel"/>
    <w:tmpl w:val="DAD3A8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E0294EC7"/>
    <w:multiLevelType w:val="multilevel"/>
    <w:tmpl w:val="E0294E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E504947C"/>
    <w:multiLevelType w:val="multilevel"/>
    <w:tmpl w:val="E504947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9">
    <w:nsid w:val="E7B27C5B"/>
    <w:multiLevelType w:val="multilevel"/>
    <w:tmpl w:val="E7B27C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0">
    <w:nsid w:val="F0E89278"/>
    <w:multiLevelType w:val="multilevel"/>
    <w:tmpl w:val="F0E892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1">
    <w:nsid w:val="F3A33954"/>
    <w:multiLevelType w:val="multilevel"/>
    <w:tmpl w:val="F3A339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F4A942FE"/>
    <w:multiLevelType w:val="multilevel"/>
    <w:tmpl w:val="F4A942F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3">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4">
    <w:nsid w:val="F585BF25"/>
    <w:multiLevelType w:val="multilevel"/>
    <w:tmpl w:val="F585BF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5">
    <w:nsid w:val="F689643B"/>
    <w:multiLevelType w:val="multilevel"/>
    <w:tmpl w:val="F68964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6">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7">
    <w:nsid w:val="FEC2EA36"/>
    <w:multiLevelType w:val="multilevel"/>
    <w:tmpl w:val="FEC2EA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8">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9">
    <w:nsid w:val="01836A6D"/>
    <w:multiLevelType w:val="multilevel"/>
    <w:tmpl w:val="01836A6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1">
    <w:nsid w:val="03A63A41"/>
    <w:multiLevelType w:val="multilevel"/>
    <w:tmpl w:val="03A63A4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2">
    <w:nsid w:val="03C240C0"/>
    <w:multiLevelType w:val="multilevel"/>
    <w:tmpl w:val="03C240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4">
    <w:nsid w:val="0709FD3E"/>
    <w:multiLevelType w:val="multilevel"/>
    <w:tmpl w:val="0709FD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5">
    <w:nsid w:val="0CEF100B"/>
    <w:multiLevelType w:val="multilevel"/>
    <w:tmpl w:val="0CEF100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6">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7">
    <w:nsid w:val="0F9F9CCA"/>
    <w:multiLevelType w:val="multilevel"/>
    <w:tmpl w:val="0F9F9C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8">
    <w:nsid w:val="10D591E5"/>
    <w:multiLevelType w:val="multilevel"/>
    <w:tmpl w:val="10D591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9">
    <w:nsid w:val="12EADF99"/>
    <w:multiLevelType w:val="multilevel"/>
    <w:tmpl w:val="12EADF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0">
    <w:nsid w:val="1450273B"/>
    <w:multiLevelType w:val="multilevel"/>
    <w:tmpl w:val="145027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1">
    <w:nsid w:val="18F74015"/>
    <w:multiLevelType w:val="multilevel"/>
    <w:tmpl w:val="18F740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2">
    <w:nsid w:val="1ACDE60F"/>
    <w:multiLevelType w:val="multilevel"/>
    <w:tmpl w:val="1ACDE6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3">
    <w:nsid w:val="1AD50295"/>
    <w:multiLevelType w:val="multilevel"/>
    <w:tmpl w:val="1AD5029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4">
    <w:nsid w:val="1BCBBCF0"/>
    <w:multiLevelType w:val="multilevel"/>
    <w:tmpl w:val="1BCBBCF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5">
    <w:nsid w:val="1C257C7B"/>
    <w:multiLevelType w:val="multilevel"/>
    <w:tmpl w:val="1C257C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6">
    <w:nsid w:val="21B3B1B1"/>
    <w:multiLevelType w:val="multilevel"/>
    <w:tmpl w:val="21B3B1B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7">
    <w:nsid w:val="23E97754"/>
    <w:multiLevelType w:val="multilevel"/>
    <w:tmpl w:val="23E977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8">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9">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2">
    <w:nsid w:val="2B3F3F89"/>
    <w:multiLevelType w:val="multilevel"/>
    <w:tmpl w:val="2B3F3F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3">
    <w:nsid w:val="2F2D79CE"/>
    <w:multiLevelType w:val="multilevel"/>
    <w:tmpl w:val="2F2D79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4">
    <w:nsid w:val="30A0AC00"/>
    <w:multiLevelType w:val="multilevel"/>
    <w:tmpl w:val="30A0AC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5">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6">
    <w:nsid w:val="322D85CA"/>
    <w:multiLevelType w:val="multilevel"/>
    <w:tmpl w:val="322D85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7">
    <w:nsid w:val="32A7AF2D"/>
    <w:multiLevelType w:val="multilevel"/>
    <w:tmpl w:val="32A7AF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8">
    <w:nsid w:val="35E83B33"/>
    <w:multiLevelType w:val="multilevel"/>
    <w:tmpl w:val="35E83B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9">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0">
    <w:nsid w:val="3B8127DF"/>
    <w:multiLevelType w:val="multilevel"/>
    <w:tmpl w:val="3B812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1">
    <w:nsid w:val="40B249F9"/>
    <w:multiLevelType w:val="multilevel"/>
    <w:tmpl w:val="40B249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2">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3">
    <w:nsid w:val="4A51D704"/>
    <w:multiLevelType w:val="multilevel"/>
    <w:tmpl w:val="4A51D7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4">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5">
    <w:nsid w:val="4C3D7A74"/>
    <w:multiLevelType w:val="multilevel"/>
    <w:tmpl w:val="4C3D7A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6">
    <w:nsid w:val="4CD1E351"/>
    <w:multiLevelType w:val="multilevel"/>
    <w:tmpl w:val="4CD1E35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7">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8">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9">
    <w:nsid w:val="51C4BC33"/>
    <w:multiLevelType w:val="multilevel"/>
    <w:tmpl w:val="51C4BC3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0">
    <w:nsid w:val="54701CA1"/>
    <w:multiLevelType w:val="multilevel"/>
    <w:tmpl w:val="54701CA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1">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3">
    <w:nsid w:val="59EEFD2A"/>
    <w:multiLevelType w:val="multilevel"/>
    <w:tmpl w:val="59EEFD2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4">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5">
    <w:nsid w:val="5E29AB5A"/>
    <w:multiLevelType w:val="multilevel"/>
    <w:tmpl w:val="5E29AB5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6">
    <w:nsid w:val="5FCE4367"/>
    <w:multiLevelType w:val="multilevel"/>
    <w:tmpl w:val="5FCE436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7">
    <w:nsid w:val="5FFFB1A7"/>
    <w:multiLevelType w:val="multilevel"/>
    <w:tmpl w:val="5FFFB1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8">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9">
    <w:nsid w:val="610EFE5C"/>
    <w:multiLevelType w:val="multilevel"/>
    <w:tmpl w:val="610EFE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0">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1">
    <w:nsid w:val="65CD0074"/>
    <w:multiLevelType w:val="multilevel"/>
    <w:tmpl w:val="65CD00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2">
    <w:nsid w:val="68B298F7"/>
    <w:multiLevelType w:val="multilevel"/>
    <w:tmpl w:val="68B298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3">
    <w:nsid w:val="700FDCEF"/>
    <w:multiLevelType w:val="multilevel"/>
    <w:tmpl w:val="700FDC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5">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6">
    <w:nsid w:val="77633216"/>
    <w:multiLevelType w:val="multilevel"/>
    <w:tmpl w:val="776332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7">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8">
    <w:nsid w:val="79AA4FA4"/>
    <w:multiLevelType w:val="multilevel"/>
    <w:tmpl w:val="79AA4FA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9">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0">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8"/>
  </w:num>
  <w:num w:numId="2">
    <w:abstractNumId w:val="40"/>
  </w:num>
  <w:num w:numId="3">
    <w:abstractNumId w:val="102"/>
  </w:num>
  <w:num w:numId="4">
    <w:abstractNumId w:val="34"/>
  </w:num>
  <w:num w:numId="5">
    <w:abstractNumId w:val="26"/>
  </w:num>
  <w:num w:numId="6">
    <w:abstractNumId w:val="63"/>
  </w:num>
  <w:num w:numId="7">
    <w:abstractNumId w:val="80"/>
  </w:num>
  <w:num w:numId="8">
    <w:abstractNumId w:val="114"/>
  </w:num>
  <w:num w:numId="9">
    <w:abstractNumId w:val="60"/>
  </w:num>
  <w:num w:numId="10">
    <w:abstractNumId w:val="8"/>
  </w:num>
  <w:num w:numId="11">
    <w:abstractNumId w:val="81"/>
  </w:num>
  <w:num w:numId="12">
    <w:abstractNumId w:val="104"/>
  </w:num>
  <w:num w:numId="13">
    <w:abstractNumId w:val="38"/>
  </w:num>
  <w:num w:numId="14">
    <w:abstractNumId w:val="97"/>
  </w:num>
  <w:num w:numId="15">
    <w:abstractNumId w:val="53"/>
  </w:num>
  <w:num w:numId="16">
    <w:abstractNumId w:val="79"/>
  </w:num>
  <w:num w:numId="17">
    <w:abstractNumId w:val="45"/>
  </w:num>
  <w:num w:numId="18">
    <w:abstractNumId w:val="43"/>
  </w:num>
  <w:num w:numId="19">
    <w:abstractNumId w:val="14"/>
  </w:num>
  <w:num w:numId="20">
    <w:abstractNumId w:val="94"/>
  </w:num>
  <w:num w:numId="21">
    <w:abstractNumId w:val="108"/>
  </w:num>
  <w:num w:numId="22">
    <w:abstractNumId w:val="66"/>
  </w:num>
  <w:num w:numId="23">
    <w:abstractNumId w:val="92"/>
  </w:num>
  <w:num w:numId="24">
    <w:abstractNumId w:val="23"/>
  </w:num>
  <w:num w:numId="25">
    <w:abstractNumId w:val="119"/>
  </w:num>
  <w:num w:numId="26">
    <w:abstractNumId w:val="117"/>
  </w:num>
  <w:num w:numId="27">
    <w:abstractNumId w:val="33"/>
  </w:num>
  <w:num w:numId="28">
    <w:abstractNumId w:val="110"/>
  </w:num>
  <w:num w:numId="29">
    <w:abstractNumId w:val="9"/>
  </w:num>
  <w:num w:numId="30">
    <w:abstractNumId w:val="89"/>
  </w:num>
  <w:num w:numId="31">
    <w:abstractNumId w:val="4"/>
  </w:num>
  <w:num w:numId="32">
    <w:abstractNumId w:val="101"/>
  </w:num>
  <w:num w:numId="33">
    <w:abstractNumId w:val="120"/>
  </w:num>
  <w:num w:numId="34">
    <w:abstractNumId w:val="1"/>
  </w:num>
  <w:num w:numId="35">
    <w:abstractNumId w:val="78"/>
  </w:num>
  <w:num w:numId="36">
    <w:abstractNumId w:val="98"/>
  </w:num>
  <w:num w:numId="37">
    <w:abstractNumId w:val="56"/>
  </w:num>
  <w:num w:numId="38">
    <w:abstractNumId w:val="47"/>
  </w:num>
  <w:num w:numId="39">
    <w:abstractNumId w:val="85"/>
  </w:num>
  <w:num w:numId="40">
    <w:abstractNumId w:val="118"/>
  </w:num>
  <w:num w:numId="41">
    <w:abstractNumId w:val="29"/>
  </w:num>
  <w:num w:numId="42">
    <w:abstractNumId w:val="28"/>
  </w:num>
  <w:num w:numId="43">
    <w:abstractNumId w:val="105"/>
  </w:num>
  <w:num w:numId="44">
    <w:abstractNumId w:val="3"/>
  </w:num>
  <w:num w:numId="45">
    <w:abstractNumId w:val="72"/>
  </w:num>
  <w:num w:numId="46">
    <w:abstractNumId w:val="6"/>
  </w:num>
  <w:num w:numId="47">
    <w:abstractNumId w:val="107"/>
  </w:num>
  <w:num w:numId="48">
    <w:abstractNumId w:val="115"/>
  </w:num>
  <w:num w:numId="49">
    <w:abstractNumId w:val="95"/>
  </w:num>
  <w:num w:numId="50">
    <w:abstractNumId w:val="86"/>
  </w:num>
  <w:num w:numId="51">
    <w:abstractNumId w:val="111"/>
  </w:num>
  <w:num w:numId="52">
    <w:abstractNumId w:val="64"/>
  </w:num>
  <w:num w:numId="53">
    <w:abstractNumId w:val="65"/>
  </w:num>
  <w:num w:numId="54">
    <w:abstractNumId w:val="42"/>
  </w:num>
  <w:num w:numId="55">
    <w:abstractNumId w:val="87"/>
  </w:num>
  <w:num w:numId="56">
    <w:abstractNumId w:val="75"/>
  </w:num>
  <w:num w:numId="57">
    <w:abstractNumId w:val="50"/>
  </w:num>
  <w:num w:numId="58">
    <w:abstractNumId w:val="77"/>
  </w:num>
  <w:num w:numId="59">
    <w:abstractNumId w:val="25"/>
  </w:num>
  <w:num w:numId="60">
    <w:abstractNumId w:val="91"/>
  </w:num>
  <w:num w:numId="61">
    <w:abstractNumId w:val="67"/>
  </w:num>
  <w:num w:numId="62">
    <w:abstractNumId w:val="88"/>
  </w:num>
  <w:num w:numId="63">
    <w:abstractNumId w:val="61"/>
  </w:num>
  <w:num w:numId="64">
    <w:abstractNumId w:val="36"/>
  </w:num>
  <w:num w:numId="65">
    <w:abstractNumId w:val="69"/>
  </w:num>
  <w:num w:numId="66">
    <w:abstractNumId w:val="24"/>
  </w:num>
  <w:num w:numId="67">
    <w:abstractNumId w:val="90"/>
  </w:num>
  <w:num w:numId="68">
    <w:abstractNumId w:val="19"/>
  </w:num>
  <w:num w:numId="69">
    <w:abstractNumId w:val="55"/>
  </w:num>
  <w:num w:numId="70">
    <w:abstractNumId w:val="84"/>
  </w:num>
  <w:num w:numId="71">
    <w:abstractNumId w:val="57"/>
  </w:num>
  <w:num w:numId="72">
    <w:abstractNumId w:val="71"/>
  </w:num>
  <w:num w:numId="73">
    <w:abstractNumId w:val="113"/>
  </w:num>
  <w:num w:numId="74">
    <w:abstractNumId w:val="48"/>
  </w:num>
  <w:num w:numId="75">
    <w:abstractNumId w:val="37"/>
  </w:num>
  <w:num w:numId="76">
    <w:abstractNumId w:val="18"/>
  </w:num>
  <w:num w:numId="77">
    <w:abstractNumId w:val="116"/>
  </w:num>
  <w:num w:numId="78">
    <w:abstractNumId w:val="44"/>
  </w:num>
  <w:num w:numId="79">
    <w:abstractNumId w:val="27"/>
  </w:num>
  <w:num w:numId="80">
    <w:abstractNumId w:val="83"/>
  </w:num>
  <w:num w:numId="81">
    <w:abstractNumId w:val="49"/>
  </w:num>
  <w:num w:numId="82">
    <w:abstractNumId w:val="12"/>
  </w:num>
  <w:num w:numId="83">
    <w:abstractNumId w:val="103"/>
  </w:num>
  <w:num w:numId="84">
    <w:abstractNumId w:val="31"/>
  </w:num>
  <w:num w:numId="85">
    <w:abstractNumId w:val="22"/>
  </w:num>
  <w:num w:numId="86">
    <w:abstractNumId w:val="10"/>
  </w:num>
  <w:num w:numId="87">
    <w:abstractNumId w:val="15"/>
  </w:num>
  <w:num w:numId="88">
    <w:abstractNumId w:val="21"/>
  </w:num>
  <w:num w:numId="89">
    <w:abstractNumId w:val="7"/>
  </w:num>
  <w:num w:numId="90">
    <w:abstractNumId w:val="74"/>
  </w:num>
  <w:num w:numId="91">
    <w:abstractNumId w:val="32"/>
  </w:num>
  <w:num w:numId="92">
    <w:abstractNumId w:val="70"/>
  </w:num>
  <w:num w:numId="93">
    <w:abstractNumId w:val="41"/>
  </w:num>
  <w:num w:numId="94">
    <w:abstractNumId w:val="112"/>
  </w:num>
  <w:num w:numId="95">
    <w:abstractNumId w:val="0"/>
  </w:num>
  <w:num w:numId="96">
    <w:abstractNumId w:val="30"/>
  </w:num>
  <w:num w:numId="97">
    <w:abstractNumId w:val="54"/>
  </w:num>
  <w:num w:numId="98">
    <w:abstractNumId w:val="96"/>
  </w:num>
  <w:num w:numId="99">
    <w:abstractNumId w:val="68"/>
  </w:num>
  <w:num w:numId="100">
    <w:abstractNumId w:val="13"/>
  </w:num>
  <w:num w:numId="101">
    <w:abstractNumId w:val="46"/>
  </w:num>
  <w:num w:numId="102">
    <w:abstractNumId w:val="73"/>
  </w:num>
  <w:num w:numId="103">
    <w:abstractNumId w:val="93"/>
  </w:num>
  <w:num w:numId="104">
    <w:abstractNumId w:val="20"/>
  </w:num>
  <w:num w:numId="105">
    <w:abstractNumId w:val="109"/>
  </w:num>
  <w:num w:numId="106">
    <w:abstractNumId w:val="2"/>
  </w:num>
  <w:num w:numId="107">
    <w:abstractNumId w:val="5"/>
  </w:num>
  <w:num w:numId="108">
    <w:abstractNumId w:val="59"/>
  </w:num>
  <w:num w:numId="109">
    <w:abstractNumId w:val="17"/>
  </w:num>
  <w:num w:numId="110">
    <w:abstractNumId w:val="35"/>
  </w:num>
  <w:num w:numId="111">
    <w:abstractNumId w:val="39"/>
  </w:num>
  <w:num w:numId="112">
    <w:abstractNumId w:val="52"/>
  </w:num>
  <w:num w:numId="113">
    <w:abstractNumId w:val="106"/>
  </w:num>
  <w:num w:numId="114">
    <w:abstractNumId w:val="51"/>
  </w:num>
  <w:num w:numId="115">
    <w:abstractNumId w:val="100"/>
  </w:num>
  <w:num w:numId="116">
    <w:abstractNumId w:val="76"/>
  </w:num>
  <w:num w:numId="117">
    <w:abstractNumId w:val="11"/>
  </w:num>
  <w:num w:numId="118">
    <w:abstractNumId w:val="62"/>
  </w:num>
  <w:num w:numId="119">
    <w:abstractNumId w:val="16"/>
  </w:num>
  <w:num w:numId="120">
    <w:abstractNumId w:val="82"/>
  </w:num>
  <w:num w:numId="121">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F3"/>
    <w:rsid w:val="00226C9C"/>
    <w:rsid w:val="002810CE"/>
    <w:rsid w:val="002A0136"/>
    <w:rsid w:val="006B3800"/>
    <w:rsid w:val="0098121B"/>
    <w:rsid w:val="00E066F3"/>
    <w:rsid w:val="04541E3D"/>
    <w:rsid w:val="158C6E06"/>
    <w:rsid w:val="15952B7D"/>
    <w:rsid w:val="1C9209EC"/>
    <w:rsid w:val="1DCF50B2"/>
    <w:rsid w:val="1F0A4F21"/>
    <w:rsid w:val="22551E62"/>
    <w:rsid w:val="2BAB4FEE"/>
    <w:rsid w:val="30D8114C"/>
    <w:rsid w:val="31C71C37"/>
    <w:rsid w:val="41356554"/>
    <w:rsid w:val="4B1B188C"/>
    <w:rsid w:val="66613222"/>
    <w:rsid w:val="67DF2307"/>
    <w:rsid w:val="700A76DF"/>
    <w:rsid w:val="74120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character" w:styleId="11">
    <w:name w:val="Hyperlink"/>
    <w:basedOn w:val="8"/>
    <w:qFormat/>
    <w:uiPriority w:val="0"/>
    <w:rPr>
      <w:color w:val="0000FF"/>
      <w:u w:val="single"/>
    </w:rPr>
  </w:style>
  <w:style w:type="paragraph" w:styleId="12">
    <w:name w:val="Normal (Web)"/>
    <w:basedOn w:val="1"/>
    <w:qFormat/>
    <w:uiPriority w:val="0"/>
    <w:rPr>
      <w:sz w:val="24"/>
      <w:szCs w:val="24"/>
    </w:rPr>
  </w:style>
  <w:style w:type="character" w:styleId="13">
    <w:name w:val="Strong"/>
    <w:basedOn w:val="8"/>
    <w:qFormat/>
    <w:uiPriority w:val="0"/>
    <w:rPr>
      <w:b/>
      <w:bCs/>
    </w:rPr>
  </w:style>
  <w:style w:type="paragraph" w:styleId="14">
    <w:name w:val="Subtitle"/>
    <w:basedOn w:val="1"/>
    <w:next w:val="1"/>
    <w:qFormat/>
    <w:uiPriority w:val="0"/>
    <w:pPr>
      <w:keepNext/>
      <w:keepLines/>
      <w:spacing w:after="320"/>
    </w:pPr>
    <w:rPr>
      <w:color w:val="666666"/>
      <w:sz w:val="30"/>
      <w:szCs w:val="30"/>
    </w:rPr>
  </w:style>
  <w:style w:type="paragraph" w:styleId="15">
    <w:name w:val="table of figures"/>
    <w:basedOn w:val="1"/>
    <w:next w:val="1"/>
    <w:qFormat/>
    <w:uiPriority w:val="0"/>
    <w:pPr>
      <w:ind w:leftChars="200" w:hanging="200" w:hangingChars="200"/>
    </w:pPr>
  </w:style>
  <w:style w:type="paragraph" w:styleId="16">
    <w:name w:val="Title"/>
    <w:basedOn w:val="1"/>
    <w:next w:val="1"/>
    <w:qFormat/>
    <w:uiPriority w:val="0"/>
    <w:pPr>
      <w:keepNext/>
      <w:keepLines/>
      <w:spacing w:after="60"/>
    </w:pPr>
    <w:rPr>
      <w:sz w:val="52"/>
      <w:szCs w:val="52"/>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toc 3"/>
    <w:basedOn w:val="1"/>
    <w:next w:val="1"/>
    <w:qFormat/>
    <w:uiPriority w:val="0"/>
    <w:pPr>
      <w:ind w:left="840" w:leftChars="40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_Style 10"/>
    <w:basedOn w:val="20"/>
    <w:qFormat/>
    <w:uiPriority w:val="0"/>
    <w:tblPr>
      <w:tblCellMar>
        <w:top w:w="100" w:type="dxa"/>
        <w:left w:w="100" w:type="dxa"/>
        <w:bottom w:w="100" w:type="dxa"/>
        <w:right w:w="100" w:type="dxa"/>
      </w:tblCellMar>
    </w:tblPr>
  </w:style>
  <w:style w:type="table" w:customStyle="1" w:styleId="22">
    <w:name w:val="_Style 11"/>
    <w:basedOn w:val="20"/>
    <w:qFormat/>
    <w:uiPriority w:val="0"/>
    <w:tblPr>
      <w:tblCellMar>
        <w:top w:w="100" w:type="dxa"/>
        <w:left w:w="100" w:type="dxa"/>
        <w:bottom w:w="100" w:type="dxa"/>
        <w:right w:w="100" w:type="dxa"/>
      </w:tblCellMar>
    </w:tblPr>
  </w:style>
  <w:style w:type="table" w:customStyle="1" w:styleId="23">
    <w:name w:val="_Style 12"/>
    <w:basedOn w:val="20"/>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78</Pages>
  <Words>9514</Words>
  <Characters>54235</Characters>
  <Lines>451</Lines>
  <Paragraphs>127</Paragraphs>
  <TotalTime>6</TotalTime>
  <ScaleCrop>false</ScaleCrop>
  <LinksUpToDate>false</LinksUpToDate>
  <CharactersWithSpaces>63622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2025-04-27T22:47:00Z</dcterms:created>
  <dc:creator>PMYLS</dc:creator>
  <cp:lastModifiedBy>WPS_1733152084</cp:lastModifiedBy>
  <dcterms:modified xsi:type="dcterms:W3CDTF">2025-04-28T07:54:04Z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DDCE81D106F240EC8DF402ACD7C3B020_13</vt:lpwstr>
  </property>
</Properties>
</file>